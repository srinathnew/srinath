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533C3" w14:textId="77777777" w:rsidR="00BD40D4" w:rsidRDefault="00832F5D">
      <w:pPr>
        <w:pStyle w:val="Title"/>
      </w:pPr>
      <w:r>
        <w:t>Advanced DevOps and Kubernetes Interview Questions &amp; Answers</w:t>
      </w:r>
    </w:p>
    <w:p w14:paraId="236F6BAD" w14:textId="77777777" w:rsidR="00BD40D4" w:rsidRDefault="00832F5D">
      <w:pPr>
        <w:pStyle w:val="Heading2"/>
      </w:pPr>
      <w:r>
        <w:t>2. How do you securely authenticate your cloud with Terraform?</w:t>
      </w:r>
    </w:p>
    <w:p w14:paraId="0482894B" w14:textId="77777777" w:rsidR="00BD40D4" w:rsidRDefault="00832F5D">
      <w:r>
        <w:t>- AWS: Use IAM roles, environment variables, or AWS profiles.</w:t>
      </w:r>
      <w:r>
        <w:br/>
      </w:r>
      <w:r>
        <w:t>- Best Practice: Use IAM roles and avoid hardcoding credentials.</w:t>
      </w:r>
      <w:r>
        <w:br/>
        <w:t>- Vault Integration: HashiCorp Vault can dynamically generate cloud credentials.</w:t>
      </w:r>
    </w:p>
    <w:p w14:paraId="1ED9B3A0" w14:textId="77777777" w:rsidR="00BD40D4" w:rsidRDefault="00832F5D">
      <w:pPr>
        <w:pStyle w:val="Heading2"/>
      </w:pPr>
      <w:r>
        <w:t>3. How do you store secrets in Terraform?</w:t>
      </w:r>
    </w:p>
    <w:p w14:paraId="20CCCF81" w14:textId="77777777" w:rsidR="00BD40D4" w:rsidRDefault="00832F5D">
      <w:r>
        <w:t>- Avoid storing secrets in .tf or state files.</w:t>
      </w:r>
      <w:r>
        <w:br/>
        <w:t>- Use Terraform Cloud/Enterprise, environment variables, Vault provider, or SOPS.</w:t>
      </w:r>
    </w:p>
    <w:p w14:paraId="6C413B30" w14:textId="77777777" w:rsidR="00BD40D4" w:rsidRDefault="00832F5D">
      <w:pPr>
        <w:pStyle w:val="Heading2"/>
      </w:pPr>
      <w:r>
        <w:t>4. What is a backend in Terraform? Why do we use it?</w:t>
      </w:r>
    </w:p>
    <w:p w14:paraId="1D888A8A" w14:textId="77777777" w:rsidR="00BD40D4" w:rsidRDefault="00832F5D">
      <w:r>
        <w:t>- Backend defines where Terraform stores its state file.</w:t>
      </w:r>
      <w:r>
        <w:br/>
        <w:t>- Enables remote state storage, state locking, and collaboration.</w:t>
      </w:r>
    </w:p>
    <w:p w14:paraId="1A378B67" w14:textId="77777777" w:rsidR="00BD40D4" w:rsidRDefault="00832F5D">
      <w:pPr>
        <w:pStyle w:val="Heading2"/>
      </w:pPr>
      <w:r>
        <w:t>5. How do you replicate existing AWS infrastructure into Terraform state?</w:t>
      </w:r>
    </w:p>
    <w:p w14:paraId="5FEBBBE4" w14:textId="77777777" w:rsidR="00BD40D4" w:rsidRDefault="00832F5D">
      <w:r>
        <w:t>- Use terraform import command.</w:t>
      </w:r>
      <w:r>
        <w:br/>
        <w:t>- Define the resource manually in .tf files.</w:t>
      </w:r>
      <w:r>
        <w:br/>
        <w:t>- Tools: Terraformer, AWS Config, CloudFormer.</w:t>
      </w:r>
    </w:p>
    <w:p w14:paraId="719412FC" w14:textId="77777777" w:rsidR="00BD40D4" w:rsidRDefault="00832F5D">
      <w:pPr>
        <w:pStyle w:val="Heading2"/>
      </w:pPr>
      <w:r>
        <w:t>6. If you lose a .pem key, how can you connect to your server?</w:t>
      </w:r>
    </w:p>
    <w:p w14:paraId="58A942BC" w14:textId="77777777" w:rsidR="00BD40D4" w:rsidRDefault="00832F5D">
      <w:r>
        <w:t>- Create a new key pair and modify authorized_keys.</w:t>
      </w:r>
      <w:r>
        <w:br/>
        <w:t>- Use SSM Session Manager or EC2 Instance Connect.</w:t>
      </w:r>
    </w:p>
    <w:p w14:paraId="7072036E" w14:textId="77777777" w:rsidR="00BD40D4" w:rsidRDefault="00832F5D">
      <w:pPr>
        <w:pStyle w:val="Heading2"/>
      </w:pPr>
      <w:r>
        <w:t>7. CI/CD pipeline: Build artifacts in one S3 bucket, deploy to another in a different AWS account — how to connect?</w:t>
      </w:r>
    </w:p>
    <w:p w14:paraId="60FA8AB2" w14:textId="77777777" w:rsidR="00BD40D4" w:rsidRDefault="00832F5D">
      <w:r>
        <w:t>- Use cross-account access via bucket policies and IAM roles with trust relationships.</w:t>
      </w:r>
    </w:p>
    <w:p w14:paraId="06A7B2B2" w14:textId="77777777" w:rsidR="00BD40D4" w:rsidRDefault="00832F5D">
      <w:pPr>
        <w:pStyle w:val="Heading2"/>
      </w:pPr>
      <w:r>
        <w:t>8. What is VPC Peering and Transit Gateway?</w:t>
      </w:r>
    </w:p>
    <w:p w14:paraId="6A7F1CF2" w14:textId="77777777" w:rsidR="00BD40D4" w:rsidRDefault="00832F5D">
      <w:r>
        <w:t>- VPC Peering: Direct connection between two VPCs.</w:t>
      </w:r>
      <w:r>
        <w:br/>
        <w:t>- Transit Gateway: Central hub for connecting multiple VPCs with transitive routing.</w:t>
      </w:r>
    </w:p>
    <w:p w14:paraId="2986584A" w14:textId="77777777" w:rsidR="00BD40D4" w:rsidRDefault="00832F5D">
      <w:pPr>
        <w:pStyle w:val="Heading2"/>
      </w:pPr>
      <w:r>
        <w:t>9. Common issues with CloudFront?</w:t>
      </w:r>
    </w:p>
    <w:p w14:paraId="21F5E9B3" w14:textId="77777777" w:rsidR="00BD40D4" w:rsidRDefault="00832F5D">
      <w:r>
        <w:t>- Caching issues, invalidation costs, SSL misconfigurations, origin access issues, geo restrictions.</w:t>
      </w:r>
    </w:p>
    <w:p w14:paraId="72133132" w14:textId="77777777" w:rsidR="00BD40D4" w:rsidRDefault="00832F5D">
      <w:pPr>
        <w:pStyle w:val="Heading2"/>
      </w:pPr>
      <w:r>
        <w:t>10. Types of Load Balancers in AWS — usage scenarios?</w:t>
      </w:r>
    </w:p>
    <w:p w14:paraId="65533BB4" w14:textId="77777777" w:rsidR="00BD40D4" w:rsidRDefault="00832F5D">
      <w:r>
        <w:t>- ALB: Layer 7, used for microservices.</w:t>
      </w:r>
      <w:r>
        <w:br/>
        <w:t>- NLB: Layer 4, used for TCP-heavy apps.</w:t>
      </w:r>
      <w:r>
        <w:br/>
        <w:t>- CLB: Legacy, used in older architectures.</w:t>
      </w:r>
    </w:p>
    <w:p w14:paraId="45266200" w14:textId="77777777" w:rsidR="00BD40D4" w:rsidRDefault="00832F5D">
      <w:pPr>
        <w:pStyle w:val="Heading2"/>
      </w:pPr>
      <w:r>
        <w:lastRenderedPageBreak/>
        <w:t>11. Difference between CMD and ENTRYPOINT in Docker?</w:t>
      </w:r>
    </w:p>
    <w:p w14:paraId="6C8A6C45" w14:textId="77777777" w:rsidR="00BD40D4" w:rsidRDefault="00832F5D">
      <w:r>
        <w:t>- CMD: Default command, can be overridden.</w:t>
      </w:r>
      <w:r>
        <w:br/>
        <w:t>- ENTRYPOINT: Fixed command, CMD acts as arguments.</w:t>
      </w:r>
    </w:p>
    <w:p w14:paraId="15687DD8" w14:textId="77777777" w:rsidR="00BD40D4" w:rsidRDefault="00832F5D">
      <w:pPr>
        <w:pStyle w:val="Heading2"/>
      </w:pPr>
      <w:r>
        <w:t>12. Basic Dockerfile for Node.js app</w:t>
      </w:r>
    </w:p>
    <w:p w14:paraId="64B074CC" w14:textId="77777777" w:rsidR="00BD40D4" w:rsidRDefault="00832F5D">
      <w:r>
        <w:t>FROM node:18</w:t>
      </w:r>
      <w:r>
        <w:br/>
        <w:t>WORKDIR /app</w:t>
      </w:r>
      <w:r>
        <w:br/>
        <w:t>COPY package*.json ./</w:t>
      </w:r>
      <w:r>
        <w:br/>
        <w:t>RUN npm install</w:t>
      </w:r>
      <w:r>
        <w:br/>
        <w:t>COPY . .</w:t>
      </w:r>
      <w:r>
        <w:br/>
        <w:t>EXPOSE 3000</w:t>
      </w:r>
      <w:r>
        <w:br/>
        <w:t>CMD ["node", "index.js"]</w:t>
      </w:r>
    </w:p>
    <w:p w14:paraId="607DB230" w14:textId="77777777" w:rsidR="00BD40D4" w:rsidRDefault="00832F5D">
      <w:pPr>
        <w:pStyle w:val="Heading2"/>
      </w:pPr>
      <w:r>
        <w:t>13. Deployment vs StatefulSet in Kubernetes</w:t>
      </w:r>
    </w:p>
    <w:p w14:paraId="5129D3D9" w14:textId="77777777" w:rsidR="00BD40D4" w:rsidRDefault="00832F5D">
      <w:r>
        <w:t>- Deployment: Stateless apps, auto-scaling, rolling updates.</w:t>
      </w:r>
      <w:r>
        <w:br/>
        <w:t>- StatefulSet: Stateful apps, persistent identity, stable storage.</w:t>
      </w:r>
    </w:p>
    <w:p w14:paraId="4CB101B3" w14:textId="77777777" w:rsidR="00BD40D4" w:rsidRDefault="00832F5D">
      <w:pPr>
        <w:pStyle w:val="Heading2"/>
      </w:pPr>
      <w:r>
        <w:t>L2 Interview Questions (Hands-On &amp; Advanced)</w:t>
      </w:r>
    </w:p>
    <w:p w14:paraId="3D9B1003" w14:textId="77777777" w:rsidR="00BD40D4" w:rsidRDefault="00BD40D4"/>
    <w:p w14:paraId="00C210B8" w14:textId="77777777" w:rsidR="00BD40D4" w:rsidRDefault="00832F5D">
      <w:pPr>
        <w:pStyle w:val="Heading2"/>
      </w:pPr>
      <w:r>
        <w:t>1. Jenkins Declarative Pipeline with post section</w:t>
      </w:r>
    </w:p>
    <w:p w14:paraId="30081D37" w14:textId="77777777" w:rsidR="00BD40D4" w:rsidRDefault="00832F5D">
      <w:r>
        <w:t>pipeline {</w:t>
      </w:r>
      <w:r>
        <w:br/>
        <w:t xml:space="preserve">  agent any</w:t>
      </w:r>
      <w:r>
        <w:br/>
        <w:t xml:space="preserve">  stages {</w:t>
      </w:r>
      <w:r>
        <w:br/>
        <w:t xml:space="preserve">    stage('Build') {</w:t>
      </w:r>
      <w:r>
        <w:br/>
        <w:t xml:space="preserve">      steps {</w:t>
      </w:r>
      <w:r>
        <w:br/>
        <w:t xml:space="preserve">        echo 'Building...'</w:t>
      </w:r>
      <w:r>
        <w:br/>
        <w:t xml:space="preserve">      }</w:t>
      </w:r>
      <w:r>
        <w:br/>
        <w:t xml:space="preserve">    }</w:t>
      </w:r>
      <w:r>
        <w:br/>
        <w:t xml:space="preserve">  }</w:t>
      </w:r>
      <w:r>
        <w:br/>
        <w:t xml:space="preserve">  post {</w:t>
      </w:r>
      <w:r>
        <w:br/>
        <w:t xml:space="preserve">    success {</w:t>
      </w:r>
      <w:r>
        <w:br/>
        <w:t xml:space="preserve">      echo 'Build succeeded!'</w:t>
      </w:r>
      <w:r>
        <w:br/>
        <w:t xml:space="preserve">    }</w:t>
      </w:r>
      <w:r>
        <w:br/>
        <w:t xml:space="preserve">    failure {</w:t>
      </w:r>
      <w:r>
        <w:br/>
        <w:t xml:space="preserve">      echo 'Build failed!'</w:t>
      </w:r>
      <w:r>
        <w:br/>
        <w:t xml:space="preserve">    }</w:t>
      </w:r>
      <w:r>
        <w:br/>
        <w:t xml:space="preserve">  }</w:t>
      </w:r>
      <w:r>
        <w:br/>
        <w:t>}</w:t>
      </w:r>
    </w:p>
    <w:p w14:paraId="42558D90" w14:textId="77777777" w:rsidR="00BD40D4" w:rsidRDefault="00832F5D">
      <w:pPr>
        <w:pStyle w:val="Heading2"/>
      </w:pPr>
      <w:r>
        <w:t>2. COPY vs ADD in Docker</w:t>
      </w:r>
    </w:p>
    <w:p w14:paraId="6724B6B2" w14:textId="77777777" w:rsidR="00BD40D4" w:rsidRDefault="00832F5D">
      <w:r>
        <w:t>- COPY: Copies files/directories.</w:t>
      </w:r>
      <w:r>
        <w:br/>
        <w:t>- ADD: Also extracts archives and supports remote URLs.</w:t>
      </w:r>
    </w:p>
    <w:p w14:paraId="0681CA0C" w14:textId="77777777" w:rsidR="00BD40D4" w:rsidRDefault="00832F5D">
      <w:pPr>
        <w:pStyle w:val="Heading2"/>
      </w:pPr>
      <w:r>
        <w:lastRenderedPageBreak/>
        <w:t>3. Multistage vs Distroless Dockerfile</w:t>
      </w:r>
    </w:p>
    <w:p w14:paraId="3C30D9BE" w14:textId="77777777" w:rsidR="00BD40D4" w:rsidRDefault="00832F5D">
      <w:r>
        <w:t>- Multistage: Reduces image size by separating build and runtime stages.</w:t>
      </w:r>
      <w:r>
        <w:br/>
        <w:t>- Distroless: Minimal base image with no shell, improves security.</w:t>
      </w:r>
    </w:p>
    <w:p w14:paraId="391E2E62" w14:textId="77777777" w:rsidR="00BD40D4" w:rsidRDefault="00832F5D">
      <w:pPr>
        <w:pStyle w:val="Heading2"/>
      </w:pPr>
      <w:r>
        <w:t>4. Multistage Dockerfile for Node.js</w:t>
      </w:r>
    </w:p>
    <w:p w14:paraId="55E62FB4" w14:textId="77777777" w:rsidR="00BD40D4" w:rsidRDefault="00832F5D">
      <w:r>
        <w:t># Build stage</w:t>
      </w:r>
      <w:r>
        <w:br/>
        <w:t>FROM node:18 AS builder</w:t>
      </w:r>
      <w:r>
        <w:br/>
        <w:t>WORKDIR /app</w:t>
      </w:r>
      <w:r>
        <w:br/>
        <w:t>COPY . .</w:t>
      </w:r>
      <w:r>
        <w:br/>
        <w:t>RUN npm install &amp;&amp; npm run build</w:t>
      </w:r>
      <w:r>
        <w:br/>
      </w:r>
      <w:r>
        <w:br/>
        <w:t># Production stage</w:t>
      </w:r>
      <w:r>
        <w:br/>
        <w:t>FROM node:18-slim</w:t>
      </w:r>
      <w:r>
        <w:br/>
        <w:t>WORKDIR /app</w:t>
      </w:r>
      <w:r>
        <w:br/>
        <w:t>COPY --from=builder /app/dist ./dist</w:t>
      </w:r>
      <w:r>
        <w:br/>
        <w:t>COPY --from=builder /app/package*.json ./</w:t>
      </w:r>
      <w:r>
        <w:br/>
        <w:t>RUN npm install --only=production</w:t>
      </w:r>
      <w:r>
        <w:br/>
        <w:t>CMD ["node", "dist/index.js"]</w:t>
      </w:r>
    </w:p>
    <w:p w14:paraId="7AC0FEE1" w14:textId="77777777" w:rsidR="00BD40D4" w:rsidRDefault="00832F5D">
      <w:pPr>
        <w:pStyle w:val="Heading2"/>
      </w:pPr>
      <w:r>
        <w:t>5. Kubernetes Architecture</w:t>
      </w:r>
    </w:p>
    <w:p w14:paraId="58FEEC8E" w14:textId="77777777" w:rsidR="00BD40D4" w:rsidRDefault="00832F5D">
      <w:r>
        <w:t>- Master Components: API Server, Scheduler, Controller Manager, etcd.</w:t>
      </w:r>
      <w:r>
        <w:br/>
        <w:t>- Node Components: kubelet, kube-proxy, container runtime.</w:t>
      </w:r>
    </w:p>
    <w:p w14:paraId="46C5F64D" w14:textId="77777777" w:rsidR="00BD40D4" w:rsidRDefault="00832F5D">
      <w:pPr>
        <w:pStyle w:val="Heading2"/>
      </w:pPr>
      <w:r>
        <w:t>6. Check Jenkins version</w:t>
      </w:r>
    </w:p>
    <w:p w14:paraId="3386C556" w14:textId="77777777" w:rsidR="00BD40D4" w:rsidRDefault="00832F5D">
      <w:r>
        <w:t>jenkins-cli version</w:t>
      </w:r>
      <w:r>
        <w:br/>
        <w:t>Or check in Jenkins UI footer.</w:t>
      </w:r>
    </w:p>
    <w:p w14:paraId="544D3428" w14:textId="77777777" w:rsidR="00BD40D4" w:rsidRDefault="00832F5D">
      <w:pPr>
        <w:pStyle w:val="Heading2"/>
      </w:pPr>
      <w:r>
        <w:t>7. Kubernetes Deployment YAML</w:t>
      </w:r>
    </w:p>
    <w:p w14:paraId="30D6BA0C" w14:textId="77777777" w:rsidR="00BD40D4" w:rsidRDefault="00832F5D">
      <w:r>
        <w:t>apiVersion: apps/v1</w:t>
      </w:r>
      <w:r>
        <w:br/>
        <w:t>kind: Deployment</w:t>
      </w:r>
      <w:r>
        <w:br/>
        <w:t>metadata:</w:t>
      </w:r>
      <w:r>
        <w:br/>
        <w:t xml:space="preserve">  name: my-app</w:t>
      </w:r>
      <w:r>
        <w:br/>
        <w:t>spec:</w:t>
      </w:r>
      <w:r>
        <w:br/>
        <w:t xml:space="preserve">  replicas: 3</w:t>
      </w:r>
      <w:r>
        <w:br/>
        <w:t xml:space="preserve">  selector:</w:t>
      </w:r>
      <w:r>
        <w:br/>
        <w:t xml:space="preserve">    matchLabels:</w:t>
      </w:r>
      <w:r>
        <w:br/>
        <w:t xml:space="preserve">      app: my-app</w:t>
      </w:r>
      <w:r>
        <w:br/>
        <w:t xml:space="preserve">  template:</w:t>
      </w:r>
      <w:r>
        <w:br/>
        <w:t xml:space="preserve">    metadata:</w:t>
      </w:r>
      <w:r>
        <w:br/>
        <w:t xml:space="preserve">      labels:</w:t>
      </w:r>
      <w:r>
        <w:br/>
        <w:t xml:space="preserve">        app: my-app</w:t>
      </w:r>
      <w:r>
        <w:br/>
        <w:t xml:space="preserve">    spec:</w:t>
      </w:r>
      <w:r>
        <w:br/>
        <w:t xml:space="preserve">      containers:</w:t>
      </w:r>
      <w:r>
        <w:br/>
      </w:r>
      <w:r>
        <w:lastRenderedPageBreak/>
        <w:t xml:space="preserve">      - name: app</w:t>
      </w:r>
      <w:r>
        <w:br/>
        <w:t xml:space="preserve">        image: my-app:latest</w:t>
      </w:r>
      <w:r>
        <w:br/>
        <w:t xml:space="preserve">        ports:</w:t>
      </w:r>
      <w:r>
        <w:br/>
        <w:t xml:space="preserve">        - containerPort: 3000</w:t>
      </w:r>
    </w:p>
    <w:p w14:paraId="38AC3E32" w14:textId="77777777" w:rsidR="00BD40D4" w:rsidRDefault="00832F5D">
      <w:pPr>
        <w:pStyle w:val="Heading2"/>
      </w:pPr>
      <w:r>
        <w:t>8. Shell script to create an S3 bucket</w:t>
      </w:r>
    </w:p>
    <w:p w14:paraId="42DAC3DA" w14:textId="77777777" w:rsidR="00BD40D4" w:rsidRDefault="00832F5D">
      <w:r>
        <w:t>#!/bin/bash</w:t>
      </w:r>
      <w:r>
        <w:br/>
        <w:t>BUCKET_NAME="my-unique-bucket-name"</w:t>
      </w:r>
      <w:r>
        <w:br/>
        <w:t>aws s3api create-bucket --bucket $BUCKET_NAME --region us-east-1 --create-bucket-configuration LocationConstraint=us-east-1</w:t>
      </w:r>
    </w:p>
    <w:sectPr w:rsidR="00BD40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4509128">
    <w:abstractNumId w:val="8"/>
  </w:num>
  <w:num w:numId="2" w16cid:durableId="1736202681">
    <w:abstractNumId w:val="6"/>
  </w:num>
  <w:num w:numId="3" w16cid:durableId="1945382054">
    <w:abstractNumId w:val="5"/>
  </w:num>
  <w:num w:numId="4" w16cid:durableId="650794687">
    <w:abstractNumId w:val="4"/>
  </w:num>
  <w:num w:numId="5" w16cid:durableId="400904790">
    <w:abstractNumId w:val="7"/>
  </w:num>
  <w:num w:numId="6" w16cid:durableId="809982030">
    <w:abstractNumId w:val="3"/>
  </w:num>
  <w:num w:numId="7" w16cid:durableId="817763666">
    <w:abstractNumId w:val="2"/>
  </w:num>
  <w:num w:numId="8" w16cid:durableId="327900407">
    <w:abstractNumId w:val="1"/>
  </w:num>
  <w:num w:numId="9" w16cid:durableId="76388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E7131"/>
    <w:rsid w:val="00832F5D"/>
    <w:rsid w:val="00AA1D8D"/>
    <w:rsid w:val="00B47730"/>
    <w:rsid w:val="00BD40D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058BD"/>
  <w14:defaultImageDpi w14:val="300"/>
  <w15:docId w15:val="{D64F3D49-DB49-4035-AC56-8D9FCF68A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Srinath Karkampally</cp:lastModifiedBy>
  <cp:revision>2</cp:revision>
  <dcterms:created xsi:type="dcterms:W3CDTF">2025-09-09T04:45:00Z</dcterms:created>
  <dcterms:modified xsi:type="dcterms:W3CDTF">2025-09-09T04:45:00Z</dcterms:modified>
  <cp:category/>
</cp:coreProperties>
</file>