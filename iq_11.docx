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4B36A" w14:textId="77777777" w:rsidR="00271B01" w:rsidRDefault="009D7220">
      <w:pPr>
        <w:pStyle w:val="Heading1"/>
      </w:pPr>
      <w:r>
        <w:t>Chat Transcript</w:t>
      </w:r>
    </w:p>
    <w:p w14:paraId="1E73E837" w14:textId="77777777" w:rsidR="00271B01" w:rsidRDefault="009D7220">
      <w:pPr>
        <w:pStyle w:val="Heading2"/>
      </w:pPr>
      <w:r>
        <w:t>User</w:t>
      </w:r>
    </w:p>
    <w:p w14:paraId="5FA03F73" w14:textId="77777777" w:rsidR="00271B01" w:rsidRDefault="009D7220">
      <w:r>
        <w:t>How do you chock running processes in Linux?</w:t>
      </w:r>
      <w:r>
        <w:br/>
      </w:r>
      <w:r>
        <w:br/>
        <w:t>What's the difference between 'top', 'ktep; and 'ps?</w:t>
      </w:r>
      <w:r>
        <w:br/>
      </w:r>
      <w:r>
        <w:br/>
        <w:t>How to schedule acron job every 15 minutes?</w:t>
      </w:r>
      <w:r>
        <w:br/>
      </w:r>
      <w:r>
        <w:br/>
      </w:r>
      <w:r>
        <w:t>What is the difference between hard link and soft link?</w:t>
      </w:r>
      <w:r>
        <w:br/>
      </w:r>
      <w:r>
        <w:br/>
        <w:t>How to find which process is using high memory</w:t>
      </w:r>
      <w:r>
        <w:br/>
      </w:r>
      <w:r>
        <w:br/>
        <w:t>How do you resolve merge confiicts?</w:t>
      </w:r>
      <w:r>
        <w:br/>
      </w:r>
      <w:r>
        <w:br/>
        <w:t>Difference between git pull', 'git fetch', and 'git clone'?</w:t>
      </w:r>
      <w:r>
        <w:br/>
      </w:r>
      <w:r>
        <w:br/>
        <w:t>Use case of 'git stash</w:t>
      </w:r>
      <w:r>
        <w:br/>
      </w:r>
      <w:r>
        <w:br/>
        <w:t>What is the gitignore' file and how does it work?</w:t>
      </w:r>
      <w:r>
        <w:br/>
      </w:r>
      <w:r>
        <w:br/>
        <w:t>Whats the difference between 'git rebase' and 'git merge</w:t>
      </w:r>
      <w:r>
        <w:br/>
      </w:r>
      <w:r>
        <w:br/>
        <w:t>What is the difference between an image and a container?</w:t>
      </w:r>
      <w:r>
        <w:br/>
      </w:r>
      <w:r>
        <w:br/>
        <w:t>How to persist data across container restarts?</w:t>
      </w:r>
      <w:r>
        <w:br/>
      </w:r>
      <w:r>
        <w:br/>
        <w:t>What is the use of ocker-com-pose?</w:t>
      </w:r>
      <w:r>
        <w:br/>
      </w:r>
      <w:r>
        <w:br/>
        <w:t>How do you check logs of a specifi</w:t>
      </w:r>
      <w:r>
        <w:t>c container?</w:t>
      </w:r>
      <w:r>
        <w:br/>
      </w:r>
      <w:r>
        <w:br/>
        <w:t>How to expose container to the outside world?</w:t>
      </w:r>
    </w:p>
    <w:p w14:paraId="21AF04D5" w14:textId="77777777" w:rsidR="00271B01" w:rsidRDefault="009D7220">
      <w:pPr>
        <w:pStyle w:val="Heading2"/>
      </w:pPr>
      <w:r>
        <w:t>Assistant</w:t>
      </w:r>
    </w:p>
    <w:p w14:paraId="525921FD" w14:textId="77777777" w:rsidR="00271B01" w:rsidRDefault="009D7220">
      <w:r>
        <w:t>Great set of questions! Here's a concise breakdown for each:</w:t>
      </w:r>
      <w:r>
        <w:br/>
      </w:r>
      <w:r>
        <w:br/>
      </w:r>
      <w:r>
        <w:t>🔧</w:t>
      </w:r>
      <w:r>
        <w:t xml:space="preserve"> Linux &amp; System Monitoring</w:t>
      </w:r>
      <w:r>
        <w:br/>
      </w:r>
      <w:r>
        <w:br/>
        <w:t>1. How do you check running processes in Linux?</w:t>
      </w:r>
      <w:r>
        <w:br/>
        <w:t>- Use commands like:</w:t>
      </w:r>
      <w:r>
        <w:br/>
        <w:t xml:space="preserve">  - ps aux – Lists all running processes.</w:t>
      </w:r>
      <w:r>
        <w:br/>
      </w:r>
      <w:r>
        <w:lastRenderedPageBreak/>
        <w:t xml:space="preserve">  - top – Real-time view of processes.</w:t>
      </w:r>
      <w:r>
        <w:br/>
        <w:t xml:space="preserve">  - htop – Enhanced version of top (requires installation).</w:t>
      </w:r>
      <w:r>
        <w:br/>
        <w:t xml:space="preserve">  - pgrep &lt;name&gt; – Finds process IDs by name.</w:t>
      </w:r>
      <w:r>
        <w:br/>
      </w:r>
      <w:r>
        <w:br/>
        <w:t>2. Difference between top, htop, and ps:</w:t>
      </w:r>
      <w:r>
        <w:br/>
        <w:t>| Command | Description | Interactive? | Real-time? |</w:t>
      </w:r>
      <w:r>
        <w:br/>
        <w:t>|--------|-------------|--------------|------------|</w:t>
      </w:r>
      <w:r>
        <w:br/>
        <w:t>| ps     | Snapshot of processes | No | No |</w:t>
      </w:r>
      <w:r>
        <w:br/>
        <w:t>| top    | Real-time process m</w:t>
      </w:r>
      <w:r>
        <w:t>onitor | Yes | Yes |</w:t>
      </w:r>
      <w:r>
        <w:br/>
        <w:t>| htop   | Enhanced top with UI | Yes | Yes |</w:t>
      </w:r>
      <w:r>
        <w:br/>
      </w:r>
      <w:r>
        <w:br/>
        <w:t>⏰ Cron Jobs</w:t>
      </w:r>
      <w:r>
        <w:br/>
      </w:r>
      <w:r>
        <w:br/>
        <w:t>3. How to schedule a cron job every 15 minutes?</w:t>
      </w:r>
      <w:r>
        <w:br/>
        <w:t>*/15 * * * * /path/to/your/script.sh</w:t>
      </w:r>
      <w:r>
        <w:br/>
        <w:t>- Add this line using crontab -e.</w:t>
      </w:r>
      <w:r>
        <w:br/>
      </w:r>
      <w:r>
        <w:br/>
      </w:r>
      <w:r>
        <w:t>🔗</w:t>
      </w:r>
      <w:r>
        <w:t xml:space="preserve"> File Links in Linux</w:t>
      </w:r>
      <w:r>
        <w:br/>
      </w:r>
      <w:r>
        <w:br/>
        <w:t>4. Difference between hard link and soft link:</w:t>
      </w:r>
      <w:r>
        <w:br/>
        <w:t>| Type | Points to | Breaks if original is deleted? | Cross-filesystem? |</w:t>
      </w:r>
      <w:r>
        <w:br/>
        <w:t>|------|-----------|-------------------------------|-------------------|</w:t>
      </w:r>
      <w:r>
        <w:br/>
        <w:t>| Hard Link | File data | No | No |</w:t>
      </w:r>
      <w:r>
        <w:br/>
        <w:t>| Soft Link (symlink) | File path | Yes | Yes |</w:t>
      </w:r>
      <w:r>
        <w:br/>
      </w:r>
      <w:r>
        <w:br/>
      </w:r>
      <w:r>
        <w:t>📈</w:t>
      </w:r>
      <w:r>
        <w:t xml:space="preserve"> Memor</w:t>
      </w:r>
      <w:r>
        <w:t>y Usage</w:t>
      </w:r>
      <w:r>
        <w:br/>
      </w:r>
      <w:r>
        <w:br/>
        <w:t>5. How to find which process is using high memory?</w:t>
      </w:r>
      <w:r>
        <w:br/>
        <w:t>- Use:</w:t>
      </w:r>
      <w:r>
        <w:br/>
        <w:t xml:space="preserve">  ps aux --sort=-%mem | head</w:t>
      </w:r>
      <w:r>
        <w:br/>
        <w:t xml:space="preserve">  or</w:t>
      </w:r>
      <w:r>
        <w:br/>
        <w:t xml:space="preserve">  top</w:t>
      </w:r>
      <w:r>
        <w:br/>
      </w:r>
      <w:r>
        <w:br/>
      </w:r>
      <w:r>
        <w:t>🔀</w:t>
      </w:r>
      <w:r>
        <w:t xml:space="preserve"> Git &amp; Version Control</w:t>
      </w:r>
      <w:r>
        <w:br/>
      </w:r>
      <w:r>
        <w:br/>
        <w:t>6. How do you resolve merge conflicts?</w:t>
      </w:r>
      <w:r>
        <w:br/>
        <w:t>- Open conflicting files.</w:t>
      </w:r>
      <w:r>
        <w:br/>
        <w:t>- Look for markers like:</w:t>
      </w:r>
      <w:r>
        <w:br/>
        <w:t xml:space="preserve">  &lt;&lt;&lt;&lt;&lt;&lt;&lt; HEAD</w:t>
      </w:r>
      <w:r>
        <w:br/>
        <w:t xml:space="preserve">  Your changes</w:t>
      </w:r>
      <w:r>
        <w:br/>
        <w:t xml:space="preserve">  =======</w:t>
      </w:r>
      <w:r>
        <w:br/>
        <w:t xml:space="preserve">  Incoming changes</w:t>
      </w:r>
      <w:r>
        <w:br/>
        <w:t xml:space="preserve">  &gt;&gt;&gt;&gt;&gt;&gt;&gt; branch-name</w:t>
      </w:r>
      <w:r>
        <w:br/>
      </w:r>
      <w:r>
        <w:lastRenderedPageBreak/>
        <w:t>- Edit, test, then:</w:t>
      </w:r>
      <w:r>
        <w:br/>
        <w:t xml:space="preserve">  git add &lt;file&gt;</w:t>
      </w:r>
      <w:r>
        <w:br/>
        <w:t xml:space="preserve">  git commit</w:t>
      </w:r>
      <w:r>
        <w:br/>
      </w:r>
      <w:r>
        <w:br/>
        <w:t>7. Difference between git pull, git fetch, and git clone:</w:t>
      </w:r>
      <w:r>
        <w:br/>
        <w:t>| Command | Purpose |</w:t>
      </w:r>
      <w:r>
        <w:br/>
        <w:t>|--------|---------|</w:t>
      </w:r>
      <w:r>
        <w:br/>
        <w:t>| git clone | Copies a remote repo locally |</w:t>
      </w:r>
      <w:r>
        <w:br/>
        <w:t>| git fetc</w:t>
      </w:r>
      <w:r>
        <w:t>h | Gets latest changes but doesn't merge |</w:t>
      </w:r>
      <w:r>
        <w:br/>
        <w:t>| git pull  | Fetch + merge |</w:t>
      </w:r>
      <w:r>
        <w:br/>
      </w:r>
      <w:r>
        <w:br/>
        <w:t>8. Use case of git stash:</w:t>
      </w:r>
      <w:r>
        <w:br/>
        <w:t>- Temporarily save uncommitted changes:</w:t>
      </w:r>
      <w:r>
        <w:br/>
        <w:t xml:space="preserve">  git stash</w:t>
      </w:r>
      <w:r>
        <w:br/>
        <w:t>- Useful when switching branches without committing.</w:t>
      </w:r>
      <w:r>
        <w:br/>
      </w:r>
      <w:r>
        <w:br/>
        <w:t>9. What is .gitignore and how does it work?</w:t>
      </w:r>
      <w:r>
        <w:br/>
        <w:t>- A file listing patterns of files/folders Git should ignore.</w:t>
      </w:r>
      <w:r>
        <w:br/>
        <w:t>- Example:</w:t>
      </w:r>
      <w:r>
        <w:br/>
        <w:t xml:space="preserve">  *.log</w:t>
      </w:r>
      <w:r>
        <w:br/>
        <w:t xml:space="preserve">  node_modules/</w:t>
      </w:r>
      <w:r>
        <w:br/>
      </w:r>
      <w:r>
        <w:br/>
        <w:t>10. Difference between git rebase and git merge:</w:t>
      </w:r>
      <w:r>
        <w:br/>
        <w:t>| Command | Behavior | History |</w:t>
      </w:r>
      <w:r>
        <w:br/>
        <w:t>|---------|----------|---------|</w:t>
      </w:r>
      <w:r>
        <w:br/>
        <w:t>| merge   | Combines branches with a merge commi</w:t>
      </w:r>
      <w:r>
        <w:t>t | Preserves history |</w:t>
      </w:r>
      <w:r>
        <w:br/>
        <w:t>| rebase  | Moves commits to a new base | Linear history |</w:t>
      </w:r>
      <w:r>
        <w:br/>
      </w:r>
      <w:r>
        <w:br/>
      </w:r>
      <w:r>
        <w:t>🐳</w:t>
      </w:r>
      <w:r>
        <w:t xml:space="preserve"> Docker &amp; Containers</w:t>
      </w:r>
      <w:r>
        <w:br/>
      </w:r>
      <w:r>
        <w:br/>
        <w:t>11. Difference between an image and a container:</w:t>
      </w:r>
      <w:r>
        <w:br/>
        <w:t>| Term | Description |</w:t>
      </w:r>
      <w:r>
        <w:br/>
        <w:t>|------|-------------|</w:t>
      </w:r>
      <w:r>
        <w:br/>
        <w:t>| Image | Blueprint (read-only) |</w:t>
      </w:r>
      <w:r>
        <w:br/>
        <w:t>| Container | Running instance of an image |</w:t>
      </w:r>
      <w:r>
        <w:br/>
      </w:r>
      <w:r>
        <w:br/>
        <w:t>12. How to persist data across container restarts?</w:t>
      </w:r>
      <w:r>
        <w:br/>
        <w:t>- Use volumes:</w:t>
      </w:r>
      <w:r>
        <w:br/>
        <w:t xml:space="preserve">  docker run -v /host/path:/container/path ...</w:t>
      </w:r>
      <w:r>
        <w:br/>
      </w:r>
      <w:r>
        <w:br/>
        <w:t>13. Use of docker-compose:</w:t>
      </w:r>
      <w:r>
        <w:br/>
        <w:t>- Define and run multi-container Docker apps using docker-compose.yml.</w:t>
      </w:r>
      <w:r>
        <w:br/>
      </w:r>
      <w:r>
        <w:br/>
      </w:r>
      <w:r>
        <w:lastRenderedPageBreak/>
        <w:t>14. How to check</w:t>
      </w:r>
      <w:r>
        <w:t xml:space="preserve"> logs of a specific container?</w:t>
      </w:r>
      <w:r>
        <w:br/>
        <w:t>docker logs &lt;container_name_or_id&gt;</w:t>
      </w:r>
      <w:r>
        <w:br/>
      </w:r>
      <w:r>
        <w:br/>
        <w:t>15. How to expose container to the outside world?</w:t>
      </w:r>
      <w:r>
        <w:br/>
        <w:t>docker run -p 8080:80 &lt;image&gt;</w:t>
      </w:r>
      <w:r>
        <w:br/>
        <w:t>- Maps host port 8080 to container port 80.</w:t>
      </w:r>
      <w:r>
        <w:br/>
      </w:r>
      <w:r>
        <w:br/>
        <w:t>Would you like a visual cheat sheet or a downloadable summary of these?</w:t>
      </w:r>
    </w:p>
    <w:p w14:paraId="69FB6C55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>1. Troubleshooting SSH Issues in EC2</w:t>
      </w:r>
    </w:p>
    <w:p w14:paraId="6D77E9F1" w14:textId="77777777" w:rsidR="009D7220" w:rsidRPr="009D7220" w:rsidRDefault="009D7220" w:rsidP="009D7220">
      <w:r w:rsidRPr="009D7220">
        <w:t>- Check Security Group: Ensure port 22 is open for your IP.</w:t>
      </w:r>
      <w:r w:rsidRPr="009D7220">
        <w:br/>
        <w:t>- Verify Key Pair: Use the correct `.</w:t>
      </w:r>
      <w:proofErr w:type="spellStart"/>
      <w:r w:rsidRPr="009D7220">
        <w:t>pem</w:t>
      </w:r>
      <w:proofErr w:type="spellEnd"/>
      <w:r w:rsidRPr="009D7220">
        <w:t>` file and permissions (`</w:t>
      </w:r>
      <w:proofErr w:type="spellStart"/>
      <w:r w:rsidRPr="009D7220">
        <w:t>chmod</w:t>
      </w:r>
      <w:proofErr w:type="spellEnd"/>
      <w:r w:rsidRPr="009D7220">
        <w:t xml:space="preserve"> 400`).</w:t>
      </w:r>
      <w:r w:rsidRPr="009D7220">
        <w:br/>
        <w:t>- Instance State: Confirm the instance is running.</w:t>
      </w:r>
      <w:r w:rsidRPr="009D7220">
        <w:br/>
        <w:t>- Public IP/DNS: Use the correct address.</w:t>
      </w:r>
      <w:r w:rsidRPr="009D7220">
        <w:br/>
        <w:t>- User Name: Use `ec2-user`, `ubuntu`, etc., depending on the AMI.</w:t>
      </w:r>
      <w:r w:rsidRPr="009D7220">
        <w:br/>
        <w:t>- Check NACLs: Ensure inbound/outbound rules allow SSH.</w:t>
      </w:r>
    </w:p>
    <w:p w14:paraId="2C56C66D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>2. Difference Between EBS, S3, and EFS</w:t>
      </w:r>
    </w:p>
    <w:p w14:paraId="18071173" w14:textId="77777777" w:rsidR="009D7220" w:rsidRPr="009D7220" w:rsidRDefault="009D7220" w:rsidP="009D7220">
      <w:r w:rsidRPr="009D7220">
        <w:t>| Feature | EBS | S3 | EFS |</w:t>
      </w:r>
      <w:r w:rsidRPr="009D7220">
        <w:br/>
        <w:t>|--------|-----|----|-----|</w:t>
      </w:r>
      <w:r w:rsidRPr="009D7220">
        <w:br/>
        <w:t>| Type | Block storage | Object storage | File storage |</w:t>
      </w:r>
      <w:r w:rsidRPr="009D7220">
        <w:br/>
        <w:t>| Use Case | EC2 volumes | Backup, static assets | Shared file system |</w:t>
      </w:r>
      <w:r w:rsidRPr="009D7220">
        <w:br/>
        <w:t>| Access | Single EC2 | HTTP/S | Multiple EC2s |</w:t>
      </w:r>
      <w:r w:rsidRPr="009D7220">
        <w:br/>
        <w:t>| Performance | High IOPS | Varies | Scalable throughput |</w:t>
      </w:r>
    </w:p>
    <w:p w14:paraId="6235380D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>3. IAM Policy vs IAM Role</w:t>
      </w:r>
    </w:p>
    <w:p w14:paraId="2EB42B4E" w14:textId="77777777" w:rsidR="009D7220" w:rsidRPr="009D7220" w:rsidRDefault="009D7220" w:rsidP="009D7220">
      <w:r w:rsidRPr="009D7220">
        <w:t>- IAM Policy: Defines permissions (what actions are allowed).</w:t>
      </w:r>
      <w:r w:rsidRPr="009D7220">
        <w:br/>
        <w:t>- IAM Role: An identity with permissions that can be assumed by users, services, or applications.</w:t>
      </w:r>
    </w:p>
    <w:p w14:paraId="50EE2E58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>4. Security Group vs NACL</w:t>
      </w:r>
    </w:p>
    <w:p w14:paraId="5C74CC18" w14:textId="77777777" w:rsidR="009D7220" w:rsidRPr="009D7220" w:rsidRDefault="009D7220" w:rsidP="009D7220">
      <w:r w:rsidRPr="009D7220">
        <w:t>| Feature | Security Group | NACL |</w:t>
      </w:r>
      <w:r w:rsidRPr="009D7220">
        <w:br/>
        <w:t>|--------|----------------|------|</w:t>
      </w:r>
      <w:r w:rsidRPr="009D7220">
        <w:br/>
        <w:t>| Level | Instance-level | Subnet-level |</w:t>
      </w:r>
      <w:r w:rsidRPr="009D7220">
        <w:br/>
        <w:t>| State | Stateful | Stateless |</w:t>
      </w:r>
      <w:r w:rsidRPr="009D7220">
        <w:br/>
        <w:t>| Rules | Allow only | Allow &amp; Deny |</w:t>
      </w:r>
      <w:r w:rsidRPr="009D7220">
        <w:br/>
        <w:t>| Use Case | EC2 access control | Subnet traffic filtering |</w:t>
      </w:r>
    </w:p>
    <w:p w14:paraId="07C6A4AA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>5. Setting Up Auto-Scaling</w:t>
      </w:r>
    </w:p>
    <w:p w14:paraId="6AA7CF78" w14:textId="77777777" w:rsidR="009D7220" w:rsidRPr="009D7220" w:rsidRDefault="009D7220" w:rsidP="009D7220">
      <w:r w:rsidRPr="009D7220">
        <w:t>1. Create a Launch Template.</w:t>
      </w:r>
      <w:r w:rsidRPr="009D7220">
        <w:br/>
        <w:t>2. Define Auto Scaling Group.</w:t>
      </w:r>
      <w:r w:rsidRPr="009D7220">
        <w:br/>
        <w:t>3. Set scaling policies (CPU, memory, etc.).</w:t>
      </w:r>
      <w:r w:rsidRPr="009D7220">
        <w:br/>
      </w:r>
      <w:r w:rsidRPr="009D7220">
        <w:lastRenderedPageBreak/>
        <w:t>4. Attach to Load Balancer (optional).</w:t>
      </w:r>
      <w:r w:rsidRPr="009D7220">
        <w:br/>
        <w:t>5. Monitor with CloudWatch.</w:t>
      </w:r>
    </w:p>
    <w:p w14:paraId="42CF13E6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>Kubernetes Topics</w:t>
      </w:r>
    </w:p>
    <w:p w14:paraId="1D3B2836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 xml:space="preserve">6. Troubleshooting </w:t>
      </w:r>
      <w:proofErr w:type="spellStart"/>
      <w:r w:rsidRPr="009D7220">
        <w:rPr>
          <w:b/>
          <w:bCs/>
        </w:rPr>
        <w:t>CrashLoopBackOff</w:t>
      </w:r>
      <w:proofErr w:type="spellEnd"/>
    </w:p>
    <w:p w14:paraId="0182684D" w14:textId="77777777" w:rsidR="009D7220" w:rsidRPr="009D7220" w:rsidRDefault="009D7220" w:rsidP="009D7220">
      <w:r w:rsidRPr="009D7220">
        <w:t>- Run `</w:t>
      </w:r>
      <w:proofErr w:type="spellStart"/>
      <w:r w:rsidRPr="009D7220">
        <w:t>kubectl</w:t>
      </w:r>
      <w:proofErr w:type="spellEnd"/>
      <w:r w:rsidRPr="009D7220">
        <w:t xml:space="preserve"> </w:t>
      </w:r>
      <w:proofErr w:type="gramStart"/>
      <w:r w:rsidRPr="009D7220">
        <w:t>describe</w:t>
      </w:r>
      <w:proofErr w:type="gramEnd"/>
      <w:r w:rsidRPr="009D7220">
        <w:t xml:space="preserve"> pod &lt;pod-name&gt;` and `</w:t>
      </w:r>
      <w:proofErr w:type="spellStart"/>
      <w:r w:rsidRPr="009D7220">
        <w:t>kubectl</w:t>
      </w:r>
      <w:proofErr w:type="spellEnd"/>
      <w:r w:rsidRPr="009D7220">
        <w:t xml:space="preserve"> logs &lt;pod-name&gt;`.</w:t>
      </w:r>
      <w:r w:rsidRPr="009D7220">
        <w:br/>
        <w:t>- Common causes:</w:t>
      </w:r>
      <w:r w:rsidRPr="009D7220">
        <w:br/>
        <w:t xml:space="preserve">  - Misconfigured environment variables.</w:t>
      </w:r>
      <w:r w:rsidRPr="009D7220">
        <w:br/>
        <w:t xml:space="preserve">  - Missing dependencies.</w:t>
      </w:r>
      <w:r w:rsidRPr="009D7220">
        <w:br/>
        <w:t xml:space="preserve">  - Application crash or exit code ≠ 0.</w:t>
      </w:r>
      <w:r w:rsidRPr="009D7220">
        <w:br/>
        <w:t xml:space="preserve">  - Resource limits too low.</w:t>
      </w:r>
    </w:p>
    <w:p w14:paraId="02E80CCC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 xml:space="preserve">7. Deployment vs </w:t>
      </w:r>
      <w:proofErr w:type="spellStart"/>
      <w:r w:rsidRPr="009D7220">
        <w:rPr>
          <w:b/>
          <w:bCs/>
        </w:rPr>
        <w:t>StatefulSet</w:t>
      </w:r>
      <w:proofErr w:type="spellEnd"/>
    </w:p>
    <w:p w14:paraId="1B3F91C7" w14:textId="77777777" w:rsidR="009D7220" w:rsidRPr="009D7220" w:rsidRDefault="009D7220" w:rsidP="009D7220">
      <w:r w:rsidRPr="009D7220">
        <w:t xml:space="preserve">| Feature | Deployment | </w:t>
      </w:r>
      <w:proofErr w:type="spellStart"/>
      <w:r w:rsidRPr="009D7220">
        <w:t>StatefulSet</w:t>
      </w:r>
      <w:proofErr w:type="spellEnd"/>
      <w:r w:rsidRPr="009D7220">
        <w:t xml:space="preserve"> |</w:t>
      </w:r>
      <w:r w:rsidRPr="009D7220">
        <w:br/>
        <w:t>|--------|------------|--------------|</w:t>
      </w:r>
      <w:r w:rsidRPr="009D7220">
        <w:br/>
        <w:t>| Pod Identity | Stateless | Persistent identity |</w:t>
      </w:r>
      <w:r w:rsidRPr="009D7220">
        <w:br/>
        <w:t>| Storage | Ephemeral | Persistent (PVC) |</w:t>
      </w:r>
      <w:r w:rsidRPr="009D7220">
        <w:br/>
        <w:t>| Use Case | Web apps | Databases, queues |</w:t>
      </w:r>
    </w:p>
    <w:p w14:paraId="70C84FF3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 xml:space="preserve">8. </w:t>
      </w:r>
      <w:proofErr w:type="spellStart"/>
      <w:r w:rsidRPr="009D7220">
        <w:rPr>
          <w:b/>
          <w:bCs/>
        </w:rPr>
        <w:t>DaemonSet</w:t>
      </w:r>
      <w:proofErr w:type="spellEnd"/>
      <w:r w:rsidRPr="009D7220">
        <w:rPr>
          <w:b/>
          <w:bCs/>
        </w:rPr>
        <w:t xml:space="preserve"> Use Case</w:t>
      </w:r>
    </w:p>
    <w:p w14:paraId="4FB007DD" w14:textId="77777777" w:rsidR="009D7220" w:rsidRPr="009D7220" w:rsidRDefault="009D7220" w:rsidP="009D7220">
      <w:r w:rsidRPr="009D7220">
        <w:t>- Ensures a pod runs on every node.</w:t>
      </w:r>
      <w:r w:rsidRPr="009D7220">
        <w:br/>
        <w:t xml:space="preserve">- Use cases: logging agents, monitoring tools (e.g., </w:t>
      </w:r>
      <w:proofErr w:type="spellStart"/>
      <w:r w:rsidRPr="009D7220">
        <w:t>Fluentd</w:t>
      </w:r>
      <w:proofErr w:type="spellEnd"/>
      <w:r w:rsidRPr="009D7220">
        <w:t>, Prometheus Node Exporter).</w:t>
      </w:r>
    </w:p>
    <w:p w14:paraId="2F2A7EC8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>9. Kubernetes Service</w:t>
      </w:r>
    </w:p>
    <w:p w14:paraId="0C4E7BCD" w14:textId="77777777" w:rsidR="009D7220" w:rsidRPr="009D7220" w:rsidRDefault="009D7220" w:rsidP="009D7220">
      <w:r w:rsidRPr="009D7220">
        <w:t>- Abstracts access to pods.</w:t>
      </w:r>
      <w:r w:rsidRPr="009D7220">
        <w:br/>
        <w:t xml:space="preserve">- Types: </w:t>
      </w:r>
      <w:proofErr w:type="spellStart"/>
      <w:r w:rsidRPr="009D7220">
        <w:t>ClusterIP</w:t>
      </w:r>
      <w:proofErr w:type="spellEnd"/>
      <w:r w:rsidRPr="009D7220">
        <w:t xml:space="preserve"> (internal), </w:t>
      </w:r>
      <w:proofErr w:type="spellStart"/>
      <w:r w:rsidRPr="009D7220">
        <w:t>NodePort</w:t>
      </w:r>
      <w:proofErr w:type="spellEnd"/>
      <w:r w:rsidRPr="009D7220">
        <w:t xml:space="preserve">, </w:t>
      </w:r>
      <w:proofErr w:type="spellStart"/>
      <w:r w:rsidRPr="009D7220">
        <w:t>LoadBalancer</w:t>
      </w:r>
      <w:proofErr w:type="spellEnd"/>
      <w:r w:rsidRPr="009D7220">
        <w:t xml:space="preserve">, </w:t>
      </w:r>
      <w:proofErr w:type="spellStart"/>
      <w:r w:rsidRPr="009D7220">
        <w:t>ExternalName</w:t>
      </w:r>
      <w:proofErr w:type="spellEnd"/>
      <w:r w:rsidRPr="009D7220">
        <w:t>.</w:t>
      </w:r>
      <w:r w:rsidRPr="009D7220">
        <w:br/>
        <w:t>- Enables load balancing and stable networking.</w:t>
      </w:r>
    </w:p>
    <w:p w14:paraId="39F02357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 xml:space="preserve">10. </w:t>
      </w:r>
      <w:proofErr w:type="spellStart"/>
      <w:r w:rsidRPr="009D7220">
        <w:rPr>
          <w:b/>
          <w:bCs/>
        </w:rPr>
        <w:t>ConfigMap</w:t>
      </w:r>
      <w:proofErr w:type="spellEnd"/>
      <w:r w:rsidRPr="009D7220">
        <w:rPr>
          <w:b/>
          <w:bCs/>
        </w:rPr>
        <w:t xml:space="preserve"> vs Secret</w:t>
      </w:r>
    </w:p>
    <w:p w14:paraId="4C889F77" w14:textId="77777777" w:rsidR="009D7220" w:rsidRPr="009D7220" w:rsidRDefault="009D7220" w:rsidP="009D7220">
      <w:r w:rsidRPr="009D7220">
        <w:t xml:space="preserve">| Feature | </w:t>
      </w:r>
      <w:proofErr w:type="spellStart"/>
      <w:r w:rsidRPr="009D7220">
        <w:t>ConfigMap</w:t>
      </w:r>
      <w:proofErr w:type="spellEnd"/>
      <w:r w:rsidRPr="009D7220">
        <w:t xml:space="preserve"> | Secret |</w:t>
      </w:r>
      <w:r w:rsidRPr="009D7220">
        <w:br/>
        <w:t>|--------|-----------|--------|</w:t>
      </w:r>
      <w:r w:rsidRPr="009D7220">
        <w:br/>
        <w:t xml:space="preserve">| Data Type | </w:t>
      </w:r>
      <w:proofErr w:type="gramStart"/>
      <w:r w:rsidRPr="009D7220">
        <w:t>Non-sensitive</w:t>
      </w:r>
      <w:proofErr w:type="gramEnd"/>
      <w:r w:rsidRPr="009D7220">
        <w:t xml:space="preserve"> | Sensitive |</w:t>
      </w:r>
      <w:r w:rsidRPr="009D7220">
        <w:br/>
        <w:t>| Encoding | Plain text | Base64 |</w:t>
      </w:r>
      <w:r w:rsidRPr="009D7220">
        <w:br/>
        <w:t>| Use Case | App configs | Passwords, tokens |</w:t>
      </w:r>
    </w:p>
    <w:p w14:paraId="305A706C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>11. Taints and Tolerations</w:t>
      </w:r>
    </w:p>
    <w:p w14:paraId="1897B10F" w14:textId="77777777" w:rsidR="009D7220" w:rsidRPr="009D7220" w:rsidRDefault="009D7220" w:rsidP="009D7220">
      <w:r w:rsidRPr="009D7220">
        <w:t>- Taints: Prevent pods from being scheduled on nodes.</w:t>
      </w:r>
      <w:r w:rsidRPr="009D7220">
        <w:br/>
        <w:t>- Tolerations: Allow pods to override taints.</w:t>
      </w:r>
      <w:r w:rsidRPr="009D7220">
        <w:br/>
        <w:t>- Use case: dedicate nodes for specific workloads.</w:t>
      </w:r>
    </w:p>
    <w:p w14:paraId="0E704D6A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>Git Topics</w:t>
      </w:r>
    </w:p>
    <w:p w14:paraId="0556A17F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lastRenderedPageBreak/>
        <w:t>12. Resolving Merge Conflicts</w:t>
      </w:r>
    </w:p>
    <w:p w14:paraId="677E2B46" w14:textId="77777777" w:rsidR="009D7220" w:rsidRPr="009D7220" w:rsidRDefault="009D7220" w:rsidP="009D7220">
      <w:r w:rsidRPr="009D7220">
        <w:t>- Use `git status` to identify conflicts.</w:t>
      </w:r>
      <w:r w:rsidRPr="009D7220">
        <w:br/>
        <w:t>- Edit conflicting files manually.</w:t>
      </w:r>
      <w:r w:rsidRPr="009D7220">
        <w:br/>
        <w:t>- Use `git add &lt;file&gt;` to mark resolved.</w:t>
      </w:r>
      <w:r w:rsidRPr="009D7220">
        <w:br/>
        <w:t>- Commit with `git commit`.</w:t>
      </w:r>
    </w:p>
    <w:p w14:paraId="6E4F07B9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>13. Git Pull vs Fetch vs Clone</w:t>
      </w:r>
    </w:p>
    <w:p w14:paraId="68E8489A" w14:textId="77777777" w:rsidR="009D7220" w:rsidRPr="009D7220" w:rsidRDefault="009D7220" w:rsidP="009D7220">
      <w:r w:rsidRPr="009D7220">
        <w:t>| Command | Description |</w:t>
      </w:r>
      <w:r w:rsidRPr="009D7220">
        <w:br/>
        <w:t>|---------|-------------|</w:t>
      </w:r>
      <w:r w:rsidRPr="009D7220">
        <w:br/>
        <w:t>| git clone | Copies a remote repo locally |</w:t>
      </w:r>
      <w:r w:rsidRPr="009D7220">
        <w:br/>
        <w:t>| git fetch | Downloads changes but doesn’t merge |</w:t>
      </w:r>
      <w:r w:rsidRPr="009D7220">
        <w:br/>
        <w:t>| git pull | Fetch + merge changes into current branch |</w:t>
      </w:r>
    </w:p>
    <w:p w14:paraId="32363AA6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>14. Use Case of `git stash`</w:t>
      </w:r>
    </w:p>
    <w:p w14:paraId="6574D210" w14:textId="77777777" w:rsidR="009D7220" w:rsidRPr="009D7220" w:rsidRDefault="009D7220" w:rsidP="009D7220">
      <w:r w:rsidRPr="009D7220">
        <w:t>- Temporarily save changes not ready to commit.</w:t>
      </w:r>
      <w:r w:rsidRPr="009D7220">
        <w:br/>
        <w:t>- Useful when switching branches without committing.</w:t>
      </w:r>
    </w:p>
    <w:p w14:paraId="4DAB8EE5" w14:textId="77777777" w:rsidR="009D7220" w:rsidRPr="009D7220" w:rsidRDefault="009D7220" w:rsidP="009D7220">
      <w:pPr>
        <w:rPr>
          <w:b/>
          <w:bCs/>
        </w:rPr>
      </w:pPr>
      <w:r w:rsidRPr="009D7220">
        <w:rPr>
          <w:b/>
          <w:bCs/>
        </w:rPr>
        <w:t xml:space="preserve">15. </w:t>
      </w:r>
      <w:proofErr w:type="gramStart"/>
      <w:r w:rsidRPr="009D7220">
        <w:rPr>
          <w:b/>
          <w:bCs/>
        </w:rPr>
        <w:t>`.</w:t>
      </w:r>
      <w:proofErr w:type="spellStart"/>
      <w:r w:rsidRPr="009D7220">
        <w:rPr>
          <w:b/>
          <w:bCs/>
        </w:rPr>
        <w:t>gitignore</w:t>
      </w:r>
      <w:proofErr w:type="spellEnd"/>
      <w:proofErr w:type="gramEnd"/>
      <w:r w:rsidRPr="009D7220">
        <w:rPr>
          <w:b/>
          <w:bCs/>
        </w:rPr>
        <w:t>` File</w:t>
      </w:r>
    </w:p>
    <w:p w14:paraId="4995D449" w14:textId="77777777" w:rsidR="009D7220" w:rsidRPr="009D7220" w:rsidRDefault="009D7220" w:rsidP="009D7220">
      <w:r w:rsidRPr="009D7220">
        <w:t>- Specifies files/folders Git should ignore.</w:t>
      </w:r>
      <w:r w:rsidRPr="009D7220">
        <w:br/>
        <w:t>- Common entries: `</w:t>
      </w:r>
      <w:proofErr w:type="spellStart"/>
      <w:r w:rsidRPr="009D7220">
        <w:t>node_modules</w:t>
      </w:r>
      <w:proofErr w:type="spellEnd"/>
      <w:r w:rsidRPr="009D7220">
        <w:t xml:space="preserve">/`, </w:t>
      </w:r>
      <w:proofErr w:type="gramStart"/>
      <w:r w:rsidRPr="009D7220">
        <w:t>`.env</w:t>
      </w:r>
      <w:proofErr w:type="gramEnd"/>
      <w:r w:rsidRPr="009D7220">
        <w:t>`, `*.log`.</w:t>
      </w:r>
    </w:p>
    <w:p w14:paraId="4882C681" w14:textId="77777777" w:rsidR="009D7220" w:rsidRDefault="009D7220" w:rsidP="009D7220">
      <w:pPr>
        <w:pStyle w:val="Heading1"/>
      </w:pPr>
      <w:r>
        <w:t>Transcript: AWS, Git, and Kubernetes Concepts</w:t>
      </w:r>
    </w:p>
    <w:p w14:paraId="5C062505" w14:textId="77777777" w:rsidR="009D7220" w:rsidRDefault="009D7220" w:rsidP="009D7220">
      <w:pPr>
        <w:pStyle w:val="Heading2"/>
      </w:pPr>
      <w:r>
        <w:t>AWS Topics</w:t>
      </w:r>
    </w:p>
    <w:p w14:paraId="72C708B4" w14:textId="77777777" w:rsidR="009D7220" w:rsidRDefault="009D7220" w:rsidP="009D7220">
      <w:pPr>
        <w:pStyle w:val="Heading3"/>
      </w:pPr>
      <w:r>
        <w:t>1. Troubleshooting SSH Issues in EC2</w:t>
      </w:r>
    </w:p>
    <w:p w14:paraId="58A5E410" w14:textId="77777777" w:rsidR="009D7220" w:rsidRDefault="009D7220" w:rsidP="009D7220">
      <w:r>
        <w:t>- Check Security Group: Ensure port 22 is open for your IP.</w:t>
      </w:r>
      <w:r>
        <w:br/>
        <w:t>- Verify Key Pair: Use the correct `.</w:t>
      </w:r>
      <w:proofErr w:type="spellStart"/>
      <w:r>
        <w:t>pem</w:t>
      </w:r>
      <w:proofErr w:type="spellEnd"/>
      <w:r>
        <w:t>` file and permissions (`</w:t>
      </w:r>
      <w:proofErr w:type="spellStart"/>
      <w:r>
        <w:t>chmod</w:t>
      </w:r>
      <w:proofErr w:type="spellEnd"/>
      <w:r>
        <w:t xml:space="preserve"> 400`).</w:t>
      </w:r>
      <w:r>
        <w:br/>
        <w:t>- Instance State: Confirm the instance is running.</w:t>
      </w:r>
      <w:r>
        <w:br/>
        <w:t>- Public IP/DNS: Use the correct address.</w:t>
      </w:r>
      <w:r>
        <w:br/>
        <w:t>- User Name: Use `ec2-user`, `ubuntu`, etc., depending on the AMI.</w:t>
      </w:r>
      <w:r>
        <w:br/>
        <w:t>- Check NACLs: Ensure inbound/outbound rules allow SSH.</w:t>
      </w:r>
    </w:p>
    <w:p w14:paraId="6F2B319F" w14:textId="77777777" w:rsidR="009D7220" w:rsidRDefault="009D7220" w:rsidP="009D7220">
      <w:pPr>
        <w:pStyle w:val="Heading3"/>
      </w:pPr>
      <w:r>
        <w:t>2. Difference Between EBS, S3, and EFS</w:t>
      </w:r>
    </w:p>
    <w:p w14:paraId="671B8B9B" w14:textId="77777777" w:rsidR="009D7220" w:rsidRDefault="009D7220" w:rsidP="009D7220">
      <w:r>
        <w:t>| Feature | EBS | S3 | EFS |</w:t>
      </w:r>
      <w:r>
        <w:br/>
        <w:t>|--------|-----|----|-----|</w:t>
      </w:r>
      <w:r>
        <w:br/>
        <w:t>| Type | Block storage | Object storage | File storage |</w:t>
      </w:r>
      <w:r>
        <w:br/>
        <w:t>| Use Case | EC2 volumes | Backup, static assets | Shared file system |</w:t>
      </w:r>
      <w:r>
        <w:br/>
        <w:t>| Access | Single EC2 | HTTP/S | Multiple EC2s |</w:t>
      </w:r>
      <w:r>
        <w:br/>
        <w:t>| Performance | High IOPS | Varies | Scalable throughput |</w:t>
      </w:r>
    </w:p>
    <w:p w14:paraId="26C7BA69" w14:textId="77777777" w:rsidR="009D7220" w:rsidRDefault="009D7220" w:rsidP="009D7220">
      <w:pPr>
        <w:pStyle w:val="Heading3"/>
      </w:pPr>
      <w:r>
        <w:lastRenderedPageBreak/>
        <w:t>3. IAM Policy vs IAM Role</w:t>
      </w:r>
    </w:p>
    <w:p w14:paraId="574726B5" w14:textId="77777777" w:rsidR="009D7220" w:rsidRDefault="009D7220" w:rsidP="009D7220">
      <w:r>
        <w:t>- IAM Policy: Defines permissions (what actions are allowed).</w:t>
      </w:r>
      <w:r>
        <w:br/>
        <w:t>- IAM Role: An identity with permissions that can be assumed by users, services, or applications.</w:t>
      </w:r>
    </w:p>
    <w:p w14:paraId="5FA4E26A" w14:textId="77777777" w:rsidR="009D7220" w:rsidRDefault="009D7220" w:rsidP="009D7220">
      <w:pPr>
        <w:pStyle w:val="Heading3"/>
      </w:pPr>
      <w:r>
        <w:t>4. Security Group vs NACL</w:t>
      </w:r>
    </w:p>
    <w:p w14:paraId="538EF597" w14:textId="77777777" w:rsidR="009D7220" w:rsidRDefault="009D7220" w:rsidP="009D7220">
      <w:r>
        <w:t>| Feature | Security Group | NACL |</w:t>
      </w:r>
      <w:r>
        <w:br/>
        <w:t>|--------|----------------|------|</w:t>
      </w:r>
      <w:r>
        <w:br/>
        <w:t>| Level | Instance-level | Subnet-level |</w:t>
      </w:r>
      <w:r>
        <w:br/>
        <w:t>| State | Stateful | Stateless |</w:t>
      </w:r>
      <w:r>
        <w:br/>
        <w:t>| Rules | Allow only | Allow &amp; Deny |</w:t>
      </w:r>
      <w:r>
        <w:br/>
        <w:t>| Use Case | EC2 access control | Subnet traffic filtering |</w:t>
      </w:r>
    </w:p>
    <w:p w14:paraId="2E709014" w14:textId="77777777" w:rsidR="009D7220" w:rsidRDefault="009D7220" w:rsidP="009D7220">
      <w:pPr>
        <w:pStyle w:val="Heading3"/>
      </w:pPr>
      <w:r>
        <w:t>5. Setting Up Auto-Scaling</w:t>
      </w:r>
    </w:p>
    <w:p w14:paraId="2F540A29" w14:textId="77777777" w:rsidR="009D7220" w:rsidRDefault="009D7220" w:rsidP="009D7220">
      <w:r>
        <w:t>1. Create a Launch Template.</w:t>
      </w:r>
      <w:r>
        <w:br/>
        <w:t>2. Define Auto Scaling Group.</w:t>
      </w:r>
      <w:r>
        <w:br/>
        <w:t>3. Set scaling policies (CPU, memory, etc.).</w:t>
      </w:r>
      <w:r>
        <w:br/>
        <w:t>4. Attach to Load Balancer (optional).</w:t>
      </w:r>
      <w:r>
        <w:br/>
        <w:t>5. Monitor with CloudWatch.</w:t>
      </w:r>
    </w:p>
    <w:p w14:paraId="461697E4" w14:textId="77777777" w:rsidR="009D7220" w:rsidRDefault="009D7220" w:rsidP="009D7220">
      <w:pPr>
        <w:pStyle w:val="Heading2"/>
      </w:pPr>
      <w:r>
        <w:t>Kubernetes Topics</w:t>
      </w:r>
    </w:p>
    <w:p w14:paraId="6BCDED3A" w14:textId="77777777" w:rsidR="009D7220" w:rsidRDefault="009D7220" w:rsidP="009D7220">
      <w:pPr>
        <w:pStyle w:val="Heading3"/>
      </w:pPr>
      <w:r>
        <w:t xml:space="preserve">6. Troubleshooting </w:t>
      </w:r>
      <w:proofErr w:type="spellStart"/>
      <w:r>
        <w:t>CrashLoopBackOff</w:t>
      </w:r>
      <w:proofErr w:type="spellEnd"/>
    </w:p>
    <w:p w14:paraId="5612BD62" w14:textId="77777777" w:rsidR="009D7220" w:rsidRDefault="009D7220" w:rsidP="009D7220">
      <w:r>
        <w:t>- Run `</w:t>
      </w:r>
      <w:proofErr w:type="spellStart"/>
      <w:r>
        <w:t>kubectl</w:t>
      </w:r>
      <w:proofErr w:type="spellEnd"/>
      <w:r>
        <w:t xml:space="preserve"> </w:t>
      </w:r>
      <w:proofErr w:type="gramStart"/>
      <w:r>
        <w:t>describe</w:t>
      </w:r>
      <w:proofErr w:type="gramEnd"/>
      <w:r>
        <w:t xml:space="preserve"> pod &lt;pod-name&gt;` and `</w:t>
      </w:r>
      <w:proofErr w:type="spellStart"/>
      <w:r>
        <w:t>kubectl</w:t>
      </w:r>
      <w:proofErr w:type="spellEnd"/>
      <w:r>
        <w:t xml:space="preserve"> logs &lt;pod-name&gt;`.</w:t>
      </w:r>
      <w:r>
        <w:br/>
        <w:t>- Common causes:</w:t>
      </w:r>
      <w:r>
        <w:br/>
        <w:t xml:space="preserve">  - Misconfigured environment variables.</w:t>
      </w:r>
      <w:r>
        <w:br/>
        <w:t xml:space="preserve">  - Missing dependencies.</w:t>
      </w:r>
      <w:r>
        <w:br/>
        <w:t xml:space="preserve">  - Application crash or exit code ≠ 0.</w:t>
      </w:r>
      <w:r>
        <w:br/>
        <w:t xml:space="preserve">  - Resource limits too low.</w:t>
      </w:r>
    </w:p>
    <w:p w14:paraId="27F8476C" w14:textId="77777777" w:rsidR="009D7220" w:rsidRDefault="009D7220" w:rsidP="009D7220">
      <w:pPr>
        <w:pStyle w:val="Heading3"/>
      </w:pPr>
      <w:r>
        <w:t xml:space="preserve">7. Deployment vs </w:t>
      </w:r>
      <w:proofErr w:type="spellStart"/>
      <w:r>
        <w:t>StatefulSet</w:t>
      </w:r>
      <w:proofErr w:type="spellEnd"/>
    </w:p>
    <w:p w14:paraId="7AD8C682" w14:textId="77777777" w:rsidR="009D7220" w:rsidRDefault="009D7220" w:rsidP="009D7220">
      <w:r>
        <w:t xml:space="preserve">| Feature | Deployment | </w:t>
      </w:r>
      <w:proofErr w:type="spellStart"/>
      <w:r>
        <w:t>StatefulSet</w:t>
      </w:r>
      <w:proofErr w:type="spellEnd"/>
      <w:r>
        <w:t xml:space="preserve"> |</w:t>
      </w:r>
      <w:r>
        <w:br/>
        <w:t>|--------|------------|--------------|</w:t>
      </w:r>
      <w:r>
        <w:br/>
        <w:t>| Pod Identity | Stateless | Persistent identity |</w:t>
      </w:r>
      <w:r>
        <w:br/>
        <w:t>| Storage | Ephemeral | Persistent (PVC) |</w:t>
      </w:r>
      <w:r>
        <w:br/>
        <w:t>| Use Case | Web apps | Databases, queues |</w:t>
      </w:r>
    </w:p>
    <w:p w14:paraId="694465FB" w14:textId="77777777" w:rsidR="009D7220" w:rsidRDefault="009D7220" w:rsidP="009D7220">
      <w:pPr>
        <w:pStyle w:val="Heading3"/>
      </w:pPr>
      <w:r>
        <w:t xml:space="preserve">8. </w:t>
      </w:r>
      <w:proofErr w:type="spellStart"/>
      <w:r>
        <w:t>DaemonSet</w:t>
      </w:r>
      <w:proofErr w:type="spellEnd"/>
      <w:r>
        <w:t xml:space="preserve"> Use Case</w:t>
      </w:r>
    </w:p>
    <w:p w14:paraId="000938A9" w14:textId="77777777" w:rsidR="009D7220" w:rsidRDefault="009D7220" w:rsidP="009D7220">
      <w:r>
        <w:t>- Ensures a pod runs on every node.</w:t>
      </w:r>
      <w:r>
        <w:br/>
        <w:t xml:space="preserve">- Use cases: logging agents, monitoring tools (e.g., </w:t>
      </w:r>
      <w:proofErr w:type="spellStart"/>
      <w:r>
        <w:t>Fluentd</w:t>
      </w:r>
      <w:proofErr w:type="spellEnd"/>
      <w:r>
        <w:t>, Prometheus Node Exporter).</w:t>
      </w:r>
    </w:p>
    <w:p w14:paraId="7CCF6323" w14:textId="77777777" w:rsidR="009D7220" w:rsidRDefault="009D7220" w:rsidP="009D7220">
      <w:pPr>
        <w:pStyle w:val="Heading3"/>
      </w:pPr>
      <w:r>
        <w:t>9. Kubernetes Service</w:t>
      </w:r>
    </w:p>
    <w:p w14:paraId="3B1B3B50" w14:textId="77777777" w:rsidR="009D7220" w:rsidRDefault="009D7220" w:rsidP="009D7220">
      <w:r>
        <w:t>- Abstracts access to pods.</w:t>
      </w:r>
      <w:r>
        <w:br/>
        <w:t xml:space="preserve">- Types: </w:t>
      </w:r>
      <w:proofErr w:type="spellStart"/>
      <w:r>
        <w:t>ClusterIP</w:t>
      </w:r>
      <w:proofErr w:type="spellEnd"/>
      <w:r>
        <w:t xml:space="preserve"> (internal),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 xml:space="preserve">, </w:t>
      </w:r>
      <w:proofErr w:type="spellStart"/>
      <w:r>
        <w:t>ExternalName</w:t>
      </w:r>
      <w:proofErr w:type="spellEnd"/>
      <w:r>
        <w:t>.</w:t>
      </w:r>
      <w:r>
        <w:br/>
        <w:t>- Enables load balancing and stable networking.</w:t>
      </w:r>
    </w:p>
    <w:p w14:paraId="1EBF4E72" w14:textId="77777777" w:rsidR="009D7220" w:rsidRDefault="009D7220" w:rsidP="009D7220">
      <w:pPr>
        <w:pStyle w:val="Heading3"/>
      </w:pPr>
      <w:r>
        <w:lastRenderedPageBreak/>
        <w:t xml:space="preserve">10. </w:t>
      </w:r>
      <w:proofErr w:type="spellStart"/>
      <w:r>
        <w:t>ConfigMap</w:t>
      </w:r>
      <w:proofErr w:type="spellEnd"/>
      <w:r>
        <w:t xml:space="preserve"> vs Secret</w:t>
      </w:r>
    </w:p>
    <w:p w14:paraId="2C3131D9" w14:textId="77777777" w:rsidR="009D7220" w:rsidRDefault="009D7220" w:rsidP="009D7220">
      <w:r>
        <w:t xml:space="preserve">| Feature | </w:t>
      </w:r>
      <w:proofErr w:type="spellStart"/>
      <w:r>
        <w:t>ConfigMap</w:t>
      </w:r>
      <w:proofErr w:type="spellEnd"/>
      <w:r>
        <w:t xml:space="preserve"> | Secret |</w:t>
      </w:r>
      <w:r>
        <w:br/>
        <w:t>|--------|-----------|--------|</w:t>
      </w:r>
      <w:r>
        <w:br/>
        <w:t xml:space="preserve">| Data Type | </w:t>
      </w:r>
      <w:proofErr w:type="gramStart"/>
      <w:r>
        <w:t>Non-sensitive</w:t>
      </w:r>
      <w:proofErr w:type="gramEnd"/>
      <w:r>
        <w:t xml:space="preserve"> | Sensitive |</w:t>
      </w:r>
      <w:r>
        <w:br/>
        <w:t>| Encoding | Plain text | Base64 |</w:t>
      </w:r>
      <w:r>
        <w:br/>
        <w:t>| Use Case | App configs | Passwords, tokens |</w:t>
      </w:r>
    </w:p>
    <w:p w14:paraId="765221C7" w14:textId="77777777" w:rsidR="009D7220" w:rsidRDefault="009D7220" w:rsidP="009D7220">
      <w:pPr>
        <w:pStyle w:val="Heading3"/>
      </w:pPr>
      <w:r>
        <w:t>11. Taints and Tolerations</w:t>
      </w:r>
    </w:p>
    <w:p w14:paraId="47E6C83A" w14:textId="77777777" w:rsidR="009D7220" w:rsidRDefault="009D7220" w:rsidP="009D7220">
      <w:r>
        <w:t>- Taints: Prevent pods from being scheduled on nodes.</w:t>
      </w:r>
      <w:r>
        <w:br/>
        <w:t>- Tolerations: Allow pods to override taints.</w:t>
      </w:r>
      <w:r>
        <w:br/>
        <w:t>- Use case: dedicate nodes for specific workloads.</w:t>
      </w:r>
    </w:p>
    <w:p w14:paraId="7B9C3980" w14:textId="77777777" w:rsidR="009D7220" w:rsidRDefault="009D7220" w:rsidP="009D7220">
      <w:pPr>
        <w:pStyle w:val="Heading2"/>
      </w:pPr>
      <w:r>
        <w:t>Git Topics</w:t>
      </w:r>
    </w:p>
    <w:p w14:paraId="3356DAF0" w14:textId="77777777" w:rsidR="009D7220" w:rsidRDefault="009D7220" w:rsidP="009D7220">
      <w:pPr>
        <w:pStyle w:val="Heading3"/>
      </w:pPr>
      <w:r>
        <w:t>12. Resolving Merge Conflicts</w:t>
      </w:r>
    </w:p>
    <w:p w14:paraId="2619F158" w14:textId="77777777" w:rsidR="009D7220" w:rsidRDefault="009D7220" w:rsidP="009D7220">
      <w:r>
        <w:t>- Use `git status` to identify conflicts.</w:t>
      </w:r>
      <w:r>
        <w:br/>
        <w:t>- Edit conflicting files manually.</w:t>
      </w:r>
      <w:r>
        <w:br/>
        <w:t>- Use `git add &lt;file&gt;` to mark resolved.</w:t>
      </w:r>
      <w:r>
        <w:br/>
        <w:t>- Commit with `git commit`.</w:t>
      </w:r>
    </w:p>
    <w:p w14:paraId="4C4C93BC" w14:textId="77777777" w:rsidR="009D7220" w:rsidRDefault="009D7220" w:rsidP="009D7220">
      <w:pPr>
        <w:pStyle w:val="Heading3"/>
      </w:pPr>
      <w:r>
        <w:t>13. Git Pull vs Fetch vs Clone</w:t>
      </w:r>
    </w:p>
    <w:p w14:paraId="30CC7A2D" w14:textId="77777777" w:rsidR="009D7220" w:rsidRDefault="009D7220" w:rsidP="009D7220">
      <w:r>
        <w:t>| Command | Description |</w:t>
      </w:r>
      <w:r>
        <w:br/>
        <w:t>|---------|-------------|</w:t>
      </w:r>
      <w:r>
        <w:br/>
        <w:t>| git clone | Copies a remote repo locally |</w:t>
      </w:r>
      <w:r>
        <w:br/>
        <w:t>| git fetch | Downloads changes but doesn’t merge |</w:t>
      </w:r>
      <w:r>
        <w:br/>
        <w:t>| git pull | Fetch + merge changes into current branch |</w:t>
      </w:r>
    </w:p>
    <w:p w14:paraId="2F77D2E3" w14:textId="77777777" w:rsidR="009D7220" w:rsidRDefault="009D7220" w:rsidP="009D7220">
      <w:pPr>
        <w:pStyle w:val="Heading3"/>
      </w:pPr>
      <w:r>
        <w:t>14. Use Case of `git stash`</w:t>
      </w:r>
    </w:p>
    <w:p w14:paraId="22E20D55" w14:textId="77777777" w:rsidR="009D7220" w:rsidRDefault="009D7220" w:rsidP="009D7220">
      <w:r>
        <w:t>- Temporarily save changes not ready to commit.</w:t>
      </w:r>
      <w:r>
        <w:br/>
        <w:t>- Useful when switching branches without committing.</w:t>
      </w:r>
    </w:p>
    <w:p w14:paraId="55263890" w14:textId="77777777" w:rsidR="009D7220" w:rsidRDefault="009D7220" w:rsidP="009D7220">
      <w:pPr>
        <w:pStyle w:val="Heading3"/>
      </w:pPr>
      <w:r>
        <w:t xml:space="preserve">15.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File</w:t>
      </w:r>
    </w:p>
    <w:p w14:paraId="3654DF7A" w14:textId="77777777" w:rsidR="009D7220" w:rsidRDefault="009D7220" w:rsidP="009D7220">
      <w:r>
        <w:t>- Specifies files/folders Git should ignore.</w:t>
      </w:r>
      <w:r>
        <w:br/>
        <w:t>- Common entries: `</w:t>
      </w:r>
      <w:proofErr w:type="spellStart"/>
      <w:r>
        <w:t>node_modules</w:t>
      </w:r>
      <w:proofErr w:type="spellEnd"/>
      <w:r>
        <w:t xml:space="preserve">/`, </w:t>
      </w:r>
      <w:proofErr w:type="gramStart"/>
      <w:r>
        <w:t>`.env</w:t>
      </w:r>
      <w:proofErr w:type="gramEnd"/>
      <w:r>
        <w:t>`, `*.log`.</w:t>
      </w:r>
    </w:p>
    <w:p w14:paraId="5646A4AC" w14:textId="77777777" w:rsidR="009D7220" w:rsidRDefault="009D7220"/>
    <w:sectPr w:rsidR="009D72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209228">
    <w:abstractNumId w:val="8"/>
  </w:num>
  <w:num w:numId="2" w16cid:durableId="1017583430">
    <w:abstractNumId w:val="6"/>
  </w:num>
  <w:num w:numId="3" w16cid:durableId="102651094">
    <w:abstractNumId w:val="5"/>
  </w:num>
  <w:num w:numId="4" w16cid:durableId="2015723278">
    <w:abstractNumId w:val="4"/>
  </w:num>
  <w:num w:numId="5" w16cid:durableId="192349264">
    <w:abstractNumId w:val="7"/>
  </w:num>
  <w:num w:numId="6" w16cid:durableId="178205156">
    <w:abstractNumId w:val="3"/>
  </w:num>
  <w:num w:numId="7" w16cid:durableId="123625954">
    <w:abstractNumId w:val="2"/>
  </w:num>
  <w:num w:numId="8" w16cid:durableId="1542789052">
    <w:abstractNumId w:val="1"/>
  </w:num>
  <w:num w:numId="9" w16cid:durableId="84490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1B01"/>
    <w:rsid w:val="0029639D"/>
    <w:rsid w:val="00326F90"/>
    <w:rsid w:val="009D7220"/>
    <w:rsid w:val="00AA1D8D"/>
    <w:rsid w:val="00B47730"/>
    <w:rsid w:val="00C305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CC107"/>
  <w14:defaultImageDpi w14:val="300"/>
  <w15:docId w15:val="{4D05F4B3-6EEC-4637-BED4-63BF49A6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2025-07-16T15:35:00Z</dcterms:created>
  <dcterms:modified xsi:type="dcterms:W3CDTF">2025-07-16T15:35:00Z</dcterms:modified>
  <cp:category/>
</cp:coreProperties>
</file>