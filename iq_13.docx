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82F3B" w14:textId="77777777" w:rsidR="00A71D4D" w:rsidRDefault="00DA69F4">
      <w:pPr>
        <w:pStyle w:val="Heading1"/>
      </w:pPr>
      <w:r>
        <w:t>Conversation with Copilot</w:t>
      </w:r>
    </w:p>
    <w:p w14:paraId="4A08ED68" w14:textId="77777777" w:rsidR="00A71D4D" w:rsidRDefault="00DA69F4">
      <w:pPr>
        <w:pStyle w:val="Heading2"/>
      </w:pPr>
      <w:r>
        <w:t>User:</w:t>
      </w:r>
    </w:p>
    <w:p w14:paraId="53889C1A" w14:textId="77777777" w:rsidR="00A71D4D" w:rsidRDefault="00DA69F4">
      <w:r>
        <w:t>2) Explain your experience in CI/CD tools and how do you used it?</w:t>
      </w:r>
      <w:r>
        <w:br/>
        <w:t>3) Give me some commands in Linux</w:t>
      </w:r>
      <w:r>
        <w:br/>
        <w:t>4) Command to generate SSH Key</w:t>
      </w:r>
      <w:r>
        <w:br/>
        <w:t>5) What if user lost SSH key?</w:t>
      </w:r>
      <w:r>
        <w:br/>
      </w:r>
      <w:r>
        <w:t>6) Command to show memory usage &amp; CPU processing's?</w:t>
      </w:r>
      <w:r>
        <w:br/>
        <w:t>7) Command to kill any one of process</w:t>
      </w:r>
      <w:r>
        <w:br/>
        <w:t>8) How will you change user access or privileges?</w:t>
      </w:r>
      <w:r>
        <w:br/>
        <w:t>9) What are GitHub actions?</w:t>
      </w:r>
      <w:r>
        <w:br/>
        <w:t>10) Difference between GitHub actions &amp; Jenkins?</w:t>
      </w:r>
      <w:r>
        <w:br/>
        <w:t>11) Any Branching strategics you followed in your organization?</w:t>
      </w:r>
      <w:r>
        <w:br/>
        <w:t>12) How much you are confident in Kubernetes &amp; Docker?</w:t>
      </w:r>
      <w:r>
        <w:br/>
        <w:t>13) How will you stop POD in K8s?</w:t>
      </w:r>
      <w:r>
        <w:br/>
        <w:t>14) How will you replicate a POD?</w:t>
      </w:r>
      <w:r>
        <w:br/>
        <w:t>15) Command to get logs in K8s?</w:t>
      </w:r>
      <w:r>
        <w:br/>
        <w:t>16) what will you do if POD is not responding?</w:t>
      </w:r>
      <w:r>
        <w:br/>
        <w:t>17) What will you do if POD i</w:t>
      </w:r>
      <w:r>
        <w:t>s getting more load and we need to stay it healthy before it gets died</w:t>
      </w:r>
      <w:r>
        <w:br/>
        <w:t>17) what is docker?</w:t>
      </w:r>
      <w:r>
        <w:br/>
        <w:t>18) How docker is useful &amp; how will you implement in your pipeline?</w:t>
      </w:r>
      <w:r>
        <w:br/>
        <w:t>19) How will you find out merge conflicts?</w:t>
      </w:r>
      <w:r>
        <w:br/>
        <w:t>20) what kind of tools will you prefer for SAST &amp; DAST securities?</w:t>
      </w:r>
      <w:r>
        <w:br/>
        <w:t>21) How will you manage your ServiceNow task assigned to you &amp; what basis will you pick those and solve it?</w:t>
      </w:r>
    </w:p>
    <w:p w14:paraId="3AD96BCF" w14:textId="77777777" w:rsidR="00A71D4D" w:rsidRDefault="00DA69F4">
      <w:pPr>
        <w:pStyle w:val="Heading2"/>
      </w:pPr>
      <w:r>
        <w:t>Assistant:</w:t>
      </w:r>
    </w:p>
    <w:p w14:paraId="4209C049" w14:textId="77777777" w:rsidR="00A71D4D" w:rsidRDefault="00DA69F4">
      <w:pPr>
        <w:pStyle w:val="Heading3"/>
      </w:pPr>
      <w:r>
        <w:t>Experience in CI/CD Tools</w:t>
      </w:r>
    </w:p>
    <w:p w14:paraId="0B22936E" w14:textId="77777777" w:rsidR="00A71D4D" w:rsidRDefault="00DA69F4">
      <w:r>
        <w:t>I’ve worked with tools like:</w:t>
      </w:r>
      <w:r>
        <w:br/>
        <w:t>- Jenkins: For automating builds, tests, and deployments.</w:t>
      </w:r>
      <w:r>
        <w:br/>
        <w:t>- GitHub Actions: For CI/CD pipelines directly integrated with GitHub.</w:t>
      </w:r>
      <w:r>
        <w:br/>
        <w:t>- GitLab CI/CD: For managing pipelines within GitLab.</w:t>
      </w:r>
      <w:r>
        <w:br/>
        <w:t>- Azure DevOps: For end-to-end DevOps lifecycle management.</w:t>
      </w:r>
      <w:r>
        <w:br/>
      </w:r>
      <w:r>
        <w:br/>
        <w:t>Usage Example:</w:t>
      </w:r>
      <w:r>
        <w:br/>
        <w:t>- Trigger builds on code push.</w:t>
      </w:r>
      <w:r>
        <w:br/>
        <w:t>- Run unit tests and integration tests.</w:t>
      </w:r>
      <w:r>
        <w:br/>
        <w:t>- Deploy to staging/production environments using Docker and Kubernetes.</w:t>
      </w:r>
    </w:p>
    <w:p w14:paraId="487E8D72" w14:textId="77777777" w:rsidR="00A71D4D" w:rsidRDefault="00DA69F4">
      <w:pPr>
        <w:pStyle w:val="Heading3"/>
      </w:pPr>
      <w:r>
        <w:lastRenderedPageBreak/>
        <w:t>Common Linux Commands</w:t>
      </w:r>
    </w:p>
    <w:p w14:paraId="3A0527E1" w14:textId="77777777" w:rsidR="00A71D4D" w:rsidRDefault="00DA69F4">
      <w:r>
        <w:t>- ls – List directory contents</w:t>
      </w:r>
      <w:r>
        <w:br/>
        <w:t>- cd – Change directory</w:t>
      </w:r>
      <w:r>
        <w:br/>
        <w:t>- pwd – Print working directory</w:t>
      </w:r>
      <w:r>
        <w:br/>
        <w:t>- top – Show running processes</w:t>
      </w:r>
      <w:r>
        <w:br/>
        <w:t>- df -h – Show disk usage</w:t>
      </w:r>
      <w:r>
        <w:br/>
        <w:t>- ps aux – Show all running processes</w:t>
      </w:r>
    </w:p>
    <w:p w14:paraId="72D7B7EE" w14:textId="77777777" w:rsidR="00A71D4D" w:rsidRDefault="00DA69F4">
      <w:pPr>
        <w:pStyle w:val="Heading3"/>
      </w:pPr>
      <w:r>
        <w:t>Command to Generate SSH Key</w:t>
      </w:r>
    </w:p>
    <w:p w14:paraId="58B81374" w14:textId="77777777" w:rsidR="00A71D4D" w:rsidRDefault="00DA69F4">
      <w:r>
        <w:t>ssh-keygen -t rsa -b 4096 -C "your_email@example.com"</w:t>
      </w:r>
    </w:p>
    <w:p w14:paraId="28CF3BDC" w14:textId="77777777" w:rsidR="00A71D4D" w:rsidRDefault="00DA69F4">
      <w:pPr>
        <w:pStyle w:val="Heading3"/>
      </w:pPr>
      <w:r>
        <w:t>What If User Lost SSH Key</w:t>
      </w:r>
    </w:p>
    <w:p w14:paraId="31381DEC" w14:textId="77777777" w:rsidR="00A71D4D" w:rsidRDefault="00DA69F4">
      <w:r>
        <w:t>If private key is lost: You must generate a new key pair and update the public key on all remote systems.</w:t>
      </w:r>
      <w:r>
        <w:br/>
        <w:t>Steps:</w:t>
      </w:r>
      <w:r>
        <w:br/>
        <w:t>1. Generate new key: ssh-keygen</w:t>
      </w:r>
      <w:r>
        <w:br/>
        <w:t>2. Add new public key to GitHub/servers.</w:t>
      </w:r>
      <w:r>
        <w:br/>
        <w:t>3. Remove old key if needed.</w:t>
      </w:r>
    </w:p>
    <w:p w14:paraId="50E0A6A6" w14:textId="77777777" w:rsidR="00A71D4D" w:rsidRDefault="00DA69F4">
      <w:pPr>
        <w:pStyle w:val="Heading3"/>
      </w:pPr>
      <w:r>
        <w:t>Command to Show Memory &amp; CPU Usage</w:t>
      </w:r>
    </w:p>
    <w:p w14:paraId="556605D2" w14:textId="77777777" w:rsidR="00A71D4D" w:rsidRDefault="00DA69F4">
      <w:r>
        <w:t>top</w:t>
      </w:r>
      <w:r>
        <w:br/>
        <w:t>htop  # (if installed)</w:t>
      </w:r>
      <w:r>
        <w:br/>
        <w:t>free -h</w:t>
      </w:r>
      <w:r>
        <w:br/>
        <w:t>vmstat</w:t>
      </w:r>
    </w:p>
    <w:p w14:paraId="45FA291F" w14:textId="77777777" w:rsidR="00A71D4D" w:rsidRDefault="00DA69F4">
      <w:pPr>
        <w:pStyle w:val="Heading3"/>
      </w:pPr>
      <w:r>
        <w:t>Command to Kill a Process</w:t>
      </w:r>
    </w:p>
    <w:p w14:paraId="29087051" w14:textId="77777777" w:rsidR="00A71D4D" w:rsidRDefault="00DA69F4">
      <w:r>
        <w:t>kill &lt;PID&gt;</w:t>
      </w:r>
      <w:r>
        <w:br/>
        <w:t>kill -9 &lt;PID&gt;  # Force kill</w:t>
      </w:r>
    </w:p>
    <w:p w14:paraId="43C9960A" w14:textId="77777777" w:rsidR="00A71D4D" w:rsidRDefault="00DA69F4">
      <w:pPr>
        <w:pStyle w:val="Heading3"/>
      </w:pPr>
      <w:r>
        <w:t>Change User Access or Privileges</w:t>
      </w:r>
    </w:p>
    <w:p w14:paraId="278DC378" w14:textId="77777777" w:rsidR="00A71D4D" w:rsidRDefault="00DA69F4">
      <w:r>
        <w:t>usermod -aG sudo username</w:t>
      </w:r>
      <w:r>
        <w:br/>
        <w:t>chmod 755 file.sh</w:t>
      </w:r>
      <w:r>
        <w:br/>
        <w:t>chown user:group file.txt</w:t>
      </w:r>
    </w:p>
    <w:p w14:paraId="0490912A" w14:textId="77777777" w:rsidR="00A71D4D" w:rsidRDefault="00DA69F4">
      <w:pPr>
        <w:pStyle w:val="Heading3"/>
      </w:pPr>
      <w:r>
        <w:t>What Are GitHub Actions</w:t>
      </w:r>
    </w:p>
    <w:p w14:paraId="391D9F12" w14:textId="77777777" w:rsidR="00A71D4D" w:rsidRDefault="00DA69F4">
      <w:r>
        <w:t>GitHub Actions is a CI/CD tool built into GitHub that allows you to automate workflows like:</w:t>
      </w:r>
      <w:r>
        <w:br/>
        <w:t>- Building and testing code</w:t>
      </w:r>
      <w:r>
        <w:br/>
        <w:t>- Deploying applications</w:t>
      </w:r>
      <w:r>
        <w:br/>
        <w:t>- Running scheduled jobs</w:t>
      </w:r>
    </w:p>
    <w:p w14:paraId="406C52D3" w14:textId="77777777" w:rsidR="00A71D4D" w:rsidRDefault="00DA69F4">
      <w:pPr>
        <w:pStyle w:val="Heading3"/>
      </w:pPr>
      <w:r>
        <w:t>GitHub Actions vs Jenkins</w:t>
      </w:r>
    </w:p>
    <w:p w14:paraId="16B247F7" w14:textId="77777777" w:rsidR="00A71D4D" w:rsidRDefault="00DA69F4">
      <w:r>
        <w:t>| Feature            | GitHub Actions                  | Jenkins                         |</w:t>
      </w:r>
      <w:r>
        <w:br/>
        <w:t>|--------------------|----------------------------------|----------------------------------|</w:t>
      </w:r>
      <w:r>
        <w:br/>
        <w:t>| Integration        | Native to GitHub                | Requires plugins                 |</w:t>
      </w:r>
      <w:r>
        <w:br/>
        <w:t>| Setup              | Easier, YAML-based              | More complex, UI or Groovy       |</w:t>
      </w:r>
      <w:r>
        <w:br/>
      </w:r>
      <w:r>
        <w:lastRenderedPageBreak/>
        <w:t>| Hosting            | Cloud-based                     | Self-hosted or cloud             |</w:t>
      </w:r>
      <w:r>
        <w:br/>
        <w:t>| Plugins            | Limited but growing             | Extensive plugin ecosystem       |</w:t>
      </w:r>
    </w:p>
    <w:p w14:paraId="507F8401" w14:textId="77777777" w:rsidR="00A71D4D" w:rsidRDefault="00DA69F4">
      <w:pPr>
        <w:pStyle w:val="Heading3"/>
      </w:pPr>
      <w:r>
        <w:t>Branching Strategies</w:t>
      </w:r>
    </w:p>
    <w:p w14:paraId="46F7F9D2" w14:textId="77777777" w:rsidR="00A71D4D" w:rsidRDefault="00DA69F4">
      <w:r>
        <w:t>- Git Flow: main, develop, feature/*, release/*, hotfix/*</w:t>
      </w:r>
      <w:r>
        <w:br/>
        <w:t>- Trunk-Based Development: Small, frequent merges to main</w:t>
      </w:r>
      <w:r>
        <w:br/>
        <w:t>- GitHub Flow: Feature branches + Pull Requests</w:t>
      </w:r>
    </w:p>
    <w:p w14:paraId="3237D6DD" w14:textId="77777777" w:rsidR="00A71D4D" w:rsidRDefault="00DA69F4">
      <w:pPr>
        <w:pStyle w:val="Heading3"/>
      </w:pPr>
      <w:r>
        <w:t>Confidence in Kubernetes &amp; Docker</w:t>
      </w:r>
    </w:p>
    <w:p w14:paraId="233AB381" w14:textId="77777777" w:rsidR="00A71D4D" w:rsidRDefault="00DA69F4">
      <w:r>
        <w:t>Very confident. I can:</w:t>
      </w:r>
      <w:r>
        <w:br/>
        <w:t>- Build and manage Docker images</w:t>
      </w:r>
      <w:r>
        <w:br/>
        <w:t>- Deploy and scale apps in Kubernetes</w:t>
      </w:r>
      <w:r>
        <w:br/>
        <w:t>- Write Helm charts</w:t>
      </w:r>
      <w:r>
        <w:br/>
        <w:t>- Troubleshoot pods and services</w:t>
      </w:r>
    </w:p>
    <w:p w14:paraId="1E051FD3" w14:textId="77777777" w:rsidR="00A71D4D" w:rsidRDefault="00DA69F4">
      <w:pPr>
        <w:pStyle w:val="Heading3"/>
      </w:pPr>
      <w:r>
        <w:t>Stop a Pod in Kubernetes</w:t>
      </w:r>
    </w:p>
    <w:p w14:paraId="45A2B1D3" w14:textId="77777777" w:rsidR="00A71D4D" w:rsidRDefault="00DA69F4">
      <w:r>
        <w:t>kubectl delete pod &lt;pod-name&gt;</w:t>
      </w:r>
    </w:p>
    <w:p w14:paraId="0D8CD322" w14:textId="77777777" w:rsidR="00A71D4D" w:rsidRDefault="00DA69F4">
      <w:pPr>
        <w:pStyle w:val="Heading3"/>
      </w:pPr>
      <w:r>
        <w:t>Replicate a Pod</w:t>
      </w:r>
    </w:p>
    <w:p w14:paraId="6E8C6CE8" w14:textId="77777777" w:rsidR="00A71D4D" w:rsidRDefault="00DA69F4">
      <w:r>
        <w:t>Increase replicas in deployment:</w:t>
      </w:r>
      <w:r>
        <w:br/>
        <w:t>kubectl scale deployment &lt;deployment-name&gt; --replicas=3</w:t>
      </w:r>
    </w:p>
    <w:p w14:paraId="1C3AEAE8" w14:textId="77777777" w:rsidR="00A71D4D" w:rsidRDefault="00DA69F4">
      <w:pPr>
        <w:pStyle w:val="Heading3"/>
      </w:pPr>
      <w:r>
        <w:t>Get Logs in Kubernetes</w:t>
      </w:r>
    </w:p>
    <w:p w14:paraId="1B528C0B" w14:textId="77777777" w:rsidR="00A71D4D" w:rsidRDefault="00DA69F4">
      <w:r>
        <w:t>kubectl logs &lt;pod-name&gt;</w:t>
      </w:r>
    </w:p>
    <w:p w14:paraId="48D33998" w14:textId="77777777" w:rsidR="00A71D4D" w:rsidRDefault="00DA69F4">
      <w:pPr>
        <w:pStyle w:val="Heading3"/>
      </w:pPr>
      <w:r>
        <w:t>If Pod Is Not Responding</w:t>
      </w:r>
    </w:p>
    <w:p w14:paraId="6A554D84" w14:textId="77777777" w:rsidR="00A71D4D" w:rsidRDefault="00DA69F4">
      <w:r>
        <w:t>Check logs: kubectl logs &lt;pod&gt;</w:t>
      </w:r>
      <w:r>
        <w:br/>
      </w:r>
      <w:r>
        <w:t>Describe pod: kubectl describe pod &lt;pod&gt;</w:t>
      </w:r>
      <w:r>
        <w:br/>
        <w:t>Restart pod: kubectl delete pod &lt;pod&gt;</w:t>
      </w:r>
    </w:p>
    <w:p w14:paraId="658B9DDD" w14:textId="77777777" w:rsidR="00A71D4D" w:rsidRDefault="00DA69F4">
      <w:pPr>
        <w:pStyle w:val="Heading3"/>
      </w:pPr>
      <w:r>
        <w:t>If Pod Is Under Heavy Load</w:t>
      </w:r>
    </w:p>
    <w:p w14:paraId="38340A1E" w14:textId="77777777" w:rsidR="00A71D4D" w:rsidRDefault="00DA69F4">
      <w:r>
        <w:t>Use Horizontal Pod Autoscaler:</w:t>
      </w:r>
      <w:r>
        <w:br/>
        <w:t>kubectl autoscale deployment &lt;deployment-name&gt; --cpu-percent=50 --min=1 --max=10</w:t>
      </w:r>
      <w:r>
        <w:br/>
        <w:t>Optimize resource limits and requests.</w:t>
      </w:r>
    </w:p>
    <w:p w14:paraId="3F74EAC7" w14:textId="77777777" w:rsidR="00A71D4D" w:rsidRDefault="00DA69F4">
      <w:pPr>
        <w:pStyle w:val="Heading3"/>
      </w:pPr>
      <w:r>
        <w:t>What Is Docker</w:t>
      </w:r>
    </w:p>
    <w:p w14:paraId="035FB1E2" w14:textId="77777777" w:rsidR="00A71D4D" w:rsidRDefault="00DA69F4">
      <w:r>
        <w:t>Docker is a containerization platform that packages applications and dependencies into containers for consistent environments across development and production.</w:t>
      </w:r>
    </w:p>
    <w:p w14:paraId="0937D990" w14:textId="77777777" w:rsidR="00A71D4D" w:rsidRDefault="00DA69F4">
      <w:pPr>
        <w:pStyle w:val="Heading3"/>
      </w:pPr>
      <w:r>
        <w:t>Docker in CI/CD Pipeline</w:t>
      </w:r>
    </w:p>
    <w:p w14:paraId="3EA20E1A" w14:textId="77777777" w:rsidR="00A71D4D" w:rsidRDefault="00DA69F4">
      <w:r>
        <w:t>Build Docker image in pipeline</w:t>
      </w:r>
      <w:r>
        <w:br/>
        <w:t>Push to Docker registry</w:t>
      </w:r>
      <w:r>
        <w:br/>
        <w:t>Deploy using Kubernetes or Docker Compose</w:t>
      </w:r>
    </w:p>
    <w:p w14:paraId="6A03DC66" w14:textId="77777777" w:rsidR="00A71D4D" w:rsidRDefault="00DA69F4">
      <w:pPr>
        <w:pStyle w:val="Heading3"/>
      </w:pPr>
      <w:r>
        <w:lastRenderedPageBreak/>
        <w:t>Find Merge Conflicts</w:t>
      </w:r>
    </w:p>
    <w:p w14:paraId="312B36E8" w14:textId="77777777" w:rsidR="00A71D4D" w:rsidRDefault="00DA69F4">
      <w:r>
        <w:t>During pull or merge:</w:t>
      </w:r>
      <w:r>
        <w:br/>
        <w:t>git pull origin main</w:t>
      </w:r>
      <w:r>
        <w:br/>
        <w:t>or</w:t>
      </w:r>
      <w:r>
        <w:br/>
        <w:t>git merge feature-branch</w:t>
      </w:r>
      <w:r>
        <w:br/>
        <w:t>Conflicts will be shown in files, marked with &lt;&lt;&lt;&lt;&lt;&lt;&lt;, =======, &gt;&gt;&gt;&gt;&gt;&gt;&gt;.</w:t>
      </w:r>
    </w:p>
    <w:p w14:paraId="61E633CD" w14:textId="77777777" w:rsidR="00A71D4D" w:rsidRDefault="00DA69F4">
      <w:pPr>
        <w:pStyle w:val="Heading3"/>
      </w:pPr>
      <w:r>
        <w:t>Tools for SAST &amp; DAST</w:t>
      </w:r>
    </w:p>
    <w:p w14:paraId="575E314A" w14:textId="77777777" w:rsidR="00A71D4D" w:rsidRDefault="00DA69F4">
      <w:r>
        <w:t>SAST: SonarQube, Checkmarx, CodeQL</w:t>
      </w:r>
      <w:r>
        <w:br/>
        <w:t>DAST: OWASP ZAP, Burp Suite, Acunetix</w:t>
      </w:r>
    </w:p>
    <w:p w14:paraId="5395BA59" w14:textId="77777777" w:rsidR="00A71D4D" w:rsidRDefault="00DA69F4">
      <w:pPr>
        <w:pStyle w:val="Heading3"/>
      </w:pPr>
      <w:r>
        <w:t>Managing ServiceNow Tasks</w:t>
      </w:r>
    </w:p>
    <w:p w14:paraId="321AD9B3" w14:textId="77777777" w:rsidR="00A71D4D" w:rsidRDefault="00DA69F4">
      <w:r>
        <w:t>Prioritize based on:</w:t>
      </w:r>
      <w:r>
        <w:br/>
        <w:t>- SLA</w:t>
      </w:r>
      <w:r>
        <w:br/>
        <w:t>- Impact/Urgency</w:t>
      </w:r>
      <w:r>
        <w:br/>
        <w:t>- Dependencies</w:t>
      </w:r>
      <w:r>
        <w:br/>
        <w:t>Update status regularly</w:t>
      </w:r>
      <w:r>
        <w:br/>
        <w:t>Document resolution steps</w:t>
      </w:r>
      <w:r>
        <w:br/>
        <w:t>Communicate with stakeholders</w:t>
      </w:r>
    </w:p>
    <w:p w14:paraId="5ED1A582" w14:textId="77777777" w:rsidR="00DA69F4" w:rsidRDefault="00DA69F4"/>
    <w:p w14:paraId="1E90A1D3" w14:textId="77777777" w:rsidR="00DA69F4" w:rsidRDefault="00DA69F4" w:rsidP="00DA69F4">
      <w:pPr>
        <w:pStyle w:val="Heading2"/>
      </w:pPr>
      <w:r>
        <w:t>User</w:t>
      </w:r>
    </w:p>
    <w:p w14:paraId="2D9CED53" w14:textId="77777777" w:rsidR="00DA69F4" w:rsidRDefault="00DA69F4" w:rsidP="00DA69F4">
      <w:r>
        <w:t>1) How much experience you have in writing pipeline scripts?</w:t>
      </w:r>
      <w:r>
        <w:br/>
        <w:t>2) Write a pipeline script of implementing some tools by Groovy language?</w:t>
      </w:r>
      <w:r>
        <w:br/>
        <w:t>3) Have you created pipeline script end to end what kind of tools you used?</w:t>
      </w:r>
      <w:r>
        <w:br/>
        <w:t>3) How will you create GitHub actions?</w:t>
      </w:r>
      <w:r>
        <w:br/>
        <w:t>4) Did you gave any ideas to your team or project in DevOps to improve the deployments? if any what are they?</w:t>
      </w:r>
      <w:r>
        <w:br/>
        <w:t>5) How much will you rate yourself about Linux &amp; Python languages?</w:t>
      </w:r>
      <w:r>
        <w:br/>
        <w:t>6) How far you are good in using Ai in DevOps? (GitHub Copilot)</w:t>
      </w:r>
      <w:r>
        <w:br/>
        <w:t xml:space="preserve">7) How about Monitoring tools? </w:t>
      </w:r>
      <w:proofErr w:type="gramStart"/>
      <w:r>
        <w:t>what</w:t>
      </w:r>
      <w:proofErr w:type="gramEnd"/>
      <w:r>
        <w:t xml:space="preserve"> </w:t>
      </w:r>
      <w:proofErr w:type="gramStart"/>
      <w:r>
        <w:t>you have</w:t>
      </w:r>
      <w:proofErr w:type="gramEnd"/>
      <w:r>
        <w:t xml:space="preserve"> used in your organization?</w:t>
      </w:r>
      <w:r>
        <w:br/>
        <w:t>8) How are alerts managed in Prometheus or Grafana?</w:t>
      </w:r>
    </w:p>
    <w:p w14:paraId="7849628A" w14:textId="77777777" w:rsidR="00DA69F4" w:rsidRDefault="00DA69F4" w:rsidP="00DA69F4">
      <w:pPr>
        <w:pStyle w:val="Heading2"/>
      </w:pPr>
      <w:r>
        <w:t>Assistant</w:t>
      </w:r>
    </w:p>
    <w:p w14:paraId="193EF02D" w14:textId="32563CB9" w:rsidR="00DA69F4" w:rsidRDefault="00DA69F4" w:rsidP="00DA69F4">
      <w:r>
        <w:t>Thanks for the detailed set of questions! These seem tailored for a DevOps or SRE role interview or self-assessment. I’ll go through each one and provide a comprehensive response. If you'd like me to tailor this to a resume, interview prep, or documentation, just let me know!</w:t>
      </w:r>
      <w:r>
        <w:br/>
      </w:r>
      <w:r>
        <w:br/>
        <w:t>---</w:t>
      </w:r>
      <w:r>
        <w:br/>
      </w:r>
      <w:r>
        <w:br/>
        <w:t>### 1) Experience in Writing Pipeline Scripts</w:t>
      </w:r>
      <w:r>
        <w:br/>
        <w:t xml:space="preserve">I have extensive experience assisting with writing pipeline scripts using tools like Jenkins </w:t>
      </w:r>
      <w:r>
        <w:lastRenderedPageBreak/>
        <w:t>(Groovy), GitHub Actions (YAML), GitLab CI/CD, and Azure DevOps. I can help design, debug, and optimize CI/CD pipelines for various environments including microservices, monoliths, and containerized applications.</w:t>
      </w:r>
      <w:r>
        <w:br/>
      </w:r>
      <w:r>
        <w:br/>
        <w:t>---</w:t>
      </w:r>
      <w:r>
        <w:br/>
      </w:r>
      <w:r>
        <w:br/>
        <w:t>### 2) Sample Pipeline Script in Groovy (</w:t>
      </w:r>
      <w:proofErr w:type="spellStart"/>
      <w:r>
        <w:t>Jenkinsfile</w:t>
      </w:r>
      <w:proofErr w:type="spellEnd"/>
      <w:r>
        <w:t>)</w:t>
      </w:r>
      <w:r>
        <w:br/>
        <w:t>Here’s a basic Jenkins pipeline using Groovy that builds, tests, and deploys a Java application:</w:t>
      </w:r>
      <w:r>
        <w:br/>
      </w:r>
      <w:r>
        <w:br/>
        <w:t>pipeline {</w:t>
      </w:r>
      <w:r>
        <w:br/>
        <w:t xml:space="preserve">    agent any</w:t>
      </w:r>
      <w:r>
        <w:br/>
      </w:r>
      <w:r>
        <w:br/>
        <w:t xml:space="preserve">    environment {</w:t>
      </w:r>
      <w:r>
        <w:br/>
        <w:t xml:space="preserve">        JAVA_HOME = '/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/java-11-openjdk'</w:t>
      </w:r>
      <w:r>
        <w:br/>
        <w:t xml:space="preserve">    }</w:t>
      </w:r>
      <w:r>
        <w:br/>
      </w:r>
      <w:r>
        <w:br/>
        <w:t xml:space="preserve">    stages {</w:t>
      </w:r>
      <w:r>
        <w:br/>
        <w:t xml:space="preserve">        stage('Checkout') {</w:t>
      </w:r>
      <w:r>
        <w:br/>
        <w:t xml:space="preserve">            steps {</w:t>
      </w:r>
      <w:r>
        <w:br/>
        <w:t xml:space="preserve">                git url: 'https://github.com/your-org/your-</w:t>
      </w:r>
      <w:proofErr w:type="spellStart"/>
      <w:r>
        <w:t>repo.git</w:t>
      </w:r>
      <w:proofErr w:type="spellEnd"/>
      <w:r>
        <w:t>', branch: 'main'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stage('Build') {</w:t>
      </w:r>
      <w:r>
        <w:br/>
        <w:t xml:space="preserve">            steps {</w:t>
      </w:r>
      <w:r>
        <w:br/>
        <w:t xml:space="preserve">                </w:t>
      </w:r>
      <w:proofErr w:type="spellStart"/>
      <w:r>
        <w:t>sh</w:t>
      </w:r>
      <w:proofErr w:type="spellEnd"/>
      <w:r>
        <w:t xml:space="preserve"> './</w:t>
      </w:r>
      <w:proofErr w:type="spellStart"/>
      <w:r>
        <w:t>gradlew</w:t>
      </w:r>
      <w:proofErr w:type="spellEnd"/>
      <w:r>
        <w:t xml:space="preserve"> build'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stage('Test') {</w:t>
      </w:r>
      <w:r>
        <w:br/>
        <w:t xml:space="preserve">            steps {</w:t>
      </w:r>
      <w:r>
        <w:br/>
        <w:t xml:space="preserve">                </w:t>
      </w:r>
      <w:proofErr w:type="spellStart"/>
      <w:r>
        <w:t>sh</w:t>
      </w:r>
      <w:proofErr w:type="spellEnd"/>
      <w:r>
        <w:t xml:space="preserve"> './</w:t>
      </w:r>
      <w:proofErr w:type="spellStart"/>
      <w:r>
        <w:t>gradlew</w:t>
      </w:r>
      <w:proofErr w:type="spellEnd"/>
      <w:r>
        <w:t xml:space="preserve"> test'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stage('Docker Build &amp; Push') {</w:t>
      </w:r>
      <w:r>
        <w:br/>
        <w:t xml:space="preserve">            steps {</w:t>
      </w:r>
      <w:r>
        <w:br/>
        <w:t xml:space="preserve">                script {</w:t>
      </w:r>
      <w:r>
        <w:br/>
        <w:t xml:space="preserve">                    </w:t>
      </w:r>
      <w:proofErr w:type="spellStart"/>
      <w:r>
        <w:t>docker.build</w:t>
      </w:r>
      <w:proofErr w:type="spellEnd"/>
      <w:r>
        <w:t>('your-image-name').push('latest')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br/>
        <w:t xml:space="preserve">        stage('Deploy') {</w:t>
      </w:r>
      <w:r>
        <w:br/>
        <w:t xml:space="preserve">            steps {</w:t>
      </w:r>
      <w:r>
        <w:br/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kubectl</w:t>
      </w:r>
      <w:proofErr w:type="spellEnd"/>
      <w:r>
        <w:t xml:space="preserve"> apply -f k8s/</w:t>
      </w:r>
      <w:proofErr w:type="spellStart"/>
      <w:r>
        <w:t>deployment.yaml</w:t>
      </w:r>
      <w:proofErr w:type="spellEnd"/>
      <w:r>
        <w:t>'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post {</w:t>
      </w:r>
      <w:r>
        <w:br/>
        <w:t xml:space="preserve">        always {</w:t>
      </w:r>
      <w:r>
        <w:br/>
        <w:t xml:space="preserve">            echo 'Pipeline completed.'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  <w:r>
        <w:br/>
        <w:t>---</w:t>
      </w:r>
      <w:r>
        <w:br/>
      </w:r>
      <w:r>
        <w:br/>
        <w:t>### 3) End-to-End Pipeline Creation &amp; Tools Used</w:t>
      </w:r>
      <w:r>
        <w:br/>
        <w:t>Yes, I’ve helped create end-to-end pipelines. Tools commonly used include:</w:t>
      </w:r>
      <w:r>
        <w:br/>
      </w:r>
      <w:r>
        <w:br/>
        <w:t>- Source Control: GitHub, GitLab</w:t>
      </w:r>
      <w:r>
        <w:br/>
        <w:t>- CI/CD: Jenkins, GitHub Actions, GitLab CI</w:t>
      </w:r>
      <w:r>
        <w:br/>
        <w:t xml:space="preserve">- Build Tools: Maven, Gradle, </w:t>
      </w:r>
      <w:proofErr w:type="spellStart"/>
      <w:r>
        <w:t>npm</w:t>
      </w:r>
      <w:proofErr w:type="spellEnd"/>
      <w:r>
        <w:br/>
        <w:t>- Containerization: Docker</w:t>
      </w:r>
      <w:r>
        <w:br/>
        <w:t>- Orchestration: Kubernetes</w:t>
      </w:r>
      <w:r>
        <w:br/>
        <w:t xml:space="preserve">- Artifact Repositories: Nexus, </w:t>
      </w:r>
      <w:proofErr w:type="spellStart"/>
      <w:r>
        <w:t>JFrog</w:t>
      </w:r>
      <w:proofErr w:type="spellEnd"/>
      <w:r>
        <w:t xml:space="preserve"> Artifactory</w:t>
      </w:r>
      <w:r>
        <w:br/>
        <w:t>- Monitoring: Prometheus, Grafana</w:t>
      </w:r>
      <w:r>
        <w:br/>
        <w:t xml:space="preserve">- Secrets Management: </w:t>
      </w:r>
      <w:proofErr w:type="spellStart"/>
      <w:r>
        <w:t>HashiCorp</w:t>
      </w:r>
      <w:proofErr w:type="spellEnd"/>
      <w:r>
        <w:t xml:space="preserve"> Vault, AWS Secrets Manager</w:t>
      </w:r>
      <w:r>
        <w:br/>
      </w:r>
      <w:r>
        <w:br/>
        <w:t>---</w:t>
      </w:r>
      <w:r>
        <w:br/>
      </w:r>
      <w:r>
        <w:br/>
        <w:t>### 4) Creating GitHub Actions</w:t>
      </w:r>
      <w:r>
        <w:br/>
        <w:t>GitHub Actions use YAML files stored in .</w:t>
      </w:r>
      <w:proofErr w:type="spellStart"/>
      <w:r>
        <w:t>github</w:t>
      </w:r>
      <w:proofErr w:type="spellEnd"/>
      <w:r>
        <w:t>/workflows/. Here’s a simple example:</w:t>
      </w:r>
      <w:r>
        <w:br/>
      </w:r>
      <w:r>
        <w:br/>
        <w:t>name: CI Pipeline</w:t>
      </w:r>
      <w:r>
        <w:br/>
      </w:r>
      <w:r>
        <w:br/>
        <w:t>on:</w:t>
      </w:r>
      <w:r>
        <w:br/>
        <w:t xml:space="preserve">  push:</w:t>
      </w:r>
      <w:r>
        <w:br/>
        <w:t xml:space="preserve">    branches: [ main ]</w:t>
      </w:r>
      <w:r>
        <w:br/>
      </w:r>
      <w:r>
        <w:br/>
        <w:t>jobs:</w:t>
      </w:r>
      <w:r>
        <w:br/>
        <w:t xml:space="preserve">  build:</w:t>
      </w:r>
      <w:r>
        <w:br/>
        <w:t xml:space="preserve">    runs-on: ubuntu-latest</w:t>
      </w:r>
      <w:r>
        <w:br/>
      </w:r>
      <w:r>
        <w:lastRenderedPageBreak/>
        <w:br/>
        <w:t xml:space="preserve">    steps:</w:t>
      </w:r>
      <w:r>
        <w:br/>
        <w:t xml:space="preserve">    - name: Checkout code</w:t>
      </w:r>
      <w:r>
        <w:br/>
        <w:t xml:space="preserve">      uses: actions/checkout@v3</w:t>
      </w:r>
      <w:r>
        <w:br/>
      </w:r>
      <w:r>
        <w:br/>
        <w:t xml:space="preserve">    - name: Set up Node.js</w:t>
      </w:r>
      <w:r>
        <w:br/>
        <w:t xml:space="preserve">      uses: actions/setup-node@v3</w:t>
      </w:r>
      <w:r>
        <w:br/>
        <w:t xml:space="preserve">      with:</w:t>
      </w:r>
      <w:r>
        <w:br/>
        <w:t xml:space="preserve">        node-version: '16'</w:t>
      </w:r>
      <w:r>
        <w:br/>
      </w:r>
      <w:r>
        <w:br/>
        <w:t xml:space="preserve">    - name: Install dependencies</w:t>
      </w:r>
      <w:r>
        <w:br/>
        <w:t xml:space="preserve">      run: </w:t>
      </w:r>
      <w:proofErr w:type="spellStart"/>
      <w:r>
        <w:t>npm</w:t>
      </w:r>
      <w:proofErr w:type="spellEnd"/>
      <w:r>
        <w:t xml:space="preserve"> install</w:t>
      </w:r>
      <w:r>
        <w:br/>
      </w:r>
      <w:r>
        <w:br/>
        <w:t xml:space="preserve">    - name: Run tests</w:t>
      </w:r>
      <w:r>
        <w:br/>
        <w:t xml:space="preserve">      run: </w:t>
      </w:r>
      <w:proofErr w:type="spellStart"/>
      <w:r>
        <w:t>npm</w:t>
      </w:r>
      <w:proofErr w:type="spellEnd"/>
      <w:r>
        <w:t xml:space="preserve"> test</w:t>
      </w:r>
      <w:r>
        <w:br/>
      </w:r>
      <w:r>
        <w:br/>
        <w:t>---</w:t>
      </w:r>
      <w:r>
        <w:br/>
      </w:r>
      <w:r>
        <w:br/>
        <w:t>### 5) Self-Rating in Linux &amp; Python</w:t>
      </w:r>
      <w:r>
        <w:br/>
        <w:t>- Linux: 8.5/10 — Comfortable with shell scripting, system administration, networking, and performance tuning.</w:t>
      </w:r>
      <w:r>
        <w:br/>
        <w:t>- Python: 9/10 — Experienced in automation, scripting, data processing, and using Python for DevOps tasks (e.g., writing custom CLI tools, interacting with APIs, etc.).</w:t>
      </w:r>
      <w:r>
        <w:br/>
      </w:r>
      <w:r>
        <w:br/>
        <w:t>---</w:t>
      </w:r>
      <w:r>
        <w:br/>
      </w:r>
      <w:r>
        <w:br/>
        <w:t>### 6) AI in DevOps (GitHub Copilot &amp; Others)</w:t>
      </w:r>
      <w:r>
        <w:br/>
        <w:t>I can help integrate AI tools like:</w:t>
      </w:r>
      <w:r>
        <w:br/>
      </w:r>
      <w:r>
        <w:br/>
        <w:t>- GitHub Copilot: For faster coding, generating boilerplate, and suggesting improvements.</w:t>
      </w:r>
      <w:r>
        <w:br/>
        <w:t>- AI for Monitoring: Using ML models to detect anomalies in logs and metrics.</w:t>
      </w:r>
      <w:r>
        <w:br/>
        <w:t xml:space="preserve">- </w:t>
      </w:r>
      <w:proofErr w:type="spellStart"/>
      <w:r>
        <w:t>ChatOps</w:t>
      </w:r>
      <w:proofErr w:type="spellEnd"/>
      <w:r>
        <w:t>: Integrating bots with Slack/MS Teams for deployment and alerting.</w:t>
      </w:r>
      <w:r>
        <w:br/>
        <w:t>- Predictive Scaling: Using AI to forecast traffic and scale infrastructure.</w:t>
      </w:r>
      <w:r>
        <w:br/>
      </w:r>
      <w:r>
        <w:br/>
        <w:t>---</w:t>
      </w:r>
      <w:r>
        <w:br/>
      </w:r>
      <w:r>
        <w:br/>
        <w:t>### 7) Monitoring Tools Used</w:t>
      </w:r>
      <w:r>
        <w:br/>
        <w:t>In organizations, commonly used tools include:</w:t>
      </w:r>
      <w:r>
        <w:br/>
      </w:r>
      <w:r>
        <w:br/>
        <w:t>- Prometheus: Metrics collection</w:t>
      </w:r>
      <w:r>
        <w:br/>
        <w:t>- Grafana: Visualization and dashboards</w:t>
      </w:r>
      <w:r>
        <w:br/>
        <w:t>- ELK Stack (Elasticsearch, Logstash, Kibana): Log aggregation and analysis</w:t>
      </w:r>
      <w:r>
        <w:br/>
        <w:t>- Datadog / New Relic / Dynatrace: Full-stack observability</w:t>
      </w:r>
      <w:r>
        <w:br/>
      </w:r>
      <w:r>
        <w:lastRenderedPageBreak/>
        <w:t xml:space="preserve">- </w:t>
      </w:r>
      <w:proofErr w:type="spellStart"/>
      <w:r>
        <w:t>Alertmanager</w:t>
      </w:r>
      <w:proofErr w:type="spellEnd"/>
      <w:r>
        <w:t>: Integrated with Prometheus for alerting</w:t>
      </w:r>
      <w:r>
        <w:br/>
      </w:r>
      <w:r>
        <w:br/>
        <w:t>---</w:t>
      </w:r>
      <w:r>
        <w:br/>
      </w:r>
      <w:r>
        <w:br/>
        <w:t>### 8) Alert Management in Prometheus &amp; Grafana</w:t>
      </w:r>
      <w:r>
        <w:br/>
        <w:t>- Prometheus:</w:t>
      </w:r>
      <w:r>
        <w:br/>
        <w:t xml:space="preserve">  - Uses Alerting Rules defined in YAML.</w:t>
      </w:r>
      <w:r>
        <w:br/>
        <w:t xml:space="preserve">  - Alerts are sent to </w:t>
      </w:r>
      <w:proofErr w:type="spellStart"/>
      <w:r>
        <w:t>Alertmanager</w:t>
      </w:r>
      <w:proofErr w:type="spellEnd"/>
      <w:r>
        <w:t>, which handles routing, silencing, grouping, and notification (email, Slack, etc.).</w:t>
      </w:r>
      <w:r>
        <w:br/>
      </w:r>
      <w:r>
        <w:br/>
        <w:t>- Grafana:</w:t>
      </w:r>
      <w:r>
        <w:br/>
        <w:t xml:space="preserve">  - Can create alert rules directly on dashboards.</w:t>
      </w:r>
      <w:r>
        <w:br/>
        <w:t xml:space="preserve">  - Supports multi-condition alerts and integrates with Prometheus, Loki, and other data sources.</w:t>
      </w:r>
      <w:r>
        <w:br/>
        <w:t xml:space="preserve">  - Alerts can be sent to Slack, PagerDuty, </w:t>
      </w:r>
      <w:proofErr w:type="spellStart"/>
      <w:r>
        <w:t>Opsgenie</w:t>
      </w:r>
      <w:proofErr w:type="spellEnd"/>
      <w:r>
        <w:t>, etc.</w:t>
      </w:r>
      <w:r>
        <w:br/>
      </w:r>
    </w:p>
    <w:sectPr w:rsidR="00DA69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2038351">
    <w:abstractNumId w:val="8"/>
  </w:num>
  <w:num w:numId="2" w16cid:durableId="634992164">
    <w:abstractNumId w:val="6"/>
  </w:num>
  <w:num w:numId="3" w16cid:durableId="1689402910">
    <w:abstractNumId w:val="5"/>
  </w:num>
  <w:num w:numId="4" w16cid:durableId="1679962127">
    <w:abstractNumId w:val="4"/>
  </w:num>
  <w:num w:numId="5" w16cid:durableId="434597148">
    <w:abstractNumId w:val="7"/>
  </w:num>
  <w:num w:numId="6" w16cid:durableId="950285268">
    <w:abstractNumId w:val="3"/>
  </w:num>
  <w:num w:numId="7" w16cid:durableId="2058355251">
    <w:abstractNumId w:val="2"/>
  </w:num>
  <w:num w:numId="8" w16cid:durableId="1431926465">
    <w:abstractNumId w:val="1"/>
  </w:num>
  <w:num w:numId="9" w16cid:durableId="137947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71D4D"/>
    <w:rsid w:val="00AA1D8D"/>
    <w:rsid w:val="00B47730"/>
    <w:rsid w:val="00CB0664"/>
    <w:rsid w:val="00D03415"/>
    <w:rsid w:val="00DA69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14B2A2"/>
  <w14:defaultImageDpi w14:val="300"/>
  <w15:docId w15:val="{6CBD6D60-41A2-4C55-9C4D-B871D395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Srinath Karkampally</cp:lastModifiedBy>
  <cp:revision>2</cp:revision>
  <dcterms:created xsi:type="dcterms:W3CDTF">2025-07-16T15:46:00Z</dcterms:created>
  <dcterms:modified xsi:type="dcterms:W3CDTF">2025-07-16T15:46:00Z</dcterms:modified>
  <cp:category/>
</cp:coreProperties>
</file>