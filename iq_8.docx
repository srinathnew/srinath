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44E4D" w14:textId="77777777" w:rsidR="006344AB" w:rsidRDefault="00D609FD">
      <w:pPr>
        <w:pStyle w:val="Heading1"/>
      </w:pPr>
      <w:r>
        <w:t>Chat Transcript</w:t>
      </w:r>
    </w:p>
    <w:p w14:paraId="695CECFC" w14:textId="77777777" w:rsidR="006344AB" w:rsidRDefault="00D609FD">
      <w:pPr>
        <w:pStyle w:val="Heading2"/>
      </w:pPr>
      <w:r>
        <w:t>Question:</w:t>
      </w:r>
    </w:p>
    <w:p w14:paraId="2CFC7A0E" w14:textId="77777777" w:rsidR="006344AB" w:rsidRDefault="00D609FD">
      <w:r>
        <w:t>Which DevOps tools have you worked with in the last 2 years?</w:t>
      </w:r>
    </w:p>
    <w:p w14:paraId="6CE34440" w14:textId="77777777" w:rsidR="006344AB" w:rsidRDefault="00D609FD">
      <w:pPr>
        <w:pStyle w:val="Heading2"/>
      </w:pPr>
      <w:r>
        <w:t>Answer:</w:t>
      </w:r>
    </w:p>
    <w:p w14:paraId="65BE2AEE" w14:textId="77777777" w:rsidR="006344AB" w:rsidRDefault="00D609FD">
      <w:r>
        <w:t>Commonly used DevOps tools include:</w:t>
      </w:r>
      <w:r>
        <w:br/>
        <w:t>- CI/CD: Jenkins, GitHub Actions, GitLab CI, CircleCI</w:t>
      </w:r>
      <w:r>
        <w:br/>
        <w:t>- Configuration Management: Ansible, Chef, Puppet</w:t>
      </w:r>
      <w:r>
        <w:br/>
        <w:t xml:space="preserve">- </w:t>
      </w:r>
      <w:r>
        <w:t>Containerization: Docker</w:t>
      </w:r>
      <w:r>
        <w:br/>
        <w:t>- Orchestration: Kubernetes, Helm</w:t>
      </w:r>
      <w:r>
        <w:br/>
        <w:t>- Monitoring &amp; Logging: Prometheus, Grafana, ELK Stack (Elasticsearch, Logstash, Kibana), Fluentd</w:t>
      </w:r>
      <w:r>
        <w:br/>
        <w:t>- Infrastructure as Code (IaC): Terraform, AWS CloudFormation</w:t>
      </w:r>
      <w:r>
        <w:br/>
        <w:t>- Version Control: Git (GitHub, GitLab, Bitbucket)</w:t>
      </w:r>
    </w:p>
    <w:p w14:paraId="4B81EB04" w14:textId="77777777" w:rsidR="006344AB" w:rsidRDefault="00D609FD">
      <w:pPr>
        <w:pStyle w:val="Heading2"/>
      </w:pPr>
      <w:r>
        <w:t>Question:</w:t>
      </w:r>
    </w:p>
    <w:p w14:paraId="5221CA46" w14:textId="77777777" w:rsidR="006344AB" w:rsidRDefault="00D609FD">
      <w:r>
        <w:t>What AWS services have you used in production?</w:t>
      </w:r>
    </w:p>
    <w:p w14:paraId="7559C6C1" w14:textId="77777777" w:rsidR="006344AB" w:rsidRDefault="00D609FD">
      <w:pPr>
        <w:pStyle w:val="Heading2"/>
      </w:pPr>
      <w:r>
        <w:t>Answer:</w:t>
      </w:r>
    </w:p>
    <w:p w14:paraId="102AC676" w14:textId="77777777" w:rsidR="006344AB" w:rsidRDefault="00D609FD">
      <w:r>
        <w:t>Typical AWS services used in production environments include:</w:t>
      </w:r>
      <w:r>
        <w:br/>
        <w:t>- Compute: EC2, Lambda, ECS, EKS</w:t>
      </w:r>
      <w:r>
        <w:br/>
        <w:t>- Storage: S3, EBS, EFS</w:t>
      </w:r>
      <w:r>
        <w:br/>
        <w:t>- Networking: VPC, Route 53, NAT Gateway, ALB/NLB</w:t>
      </w:r>
      <w:r>
        <w:br/>
        <w:t>- Database: RDS, DynamoDB, Aurora</w:t>
      </w:r>
      <w:r>
        <w:br/>
        <w:t>- Monitoring: CloudWatch, X-Ray</w:t>
      </w:r>
      <w:r>
        <w:br/>
        <w:t>- Security: IAM, KMS, Secrets Manager</w:t>
      </w:r>
      <w:r>
        <w:br/>
        <w:t>- CI/CD: CodePipeline, CodeBuild, CodeDeploy</w:t>
      </w:r>
    </w:p>
    <w:p w14:paraId="540C6985" w14:textId="77777777" w:rsidR="006344AB" w:rsidRDefault="00D609FD">
      <w:pPr>
        <w:pStyle w:val="Heading2"/>
      </w:pPr>
      <w:r>
        <w:t>Question:</w:t>
      </w:r>
    </w:p>
    <w:p w14:paraId="7B38E62F" w14:textId="77777777" w:rsidR="006344AB" w:rsidRDefault="00D609FD">
      <w:r>
        <w:t>How do you expose a Kubernetes application to external traffic?</w:t>
      </w:r>
    </w:p>
    <w:p w14:paraId="50E3953B" w14:textId="77777777" w:rsidR="006344AB" w:rsidRDefault="00D609FD">
      <w:pPr>
        <w:pStyle w:val="Heading2"/>
      </w:pPr>
      <w:r>
        <w:t>Answer:</w:t>
      </w:r>
    </w:p>
    <w:p w14:paraId="45E0D186" w14:textId="77777777" w:rsidR="006344AB" w:rsidRDefault="00D609FD">
      <w:r>
        <w:t>You can expose a Kubernetes app using:</w:t>
      </w:r>
      <w:r>
        <w:br/>
        <w:t>- NodePort: Opens a port on each node to access the service.</w:t>
      </w:r>
      <w:r>
        <w:br/>
        <w:t>- LoadBalancer: Provisions an external load balancer (usually via cloud provider).</w:t>
      </w:r>
      <w:r>
        <w:br/>
        <w:t>- Ingress: Manages external access using HTTP/HTTPS, often with path-based routing.</w:t>
      </w:r>
    </w:p>
    <w:p w14:paraId="5CD2DA65" w14:textId="77777777" w:rsidR="006344AB" w:rsidRDefault="00D609FD">
      <w:pPr>
        <w:pStyle w:val="Heading2"/>
      </w:pPr>
      <w:r>
        <w:t>Question:</w:t>
      </w:r>
    </w:p>
    <w:p w14:paraId="201130EE" w14:textId="77777777" w:rsidR="006344AB" w:rsidRDefault="00D609FD">
      <w:r>
        <w:t>What is the purpose of a NAT Gateway?</w:t>
      </w:r>
    </w:p>
    <w:p w14:paraId="4E8EE4F0" w14:textId="77777777" w:rsidR="006344AB" w:rsidRDefault="00D609FD">
      <w:pPr>
        <w:pStyle w:val="Heading2"/>
      </w:pPr>
      <w:r>
        <w:lastRenderedPageBreak/>
        <w:t>Answer:</w:t>
      </w:r>
    </w:p>
    <w:p w14:paraId="5AF1BA28" w14:textId="77777777" w:rsidR="006344AB" w:rsidRDefault="00D609FD">
      <w:r>
        <w:t>A NAT Gateway allows instances in a private subnet to:</w:t>
      </w:r>
      <w:r>
        <w:br/>
        <w:t>- Access the internet for updates or external services.</w:t>
      </w:r>
      <w:r>
        <w:br/>
        <w:t>- Prevent inbound traffic from the internet (maintains security).</w:t>
      </w:r>
    </w:p>
    <w:p w14:paraId="067F6AC0" w14:textId="77777777" w:rsidR="006344AB" w:rsidRDefault="00D609FD">
      <w:pPr>
        <w:pStyle w:val="Heading2"/>
      </w:pPr>
      <w:r>
        <w:t>Question:</w:t>
      </w:r>
    </w:p>
    <w:p w14:paraId="612EEF89" w14:textId="77777777" w:rsidR="006344AB" w:rsidRDefault="00D609FD">
      <w:r>
        <w:t>How do you check running processes in Linux?</w:t>
      </w:r>
    </w:p>
    <w:p w14:paraId="60A845EA" w14:textId="77777777" w:rsidR="006344AB" w:rsidRDefault="00D609FD">
      <w:pPr>
        <w:pStyle w:val="Heading2"/>
      </w:pPr>
      <w:r>
        <w:t>Answer:</w:t>
      </w:r>
    </w:p>
    <w:p w14:paraId="328F1878" w14:textId="77777777" w:rsidR="006344AB" w:rsidRDefault="00D609FD">
      <w:r>
        <w:t>Use:</w:t>
      </w:r>
      <w:r>
        <w:br/>
        <w:t>ps aux</w:t>
      </w:r>
      <w:r>
        <w:br/>
        <w:t>or</w:t>
      </w:r>
      <w:r>
        <w:br/>
        <w:t>top</w:t>
      </w:r>
      <w:r>
        <w:br/>
        <w:t>or</w:t>
      </w:r>
      <w:r>
        <w:br/>
        <w:t>htop (If installed, htop provides a more interactive view.)</w:t>
      </w:r>
    </w:p>
    <w:p w14:paraId="36AA941A" w14:textId="77777777" w:rsidR="006344AB" w:rsidRDefault="00D609FD">
      <w:pPr>
        <w:pStyle w:val="Heading2"/>
      </w:pPr>
      <w:r>
        <w:t>Question:</w:t>
      </w:r>
    </w:p>
    <w:p w14:paraId="4900817C" w14:textId="77777777" w:rsidR="006344AB" w:rsidRDefault="00D609FD">
      <w:r>
        <w:t>What command would you use to find files larger than 100MB?</w:t>
      </w:r>
    </w:p>
    <w:p w14:paraId="33745C4C" w14:textId="77777777" w:rsidR="006344AB" w:rsidRDefault="00D609FD">
      <w:pPr>
        <w:pStyle w:val="Heading2"/>
      </w:pPr>
      <w:r>
        <w:t>Answer:</w:t>
      </w:r>
    </w:p>
    <w:p w14:paraId="120598D1" w14:textId="77777777" w:rsidR="006344AB" w:rsidRDefault="00D609FD">
      <w:r>
        <w:t>Use:</w:t>
      </w:r>
      <w:r>
        <w:br/>
        <w:t>find /path/to/search -type f -size +100M</w:t>
      </w:r>
    </w:p>
    <w:p w14:paraId="7BC44F28" w14:textId="77777777" w:rsidR="006344AB" w:rsidRDefault="00D609FD">
      <w:pPr>
        <w:pStyle w:val="Heading2"/>
      </w:pPr>
      <w:r>
        <w:t>Question:</w:t>
      </w:r>
    </w:p>
    <w:p w14:paraId="351DAB71" w14:textId="77777777" w:rsidR="006344AB" w:rsidRDefault="00D609FD">
      <w:r>
        <w:t>What is the difference between Deployment and StatefulSet in Kubernetes?</w:t>
      </w:r>
    </w:p>
    <w:p w14:paraId="4E46D5E8" w14:textId="77777777" w:rsidR="006344AB" w:rsidRDefault="00D609FD">
      <w:pPr>
        <w:pStyle w:val="Heading2"/>
      </w:pPr>
      <w:r>
        <w:t>Answer:</w:t>
      </w:r>
    </w:p>
    <w:p w14:paraId="0E89068B" w14:textId="77777777" w:rsidR="006344AB" w:rsidRDefault="00D609FD">
      <w:r>
        <w:t>- Deployment:</w:t>
      </w:r>
      <w:r>
        <w:br/>
        <w:t xml:space="preserve">  - Used for stateless applications.</w:t>
      </w:r>
      <w:r>
        <w:br/>
        <w:t xml:space="preserve">  - Pods are interchangeable.</w:t>
      </w:r>
      <w:r>
        <w:br/>
        <w:t xml:space="preserve">  - No persistent identity.</w:t>
      </w:r>
      <w:r>
        <w:br/>
      </w:r>
      <w:r>
        <w:br/>
        <w:t>- StatefulSet:</w:t>
      </w:r>
      <w:r>
        <w:br/>
        <w:t xml:space="preserve">  - Used for stateful applications (e.g., databases).</w:t>
      </w:r>
      <w:r>
        <w:br/>
        <w:t xml:space="preserve">  - Each pod has a persistent identity and stable storage.</w:t>
      </w:r>
      <w:r>
        <w:br/>
        <w:t xml:space="preserve">  - Ordered deployment and scaling.</w:t>
      </w:r>
    </w:p>
    <w:p w14:paraId="39CCAD22" w14:textId="77777777" w:rsidR="006344AB" w:rsidRDefault="00D609FD">
      <w:pPr>
        <w:pStyle w:val="Heading2"/>
      </w:pPr>
      <w:r>
        <w:t>Question:</w:t>
      </w:r>
    </w:p>
    <w:p w14:paraId="7C1AB263" w14:textId="77777777" w:rsidR="006344AB" w:rsidRDefault="00D609FD">
      <w:r>
        <w:t>What is a ConfigMap, and how is it different from a Secret?</w:t>
      </w:r>
    </w:p>
    <w:p w14:paraId="273A7348" w14:textId="77777777" w:rsidR="006344AB" w:rsidRDefault="00D609FD">
      <w:pPr>
        <w:pStyle w:val="Heading2"/>
      </w:pPr>
      <w:r>
        <w:t>Answer:</w:t>
      </w:r>
    </w:p>
    <w:p w14:paraId="0865599E" w14:textId="77777777" w:rsidR="006344AB" w:rsidRDefault="00D609FD">
      <w:r>
        <w:t>- ConfigMap:</w:t>
      </w:r>
      <w:r>
        <w:br/>
        <w:t xml:space="preserve">  - Stores non-sensitive configuration data.</w:t>
      </w:r>
      <w:r>
        <w:br/>
      </w:r>
      <w:r>
        <w:t xml:space="preserve">  - Stored in plain text.</w:t>
      </w:r>
      <w:r>
        <w:br/>
      </w:r>
      <w:r>
        <w:lastRenderedPageBreak/>
        <w:br/>
        <w:t>- Secret:</w:t>
      </w:r>
      <w:r>
        <w:br/>
        <w:t xml:space="preserve">  - Stores sensitive data (e.g., passwords, tokens).</w:t>
      </w:r>
      <w:r>
        <w:br/>
        <w:t xml:space="preserve">  - Base64 encoded and can be encrypted at rest.</w:t>
      </w:r>
    </w:p>
    <w:p w14:paraId="332BA850" w14:textId="77777777" w:rsidR="006344AB" w:rsidRDefault="00D609FD">
      <w:pPr>
        <w:pStyle w:val="Heading2"/>
      </w:pPr>
      <w:r>
        <w:t>Question:</w:t>
      </w:r>
    </w:p>
    <w:p w14:paraId="2CE4DB75" w14:textId="77777777" w:rsidR="006344AB" w:rsidRDefault="00D609FD">
      <w:r>
        <w:t>How do you check network connectivity between two servers?</w:t>
      </w:r>
    </w:p>
    <w:p w14:paraId="62C3DB89" w14:textId="77777777" w:rsidR="006344AB" w:rsidRDefault="00D609FD">
      <w:pPr>
        <w:pStyle w:val="Heading2"/>
      </w:pPr>
      <w:r>
        <w:t>Answer:</w:t>
      </w:r>
    </w:p>
    <w:p w14:paraId="0ECA1447" w14:textId="77777777" w:rsidR="006344AB" w:rsidRDefault="00D609FD">
      <w:r>
        <w:t>Use:</w:t>
      </w:r>
      <w:r>
        <w:br/>
        <w:t>- Ping: ping &lt;destination&gt;</w:t>
      </w:r>
      <w:r>
        <w:br/>
        <w:t>- Telnet: telnet &lt;destination&gt; &lt;port&gt;</w:t>
      </w:r>
      <w:r>
        <w:br/>
        <w:t>- nc (netcat): nc -zv &lt;destination&gt; &lt;port&gt;</w:t>
      </w:r>
      <w:r>
        <w:br/>
        <w:t>- Traceroute: traceroute &lt;destination&gt;</w:t>
      </w:r>
    </w:p>
    <w:p w14:paraId="7978A4C8" w14:textId="77777777" w:rsidR="006344AB" w:rsidRDefault="00D609FD">
      <w:pPr>
        <w:pStyle w:val="Heading2"/>
      </w:pPr>
      <w:r>
        <w:t>Question:</w:t>
      </w:r>
    </w:p>
    <w:p w14:paraId="24568751" w14:textId="77777777" w:rsidR="006344AB" w:rsidRDefault="00D609FD">
      <w:r>
        <w:t>Describe your experience with CI/CD pipelines.</w:t>
      </w:r>
    </w:p>
    <w:p w14:paraId="2691EF3E" w14:textId="77777777" w:rsidR="006344AB" w:rsidRDefault="00D609FD">
      <w:pPr>
        <w:pStyle w:val="Heading2"/>
      </w:pPr>
      <w:r>
        <w:t>Answer:</w:t>
      </w:r>
    </w:p>
    <w:p w14:paraId="4793D592" w14:textId="77777777" w:rsidR="006344AB" w:rsidRDefault="00D609FD">
      <w:r>
        <w:t>CI/CD pipelines typically involve:</w:t>
      </w:r>
      <w:r>
        <w:br/>
        <w:t>- Source Control Integration (e.g., GitHub)</w:t>
      </w:r>
      <w:r>
        <w:br/>
        <w:t>- Build Automation (e.g., Maven, Gradle, npm)</w:t>
      </w:r>
      <w:r>
        <w:br/>
        <w:t>- Testing (unit, integration, security)</w:t>
      </w:r>
      <w:r>
        <w:br/>
        <w:t>- Artifact Management (e.g., JFrog Artifactory)</w:t>
      </w:r>
      <w:r>
        <w:br/>
        <w:t>- Deployment (e.g., Kubernetes, AWS ECS)</w:t>
      </w:r>
      <w:r>
        <w:br/>
        <w:t>- Monitoring &amp; Rollback (e.g., Prometheus, Grafana)</w:t>
      </w:r>
    </w:p>
    <w:p w14:paraId="3F1F6A2F" w14:textId="77777777" w:rsidR="00D609FD" w:rsidRDefault="00D609FD"/>
    <w:p w14:paraId="31CAA016" w14:textId="77777777" w:rsidR="00D609FD" w:rsidRDefault="00D609FD" w:rsidP="00D609FD">
      <w:pPr>
        <w:pStyle w:val="Heading1"/>
      </w:pPr>
      <w:r>
        <w:t>DevOps and Cloud Engineering Q&amp;A Transcript</w:t>
      </w:r>
    </w:p>
    <w:p w14:paraId="456C42D6" w14:textId="77777777" w:rsidR="00D609FD" w:rsidRDefault="00D609FD" w:rsidP="00D609FD">
      <w:pPr>
        <w:pStyle w:val="Heading2"/>
      </w:pPr>
      <w:r>
        <w:t>1) You have an application in Account A that needs to access an S3 bucket in Account B. How would you configure this?</w:t>
      </w:r>
    </w:p>
    <w:p w14:paraId="654CD339" w14:textId="77777777" w:rsidR="00D609FD" w:rsidRDefault="00D609FD" w:rsidP="00D609FD">
      <w:pPr>
        <w:pStyle w:val="ListBullet"/>
      </w:pPr>
      <w:r>
        <w:t>- In Account B: Add a bucket policy allowing access to IAM roles/users from Account A.</w:t>
      </w:r>
    </w:p>
    <w:p w14:paraId="4F50167C" w14:textId="77777777" w:rsidR="00D609FD" w:rsidRDefault="00D609FD" w:rsidP="00D609FD">
      <w:pPr>
        <w:pStyle w:val="ListBullet"/>
      </w:pPr>
      <w:r>
        <w:t>- In Account A: Use an IAM role with a trust relationship and assume the role using STS or application configuration.</w:t>
      </w:r>
    </w:p>
    <w:p w14:paraId="4E7B78A6" w14:textId="77777777" w:rsidR="00D609FD" w:rsidRDefault="00D609FD" w:rsidP="00D609FD">
      <w:pPr>
        <w:pStyle w:val="Heading2"/>
      </w:pPr>
      <w:r>
        <w:t xml:space="preserve">2) Write a </w:t>
      </w:r>
      <w:proofErr w:type="spellStart"/>
      <w:r>
        <w:t>Dockerfile</w:t>
      </w:r>
      <w:proofErr w:type="spellEnd"/>
      <w:r>
        <w:t xml:space="preserve"> for a Node.js application with multi-stage builds.</w:t>
      </w:r>
    </w:p>
    <w:p w14:paraId="71D05DD4" w14:textId="77777777" w:rsidR="00D609FD" w:rsidRDefault="00D609FD" w:rsidP="00D609FD">
      <w:r>
        <w:rPr>
          <w:rFonts w:ascii="Courier New" w:hAnsi="Courier New"/>
          <w:sz w:val="20"/>
        </w:rPr>
        <w:t># Stage 1: Build</w:t>
      </w:r>
      <w:r>
        <w:rPr>
          <w:rFonts w:ascii="Courier New" w:hAnsi="Courier New"/>
          <w:sz w:val="20"/>
        </w:rPr>
        <w:br/>
        <w:t>FROM node:18 AS builder</w:t>
      </w:r>
      <w:r>
        <w:rPr>
          <w:rFonts w:ascii="Courier New" w:hAnsi="Courier New"/>
          <w:sz w:val="20"/>
        </w:rPr>
        <w:br/>
        <w:t>WORKDIR /app</w:t>
      </w:r>
      <w:r>
        <w:rPr>
          <w:rFonts w:ascii="Courier New" w:hAnsi="Courier New"/>
          <w:sz w:val="20"/>
        </w:rPr>
        <w:br/>
        <w:t>COPY package</w:t>
      </w:r>
      <w:proofErr w:type="gramStart"/>
      <w:r>
        <w:rPr>
          <w:rFonts w:ascii="Courier New" w:hAnsi="Courier New"/>
          <w:sz w:val="20"/>
        </w:rPr>
        <w:t>*.</w:t>
      </w:r>
      <w:proofErr w:type="spellStart"/>
      <w:r>
        <w:rPr>
          <w:rFonts w:ascii="Courier New" w:hAnsi="Courier New"/>
          <w:sz w:val="20"/>
        </w:rPr>
        <w:t>json</w:t>
      </w:r>
      <w:proofErr w:type="spellEnd"/>
      <w:r>
        <w:rPr>
          <w:rFonts w:ascii="Courier New" w:hAnsi="Courier New"/>
          <w:sz w:val="20"/>
        </w:rPr>
        <w:t xml:space="preserve"> ./</w:t>
      </w:r>
      <w:proofErr w:type="gramEnd"/>
      <w:r>
        <w:rPr>
          <w:rFonts w:ascii="Courier New" w:hAnsi="Courier New"/>
          <w:sz w:val="20"/>
        </w:rPr>
        <w:br/>
        <w:t xml:space="preserve">RUN </w:t>
      </w: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z w:val="20"/>
        </w:rPr>
        <w:t xml:space="preserve"> install</w:t>
      </w:r>
      <w:r>
        <w:rPr>
          <w:rFonts w:ascii="Courier New" w:hAnsi="Courier New"/>
          <w:sz w:val="20"/>
        </w:rPr>
        <w:br/>
      </w:r>
      <w:proofErr w:type="gramStart"/>
      <w:r>
        <w:rPr>
          <w:rFonts w:ascii="Courier New" w:hAnsi="Courier New"/>
          <w:sz w:val="20"/>
        </w:rPr>
        <w:t>COPY .</w:t>
      </w:r>
      <w:proofErr w:type="gramEnd"/>
      <w:r>
        <w:rPr>
          <w:rFonts w:ascii="Courier New" w:hAnsi="Courier New"/>
          <w:sz w:val="20"/>
        </w:rPr>
        <w:t xml:space="preserve"> .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RUN </w:t>
      </w: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z w:val="20"/>
        </w:rPr>
        <w:t xml:space="preserve"> run build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# Stage 2: Production</w:t>
      </w:r>
      <w:r>
        <w:rPr>
          <w:rFonts w:ascii="Courier New" w:hAnsi="Courier New"/>
          <w:sz w:val="20"/>
        </w:rPr>
        <w:br/>
        <w:t>FROM node:18-alpine</w:t>
      </w:r>
      <w:r>
        <w:rPr>
          <w:rFonts w:ascii="Courier New" w:hAnsi="Courier New"/>
          <w:sz w:val="20"/>
        </w:rPr>
        <w:br/>
        <w:t>WORKDIR /app</w:t>
      </w:r>
      <w:r>
        <w:rPr>
          <w:rFonts w:ascii="Courier New" w:hAnsi="Courier New"/>
          <w:sz w:val="20"/>
        </w:rPr>
        <w:br/>
        <w:t>COPY --from=builder /app/</w:t>
      </w:r>
      <w:proofErr w:type="spellStart"/>
      <w:proofErr w:type="gramStart"/>
      <w:r>
        <w:rPr>
          <w:rFonts w:ascii="Courier New" w:hAnsi="Courier New"/>
          <w:sz w:val="20"/>
        </w:rPr>
        <w:t>dist</w:t>
      </w:r>
      <w:proofErr w:type="spellEnd"/>
      <w:r>
        <w:rPr>
          <w:rFonts w:ascii="Courier New" w:hAnsi="Courier New"/>
          <w:sz w:val="20"/>
        </w:rPr>
        <w:t xml:space="preserve"> .</w:t>
      </w:r>
      <w:proofErr w:type="gramEnd"/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dist</w:t>
      </w:r>
      <w:proofErr w:type="spellEnd"/>
      <w:r>
        <w:rPr>
          <w:rFonts w:ascii="Courier New" w:hAnsi="Courier New"/>
          <w:sz w:val="20"/>
        </w:rPr>
        <w:br/>
        <w:t xml:space="preserve">COPY --from=builder </w:t>
      </w:r>
      <w:proofErr w:type="gramStart"/>
      <w:r>
        <w:rPr>
          <w:rFonts w:ascii="Courier New" w:hAnsi="Courier New"/>
          <w:sz w:val="20"/>
        </w:rPr>
        <w:t>/app/package*.</w:t>
      </w:r>
      <w:proofErr w:type="spellStart"/>
      <w:r>
        <w:rPr>
          <w:rFonts w:ascii="Courier New" w:hAnsi="Courier New"/>
          <w:sz w:val="20"/>
        </w:rPr>
        <w:t>json</w:t>
      </w:r>
      <w:proofErr w:type="spellEnd"/>
      <w:r>
        <w:rPr>
          <w:rFonts w:ascii="Courier New" w:hAnsi="Courier New"/>
          <w:sz w:val="20"/>
        </w:rPr>
        <w:t xml:space="preserve"> .</w:t>
      </w:r>
      <w:proofErr w:type="gramEnd"/>
      <w:r>
        <w:rPr>
          <w:rFonts w:ascii="Courier New" w:hAnsi="Courier New"/>
          <w:sz w:val="20"/>
        </w:rPr>
        <w:t>/</w:t>
      </w:r>
      <w:r>
        <w:rPr>
          <w:rFonts w:ascii="Courier New" w:hAnsi="Courier New"/>
          <w:sz w:val="20"/>
        </w:rPr>
        <w:br/>
        <w:t xml:space="preserve">RUN </w:t>
      </w:r>
      <w:proofErr w:type="spellStart"/>
      <w:r>
        <w:rPr>
          <w:rFonts w:ascii="Courier New" w:hAnsi="Courier New"/>
          <w:sz w:val="20"/>
        </w:rPr>
        <w:t>npm</w:t>
      </w:r>
      <w:proofErr w:type="spellEnd"/>
      <w:r>
        <w:rPr>
          <w:rFonts w:ascii="Courier New" w:hAnsi="Courier New"/>
          <w:sz w:val="20"/>
        </w:rPr>
        <w:t xml:space="preserve"> install --only=production</w:t>
      </w:r>
      <w:r>
        <w:rPr>
          <w:rFonts w:ascii="Courier New" w:hAnsi="Courier New"/>
          <w:sz w:val="20"/>
        </w:rPr>
        <w:br/>
        <w:t>CMD ["node", "</w:t>
      </w:r>
      <w:proofErr w:type="spellStart"/>
      <w:r>
        <w:rPr>
          <w:rFonts w:ascii="Courier New" w:hAnsi="Courier New"/>
          <w:sz w:val="20"/>
        </w:rPr>
        <w:t>dist</w:t>
      </w:r>
      <w:proofErr w:type="spellEnd"/>
      <w:r>
        <w:rPr>
          <w:rFonts w:ascii="Courier New" w:hAnsi="Courier New"/>
          <w:sz w:val="20"/>
        </w:rPr>
        <w:t>/index.js"]</w:t>
      </w:r>
    </w:p>
    <w:p w14:paraId="61AC92F0" w14:textId="77777777" w:rsidR="00D609FD" w:rsidRDefault="00D609FD" w:rsidP="00D609FD">
      <w:pPr>
        <w:pStyle w:val="Heading2"/>
      </w:pPr>
      <w:r>
        <w:t>3) How do you handle Terraform state file corruption?</w:t>
      </w:r>
    </w:p>
    <w:p w14:paraId="348DE405" w14:textId="77777777" w:rsidR="00D609FD" w:rsidRDefault="00D609FD" w:rsidP="00D609FD">
      <w:pPr>
        <w:pStyle w:val="ListBullet"/>
      </w:pPr>
      <w:r>
        <w:t>- Restore from remote backend (e.g., S3 versioning).</w:t>
      </w:r>
    </w:p>
    <w:p w14:paraId="42715DB2" w14:textId="77777777" w:rsidR="00D609FD" w:rsidRDefault="00D609FD" w:rsidP="00D609FD">
      <w:pPr>
        <w:pStyle w:val="ListBullet"/>
      </w:pPr>
      <w:r>
        <w:t>- Use `terraform state list` and `terraform state rm` to clean corrupted resources.</w:t>
      </w:r>
    </w:p>
    <w:p w14:paraId="12245341" w14:textId="77777777" w:rsidR="00D609FD" w:rsidRDefault="00D609FD" w:rsidP="00D609FD">
      <w:pPr>
        <w:pStyle w:val="ListBullet"/>
      </w:pPr>
      <w:r>
        <w:t>- Re-import resources using `terraform import`.</w:t>
      </w:r>
    </w:p>
    <w:p w14:paraId="169A9312" w14:textId="77777777" w:rsidR="00D609FD" w:rsidRDefault="00D609FD" w:rsidP="00D609FD">
      <w:pPr>
        <w:pStyle w:val="Heading2"/>
      </w:pPr>
      <w:r>
        <w:t>4) Your EC2 instance in a private subnet needs to download packages without NAT Gateway. What alternatives exist?</w:t>
      </w:r>
    </w:p>
    <w:p w14:paraId="4308E4B1" w14:textId="77777777" w:rsidR="00D609FD" w:rsidRDefault="00D609FD" w:rsidP="00D609FD">
      <w:pPr>
        <w:pStyle w:val="ListBullet"/>
      </w:pPr>
      <w:r>
        <w:t>- VPC Endpoints (for S3, DynamoDB).</w:t>
      </w:r>
    </w:p>
    <w:p w14:paraId="473A3B42" w14:textId="77777777" w:rsidR="00D609FD" w:rsidRDefault="00D609FD" w:rsidP="00D609FD">
      <w:pPr>
        <w:pStyle w:val="ListBullet"/>
      </w:pPr>
      <w:r>
        <w:t>- Proxy server in public subnet.</w:t>
      </w:r>
    </w:p>
    <w:p w14:paraId="20002E77" w14:textId="77777777" w:rsidR="00D609FD" w:rsidRDefault="00D609FD" w:rsidP="00D609FD">
      <w:pPr>
        <w:pStyle w:val="ListBullet"/>
      </w:pPr>
      <w:r>
        <w:t>- AWS Systems Manager (SSM) with Session Manager.</w:t>
      </w:r>
    </w:p>
    <w:p w14:paraId="42035CC1" w14:textId="77777777" w:rsidR="00D609FD" w:rsidRDefault="00D609FD" w:rsidP="00D609FD">
      <w:pPr>
        <w:pStyle w:val="Heading2"/>
      </w:pPr>
      <w:r>
        <w:t xml:space="preserve">5) How do you debug a container that has </w:t>
      </w:r>
      <w:proofErr w:type="gramStart"/>
      <w:r>
        <w:t>exited</w:t>
      </w:r>
      <w:proofErr w:type="gramEnd"/>
      <w:r>
        <w:t>?</w:t>
      </w:r>
    </w:p>
    <w:p w14:paraId="160A2392" w14:textId="77777777" w:rsidR="00D609FD" w:rsidRDefault="00D609FD" w:rsidP="00D609FD">
      <w:r>
        <w:rPr>
          <w:rFonts w:ascii="Courier New" w:hAnsi="Courier New"/>
          <w:sz w:val="20"/>
        </w:rPr>
        <w:t xml:space="preserve">docker </w:t>
      </w:r>
      <w:proofErr w:type="spellStart"/>
      <w:r>
        <w:rPr>
          <w:rFonts w:ascii="Courier New" w:hAnsi="Courier New"/>
          <w:sz w:val="20"/>
        </w:rPr>
        <w:t>ps</w:t>
      </w:r>
      <w:proofErr w:type="spellEnd"/>
      <w:r>
        <w:rPr>
          <w:rFonts w:ascii="Courier New" w:hAnsi="Courier New"/>
          <w:sz w:val="20"/>
        </w:rPr>
        <w:t xml:space="preserve"> -</w:t>
      </w:r>
      <w:proofErr w:type="gramStart"/>
      <w:r>
        <w:rPr>
          <w:rFonts w:ascii="Courier New" w:hAnsi="Courier New"/>
          <w:sz w:val="20"/>
        </w:rPr>
        <w:t>a  #</w:t>
      </w:r>
      <w:proofErr w:type="gramEnd"/>
      <w:r>
        <w:rPr>
          <w:rFonts w:ascii="Courier New" w:hAnsi="Courier New"/>
          <w:sz w:val="20"/>
        </w:rPr>
        <w:t xml:space="preserve"> Find container ID</w:t>
      </w:r>
      <w:r>
        <w:rPr>
          <w:rFonts w:ascii="Courier New" w:hAnsi="Courier New"/>
          <w:sz w:val="20"/>
        </w:rPr>
        <w:br/>
        <w:t>docker logs &lt;</w:t>
      </w:r>
      <w:proofErr w:type="spellStart"/>
      <w:r>
        <w:rPr>
          <w:rFonts w:ascii="Courier New" w:hAnsi="Courier New"/>
          <w:sz w:val="20"/>
        </w:rPr>
        <w:t>container_id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  <w:t>docker inspect &lt;</w:t>
      </w:r>
      <w:proofErr w:type="spellStart"/>
      <w:r>
        <w:rPr>
          <w:rFonts w:ascii="Courier New" w:hAnsi="Courier New"/>
          <w:sz w:val="20"/>
        </w:rPr>
        <w:t>container_id</w:t>
      </w:r>
      <w:proofErr w:type="spellEnd"/>
      <w:r>
        <w:rPr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  <w:t>docker start -ai &lt;</w:t>
      </w:r>
      <w:proofErr w:type="spellStart"/>
      <w:r>
        <w:rPr>
          <w:rFonts w:ascii="Courier New" w:hAnsi="Courier New"/>
          <w:sz w:val="20"/>
        </w:rPr>
        <w:t>container_id</w:t>
      </w:r>
      <w:proofErr w:type="spellEnd"/>
      <w:proofErr w:type="gramStart"/>
      <w:r>
        <w:rPr>
          <w:rFonts w:ascii="Courier New" w:hAnsi="Courier New"/>
          <w:sz w:val="20"/>
        </w:rPr>
        <w:t>&gt;  #</w:t>
      </w:r>
      <w:proofErr w:type="gramEnd"/>
      <w:r>
        <w:rPr>
          <w:rFonts w:ascii="Courier New" w:hAnsi="Courier New"/>
          <w:sz w:val="20"/>
        </w:rPr>
        <w:t xml:space="preserve"> Attach to container</w:t>
      </w:r>
      <w:r>
        <w:rPr>
          <w:rFonts w:ascii="Courier New" w:hAnsi="Courier New"/>
          <w:sz w:val="20"/>
        </w:rPr>
        <w:br/>
        <w:t>docker run -it &lt;image&gt; /bin/</w:t>
      </w:r>
      <w:proofErr w:type="gramStart"/>
      <w:r>
        <w:rPr>
          <w:rFonts w:ascii="Courier New" w:hAnsi="Courier New"/>
          <w:sz w:val="20"/>
        </w:rPr>
        <w:t>bash  #</w:t>
      </w:r>
      <w:proofErr w:type="gramEnd"/>
      <w:r>
        <w:rPr>
          <w:rFonts w:ascii="Courier New" w:hAnsi="Courier New"/>
          <w:sz w:val="20"/>
        </w:rPr>
        <w:t xml:space="preserve"> Run interactively</w:t>
      </w:r>
    </w:p>
    <w:p w14:paraId="1E034825" w14:textId="77777777" w:rsidR="00D609FD" w:rsidRDefault="00D609FD" w:rsidP="00D609FD">
      <w:pPr>
        <w:pStyle w:val="Heading2"/>
      </w:pPr>
      <w:r>
        <w:t>6) You need to import an existing AWS VPC into Terraform. What are the steps?</w:t>
      </w:r>
    </w:p>
    <w:p w14:paraId="7EF37E71" w14:textId="77777777" w:rsidR="00D609FD" w:rsidRDefault="00D609FD" w:rsidP="00D609FD">
      <w:r>
        <w:rPr>
          <w:rFonts w:ascii="Courier New" w:hAnsi="Courier New"/>
          <w:sz w:val="20"/>
        </w:rPr>
        <w:t>1. Define VPC resource in .</w:t>
      </w:r>
      <w:proofErr w:type="spellStart"/>
      <w:r>
        <w:rPr>
          <w:rFonts w:ascii="Courier New" w:hAnsi="Courier New"/>
          <w:sz w:val="20"/>
        </w:rPr>
        <w:t>tf</w:t>
      </w:r>
      <w:proofErr w:type="spellEnd"/>
      <w:r>
        <w:rPr>
          <w:rFonts w:ascii="Courier New" w:hAnsi="Courier New"/>
          <w:sz w:val="20"/>
        </w:rPr>
        <w:t xml:space="preserve"> file.</w:t>
      </w:r>
      <w:r>
        <w:rPr>
          <w:rFonts w:ascii="Courier New" w:hAnsi="Courier New"/>
          <w:sz w:val="20"/>
        </w:rPr>
        <w:br/>
        <w:t>2. Run:</w:t>
      </w:r>
      <w:r>
        <w:rPr>
          <w:rFonts w:ascii="Courier New" w:hAnsi="Courier New"/>
          <w:sz w:val="20"/>
        </w:rPr>
        <w:br/>
        <w:t xml:space="preserve">   terraform import </w:t>
      </w:r>
      <w:proofErr w:type="spellStart"/>
      <w:r>
        <w:rPr>
          <w:rFonts w:ascii="Courier New" w:hAnsi="Courier New"/>
          <w:sz w:val="20"/>
        </w:rPr>
        <w:t>aws_vpc.example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vpc-xxxxxx</w:t>
      </w:r>
      <w:proofErr w:type="spellEnd"/>
      <w:r>
        <w:rPr>
          <w:rFonts w:ascii="Courier New" w:hAnsi="Courier New"/>
          <w:sz w:val="20"/>
        </w:rPr>
        <w:br/>
        <w:t xml:space="preserve">3. Use </w:t>
      </w:r>
      <w:proofErr w:type="gramStart"/>
      <w:r>
        <w:rPr>
          <w:rFonts w:ascii="Courier New" w:hAnsi="Courier New"/>
          <w:sz w:val="20"/>
        </w:rPr>
        <w:t>terraform</w:t>
      </w:r>
      <w:proofErr w:type="gramEnd"/>
      <w:r>
        <w:rPr>
          <w:rFonts w:ascii="Courier New" w:hAnsi="Courier New"/>
          <w:sz w:val="20"/>
        </w:rPr>
        <w:t xml:space="preserve"> state show to get attributes.</w:t>
      </w:r>
      <w:r>
        <w:rPr>
          <w:rFonts w:ascii="Courier New" w:hAnsi="Courier New"/>
          <w:sz w:val="20"/>
        </w:rPr>
        <w:br/>
        <w:t>4. Update .</w:t>
      </w:r>
      <w:proofErr w:type="spellStart"/>
      <w:r>
        <w:rPr>
          <w:rFonts w:ascii="Courier New" w:hAnsi="Courier New"/>
          <w:sz w:val="20"/>
        </w:rPr>
        <w:t>tf</w:t>
      </w:r>
      <w:proofErr w:type="spellEnd"/>
      <w:r>
        <w:rPr>
          <w:rFonts w:ascii="Courier New" w:hAnsi="Courier New"/>
          <w:sz w:val="20"/>
        </w:rPr>
        <w:t xml:space="preserve"> file to match imported state.</w:t>
      </w:r>
    </w:p>
    <w:p w14:paraId="5E46AE6F" w14:textId="77777777" w:rsidR="00D609FD" w:rsidRDefault="00D609FD" w:rsidP="00D609FD">
      <w:pPr>
        <w:pStyle w:val="Heading2"/>
      </w:pPr>
      <w:r>
        <w:t>7) How would you implement blue-green deployment in Kubernetes?</w:t>
      </w:r>
    </w:p>
    <w:p w14:paraId="589EBC0D" w14:textId="77777777" w:rsidR="00D609FD" w:rsidRDefault="00D609FD" w:rsidP="00D609FD">
      <w:pPr>
        <w:pStyle w:val="ListBullet"/>
      </w:pPr>
      <w:r>
        <w:t>- Use two deployments: blue and green.</w:t>
      </w:r>
    </w:p>
    <w:p w14:paraId="5CA135DB" w14:textId="77777777" w:rsidR="00D609FD" w:rsidRDefault="00D609FD" w:rsidP="00D609FD">
      <w:pPr>
        <w:pStyle w:val="ListBullet"/>
      </w:pPr>
      <w:r>
        <w:t>- Switch traffic using Service selector or Ingress rules.</w:t>
      </w:r>
    </w:p>
    <w:p w14:paraId="2F9C0B6B" w14:textId="77777777" w:rsidR="00D609FD" w:rsidRDefault="00D609FD" w:rsidP="00D609FD">
      <w:pPr>
        <w:pStyle w:val="ListBullet"/>
      </w:pPr>
      <w:r>
        <w:t>- Use Argo Rollouts or Flagger for progressive delivery.</w:t>
      </w:r>
    </w:p>
    <w:p w14:paraId="106EE130" w14:textId="77777777" w:rsidR="00D609FD" w:rsidRDefault="00D609FD" w:rsidP="00D609FD">
      <w:pPr>
        <w:pStyle w:val="Heading2"/>
      </w:pPr>
      <w:r>
        <w:t>8) How do you manage secrets in Terraform without hardcoding them?</w:t>
      </w:r>
    </w:p>
    <w:p w14:paraId="08C1B5B3" w14:textId="77777777" w:rsidR="00D609FD" w:rsidRDefault="00D609FD" w:rsidP="00D609FD">
      <w:pPr>
        <w:pStyle w:val="ListBullet"/>
      </w:pPr>
      <w:r>
        <w:t>- Use Terraform variables with `sensitive = true`.</w:t>
      </w:r>
    </w:p>
    <w:p w14:paraId="0A643D8B" w14:textId="77777777" w:rsidR="00D609FD" w:rsidRDefault="00D609FD" w:rsidP="00D609FD">
      <w:pPr>
        <w:pStyle w:val="ListBullet"/>
      </w:pPr>
      <w:r>
        <w:t>- Store secrets in AWS Secrets Manager or SSM Parameter Store.</w:t>
      </w:r>
    </w:p>
    <w:p w14:paraId="4299A2BC" w14:textId="77777777" w:rsidR="00D609FD" w:rsidRDefault="00D609FD" w:rsidP="00D609FD">
      <w:pPr>
        <w:pStyle w:val="ListBullet"/>
      </w:pPr>
      <w:r>
        <w:t>- Use `data` blocks to retrieve them.</w:t>
      </w:r>
    </w:p>
    <w:p w14:paraId="1B04EAB4" w14:textId="77777777" w:rsidR="00D609FD" w:rsidRDefault="00D609FD" w:rsidP="00D609FD">
      <w:pPr>
        <w:pStyle w:val="Heading2"/>
      </w:pPr>
      <w:r>
        <w:lastRenderedPageBreak/>
        <w:t xml:space="preserve">9) What's the difference between COPY and ADD commands in </w:t>
      </w:r>
      <w:proofErr w:type="spellStart"/>
      <w:r>
        <w:t>Dockerfile</w:t>
      </w:r>
      <w:proofErr w:type="spellEnd"/>
      <w:r>
        <w:t>?</w:t>
      </w:r>
    </w:p>
    <w:p w14:paraId="26ACBE27" w14:textId="77777777" w:rsidR="00D609FD" w:rsidRDefault="00D609FD" w:rsidP="00D609FD">
      <w:pPr>
        <w:pStyle w:val="ListBullet"/>
      </w:pPr>
      <w:r>
        <w:t>- COPY: Simple file copy.</w:t>
      </w:r>
    </w:p>
    <w:p w14:paraId="4C07B1F0" w14:textId="77777777" w:rsidR="00D609FD" w:rsidRDefault="00D609FD" w:rsidP="00D609FD">
      <w:pPr>
        <w:pStyle w:val="ListBullet"/>
      </w:pPr>
      <w:r>
        <w:t>- ADD: Supports extracting tar archives and remote URLs (not recommended).</w:t>
      </w:r>
    </w:p>
    <w:p w14:paraId="5E4220DF" w14:textId="77777777" w:rsidR="00D609FD" w:rsidRDefault="00D609FD" w:rsidP="00D609FD">
      <w:pPr>
        <w:pStyle w:val="ListBullet"/>
      </w:pPr>
      <w:r>
        <w:t>- Use COPY unless you need ADD features.</w:t>
      </w:r>
    </w:p>
    <w:p w14:paraId="29F3FF4D" w14:textId="77777777" w:rsidR="00D609FD" w:rsidRDefault="00D609FD" w:rsidP="00D609FD">
      <w:pPr>
        <w:pStyle w:val="Heading2"/>
      </w:pPr>
      <w:r>
        <w:t>10) How would you implement cross-account resource provisioning using Terraform?</w:t>
      </w:r>
    </w:p>
    <w:p w14:paraId="10960338" w14:textId="77777777" w:rsidR="00D609FD" w:rsidRDefault="00D609FD" w:rsidP="00D609FD">
      <w:r>
        <w:rPr>
          <w:rFonts w:ascii="Courier New" w:hAnsi="Courier New"/>
          <w:sz w:val="20"/>
        </w:rPr>
        <w:t>provider "</w:t>
      </w:r>
      <w:proofErr w:type="spellStart"/>
      <w:r>
        <w:rPr>
          <w:rFonts w:ascii="Courier New" w:hAnsi="Courier New"/>
          <w:sz w:val="20"/>
        </w:rPr>
        <w:t>aws</w:t>
      </w:r>
      <w:proofErr w:type="spellEnd"/>
      <w:r>
        <w:rPr>
          <w:rFonts w:ascii="Courier New" w:hAnsi="Courier New"/>
          <w:sz w:val="20"/>
        </w:rPr>
        <w:t>" {</w:t>
      </w:r>
      <w:r>
        <w:rPr>
          <w:rFonts w:ascii="Courier New" w:hAnsi="Courier New"/>
          <w:sz w:val="20"/>
        </w:rPr>
        <w:br/>
        <w:t xml:space="preserve">  alias  = "</w:t>
      </w:r>
      <w:proofErr w:type="spellStart"/>
      <w:r>
        <w:rPr>
          <w:rFonts w:ascii="Courier New" w:hAnsi="Courier New"/>
          <w:sz w:val="20"/>
        </w:rPr>
        <w:t>account_b</w:t>
      </w:r>
      <w:proofErr w:type="spellEnd"/>
      <w:r>
        <w:rPr>
          <w:rFonts w:ascii="Courier New" w:hAnsi="Courier New"/>
          <w:sz w:val="20"/>
        </w:rPr>
        <w:t>"</w:t>
      </w:r>
      <w:r>
        <w:rPr>
          <w:rFonts w:ascii="Courier New" w:hAnsi="Courier New"/>
          <w:sz w:val="20"/>
        </w:rPr>
        <w:br/>
        <w:t xml:space="preserve">  region = "us-east-1"</w:t>
      </w:r>
      <w:r>
        <w:rPr>
          <w:rFonts w:ascii="Courier New" w:hAnsi="Courier New"/>
          <w:sz w:val="20"/>
        </w:rPr>
        <w:br/>
        <w:t xml:space="preserve">  </w:t>
      </w:r>
      <w:proofErr w:type="spellStart"/>
      <w:r>
        <w:rPr>
          <w:rFonts w:ascii="Courier New" w:hAnsi="Courier New"/>
          <w:sz w:val="20"/>
        </w:rPr>
        <w:t>assume_role</w:t>
      </w:r>
      <w:proofErr w:type="spellEnd"/>
      <w:r>
        <w:rPr>
          <w:rFonts w:ascii="Courier New" w:hAnsi="Courier New"/>
          <w:sz w:val="20"/>
        </w:rPr>
        <w:t xml:space="preserve"> {</w:t>
      </w:r>
      <w:r>
        <w:rPr>
          <w:rFonts w:ascii="Courier New" w:hAnsi="Courier New"/>
          <w:sz w:val="20"/>
        </w:rPr>
        <w:br/>
        <w:t xml:space="preserve">    </w:t>
      </w:r>
      <w:proofErr w:type="spellStart"/>
      <w:r>
        <w:rPr>
          <w:rFonts w:ascii="Courier New" w:hAnsi="Courier New"/>
          <w:sz w:val="20"/>
        </w:rPr>
        <w:t>role_arn</w:t>
      </w:r>
      <w:proofErr w:type="spellEnd"/>
      <w:r>
        <w:rPr>
          <w:rFonts w:ascii="Courier New" w:hAnsi="Courier New"/>
          <w:sz w:val="20"/>
        </w:rPr>
        <w:t xml:space="preserve"> = "</w:t>
      </w:r>
      <w:proofErr w:type="spellStart"/>
      <w:proofErr w:type="gramStart"/>
      <w:r>
        <w:rPr>
          <w:rFonts w:ascii="Courier New" w:hAnsi="Courier New"/>
          <w:sz w:val="20"/>
        </w:rPr>
        <w:t>arn:aws</w:t>
      </w:r>
      <w:proofErr w:type="gramEnd"/>
      <w:r>
        <w:rPr>
          <w:rFonts w:ascii="Courier New" w:hAnsi="Courier New"/>
          <w:sz w:val="20"/>
        </w:rPr>
        <w:t>:</w:t>
      </w:r>
      <w:proofErr w:type="gramStart"/>
      <w:r>
        <w:rPr>
          <w:rFonts w:ascii="Courier New" w:hAnsi="Courier New"/>
          <w:sz w:val="20"/>
        </w:rPr>
        <w:t>iam</w:t>
      </w:r>
      <w:proofErr w:type="spellEnd"/>
      <w:r>
        <w:rPr>
          <w:rFonts w:ascii="Courier New" w:hAnsi="Courier New"/>
          <w:sz w:val="20"/>
        </w:rPr>
        <w:t>::</w:t>
      </w:r>
      <w:proofErr w:type="spellStart"/>
      <w:proofErr w:type="gramEnd"/>
      <w:r>
        <w:rPr>
          <w:rFonts w:ascii="Courier New" w:hAnsi="Courier New"/>
          <w:sz w:val="20"/>
        </w:rPr>
        <w:t>ACCOUNT_B_</w:t>
      </w:r>
      <w:proofErr w:type="gramStart"/>
      <w:r>
        <w:rPr>
          <w:rFonts w:ascii="Courier New" w:hAnsi="Courier New"/>
          <w:sz w:val="20"/>
        </w:rPr>
        <w:t>ID:role</w:t>
      </w:r>
      <w:proofErr w:type="spellEnd"/>
      <w:proofErr w:type="gramEnd"/>
      <w:r>
        <w:rPr>
          <w:rFonts w:ascii="Courier New" w:hAnsi="Courier New"/>
          <w:sz w:val="20"/>
        </w:rPr>
        <w:t>/</w:t>
      </w:r>
      <w:proofErr w:type="spellStart"/>
      <w:r>
        <w:rPr>
          <w:rFonts w:ascii="Courier New" w:hAnsi="Courier New"/>
          <w:sz w:val="20"/>
        </w:rPr>
        <w:t>RoleName</w:t>
      </w:r>
      <w:proofErr w:type="spellEnd"/>
      <w:r>
        <w:rPr>
          <w:rFonts w:ascii="Courier New" w:hAnsi="Courier New"/>
          <w:sz w:val="20"/>
        </w:rPr>
        <w:t>"</w:t>
      </w:r>
      <w:r>
        <w:rPr>
          <w:rFonts w:ascii="Courier New" w:hAnsi="Courier New"/>
          <w:sz w:val="20"/>
        </w:rPr>
        <w:br/>
        <w:t xml:space="preserve">  }</w:t>
      </w:r>
      <w:r>
        <w:rPr>
          <w:rFonts w:ascii="Courier New" w:hAnsi="Courier New"/>
          <w:sz w:val="20"/>
        </w:rPr>
        <w:br/>
        <w:t>}</w:t>
      </w:r>
    </w:p>
    <w:p w14:paraId="66063171" w14:textId="77777777" w:rsidR="00D609FD" w:rsidRDefault="00D609FD" w:rsidP="00D609FD">
      <w:pPr>
        <w:pStyle w:val="Heading2"/>
      </w:pPr>
      <w:r>
        <w:t>11) How would you handle secrets in a Docker container for a PHP application connecting to MySQL?</w:t>
      </w:r>
    </w:p>
    <w:p w14:paraId="16A39B70" w14:textId="77777777" w:rsidR="00D609FD" w:rsidRDefault="00D609FD" w:rsidP="00D609FD">
      <w:pPr>
        <w:pStyle w:val="ListBullet"/>
      </w:pPr>
      <w:r>
        <w:t>- Use environment variables via docker-compose or .env file.</w:t>
      </w:r>
    </w:p>
    <w:p w14:paraId="1D8ED3EF" w14:textId="77777777" w:rsidR="00D609FD" w:rsidRDefault="00D609FD" w:rsidP="00D609FD">
      <w:pPr>
        <w:pStyle w:val="ListBullet"/>
      </w:pPr>
      <w:r>
        <w:t>- Use Docker secrets (Swarm mode).</w:t>
      </w:r>
    </w:p>
    <w:p w14:paraId="0B652CCD" w14:textId="77777777" w:rsidR="00D609FD" w:rsidRDefault="00D609FD" w:rsidP="00D609FD">
      <w:pPr>
        <w:pStyle w:val="ListBullet"/>
      </w:pPr>
      <w:r>
        <w:t>- Mount secrets as files and read in PHP.</w:t>
      </w:r>
    </w:p>
    <w:p w14:paraId="4374780F" w14:textId="77777777" w:rsidR="00D609FD" w:rsidRDefault="00D609FD" w:rsidP="00D609FD">
      <w:pPr>
        <w:pStyle w:val="Heading2"/>
      </w:pPr>
      <w:r>
        <w:t>12) An S3 bucket was created via Terraform, but someone manually added a policy. How do you handle this drift?</w:t>
      </w:r>
    </w:p>
    <w:p w14:paraId="662EAB24" w14:textId="77777777" w:rsidR="00D609FD" w:rsidRDefault="00D609FD" w:rsidP="00D609FD">
      <w:pPr>
        <w:pStyle w:val="ListBullet"/>
      </w:pPr>
      <w:r>
        <w:t>- Run `terraform plan` to detect drift.</w:t>
      </w:r>
    </w:p>
    <w:p w14:paraId="27688029" w14:textId="77777777" w:rsidR="00D609FD" w:rsidRDefault="00D609FD" w:rsidP="00D609FD">
      <w:pPr>
        <w:pStyle w:val="ListBullet"/>
      </w:pPr>
      <w:r>
        <w:t>- Revert manual change or update Terraform code to match.</w:t>
      </w:r>
    </w:p>
    <w:p w14:paraId="6F0976F0" w14:textId="77777777" w:rsidR="00D609FD" w:rsidRDefault="00D609FD" w:rsidP="00D609FD">
      <w:pPr>
        <w:pStyle w:val="ListBullet"/>
      </w:pPr>
      <w:r>
        <w:t>- Use `terraform apply` to overwrite.</w:t>
      </w:r>
    </w:p>
    <w:p w14:paraId="5924D16B" w14:textId="77777777" w:rsidR="00D609FD" w:rsidRDefault="00D609FD" w:rsidP="00D609FD">
      <w:pPr>
        <w:pStyle w:val="Heading2"/>
      </w:pPr>
      <w:r>
        <w:t>13) How do you implement network policies to restrict pod-to-pod communication in Kubernetes?</w:t>
      </w:r>
    </w:p>
    <w:p w14:paraId="7482D600" w14:textId="77777777" w:rsidR="00D609FD" w:rsidRDefault="00D609FD" w:rsidP="00D609FD">
      <w:proofErr w:type="spellStart"/>
      <w:r>
        <w:rPr>
          <w:rFonts w:ascii="Courier New" w:hAnsi="Courier New"/>
          <w:sz w:val="20"/>
        </w:rPr>
        <w:t>apiVersion</w:t>
      </w:r>
      <w:proofErr w:type="spellEnd"/>
      <w:r>
        <w:rPr>
          <w:rFonts w:ascii="Courier New" w:hAnsi="Courier New"/>
          <w:sz w:val="20"/>
        </w:rPr>
        <w:t>: networking.k8s.io/v1</w:t>
      </w:r>
      <w:r>
        <w:rPr>
          <w:rFonts w:ascii="Courier New" w:hAnsi="Courier New"/>
          <w:sz w:val="20"/>
        </w:rPr>
        <w:br/>
        <w:t xml:space="preserve">kind: </w:t>
      </w:r>
      <w:proofErr w:type="spellStart"/>
      <w:r>
        <w:rPr>
          <w:rFonts w:ascii="Courier New" w:hAnsi="Courier New"/>
          <w:sz w:val="20"/>
        </w:rPr>
        <w:t>NetworkPolicy</w:t>
      </w:r>
      <w:proofErr w:type="spellEnd"/>
      <w:r>
        <w:rPr>
          <w:rFonts w:ascii="Courier New" w:hAnsi="Courier New"/>
          <w:sz w:val="20"/>
        </w:rPr>
        <w:br/>
        <w:t>metadata:</w:t>
      </w:r>
      <w:r>
        <w:rPr>
          <w:rFonts w:ascii="Courier New" w:hAnsi="Courier New"/>
          <w:sz w:val="20"/>
        </w:rPr>
        <w:br/>
        <w:t xml:space="preserve">  name: restrict-pod-comm</w:t>
      </w:r>
      <w:r>
        <w:rPr>
          <w:rFonts w:ascii="Courier New" w:hAnsi="Courier New"/>
          <w:sz w:val="20"/>
        </w:rPr>
        <w:br/>
        <w:t>spec:</w:t>
      </w:r>
      <w:r>
        <w:rPr>
          <w:rFonts w:ascii="Courier New" w:hAnsi="Courier New"/>
          <w:sz w:val="20"/>
        </w:rPr>
        <w:br/>
        <w:t xml:space="preserve">  </w:t>
      </w:r>
      <w:proofErr w:type="spellStart"/>
      <w:r>
        <w:rPr>
          <w:rFonts w:ascii="Courier New" w:hAnsi="Courier New"/>
          <w:sz w:val="20"/>
        </w:rPr>
        <w:t>podSelector</w:t>
      </w:r>
      <w:proofErr w:type="spellEnd"/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sz w:val="20"/>
        </w:rPr>
        <w:br/>
        <w:t xml:space="preserve">    </w:t>
      </w:r>
      <w:proofErr w:type="spellStart"/>
      <w:r>
        <w:rPr>
          <w:rFonts w:ascii="Courier New" w:hAnsi="Courier New"/>
          <w:sz w:val="20"/>
        </w:rPr>
        <w:t>matchLabels</w:t>
      </w:r>
      <w:proofErr w:type="spellEnd"/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sz w:val="20"/>
        </w:rPr>
        <w:br/>
        <w:t xml:space="preserve">      role: backend</w:t>
      </w:r>
      <w:r>
        <w:rPr>
          <w:rFonts w:ascii="Courier New" w:hAnsi="Courier New"/>
          <w:sz w:val="20"/>
        </w:rPr>
        <w:br/>
        <w:t xml:space="preserve">  </w:t>
      </w:r>
      <w:proofErr w:type="spellStart"/>
      <w:r>
        <w:rPr>
          <w:rFonts w:ascii="Courier New" w:hAnsi="Courier New"/>
          <w:sz w:val="20"/>
        </w:rPr>
        <w:t>policyTypes</w:t>
      </w:r>
      <w:proofErr w:type="spellEnd"/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sz w:val="20"/>
        </w:rPr>
        <w:br/>
        <w:t xml:space="preserve">  - Ingress</w:t>
      </w:r>
      <w:r>
        <w:rPr>
          <w:rFonts w:ascii="Courier New" w:hAnsi="Courier New"/>
          <w:sz w:val="20"/>
        </w:rPr>
        <w:br/>
        <w:t xml:space="preserve">  - Egress</w:t>
      </w:r>
      <w:r>
        <w:rPr>
          <w:rFonts w:ascii="Courier New" w:hAnsi="Courier New"/>
          <w:sz w:val="20"/>
        </w:rPr>
        <w:br/>
        <w:t xml:space="preserve">  ingress:</w:t>
      </w:r>
      <w:r>
        <w:rPr>
          <w:rFonts w:ascii="Courier New" w:hAnsi="Courier New"/>
          <w:sz w:val="20"/>
        </w:rPr>
        <w:br/>
        <w:t xml:space="preserve">  - from:</w:t>
      </w:r>
      <w:r>
        <w:rPr>
          <w:rFonts w:ascii="Courier New" w:hAnsi="Courier New"/>
          <w:sz w:val="20"/>
        </w:rPr>
        <w:br/>
        <w:t xml:space="preserve">    - </w:t>
      </w:r>
      <w:proofErr w:type="spellStart"/>
      <w:r>
        <w:rPr>
          <w:rFonts w:ascii="Courier New" w:hAnsi="Courier New"/>
          <w:sz w:val="20"/>
        </w:rPr>
        <w:t>podSelector</w:t>
      </w:r>
      <w:proofErr w:type="spellEnd"/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sz w:val="20"/>
        </w:rPr>
        <w:br/>
        <w:t xml:space="preserve">        </w:t>
      </w:r>
      <w:proofErr w:type="spellStart"/>
      <w:r>
        <w:rPr>
          <w:rFonts w:ascii="Courier New" w:hAnsi="Courier New"/>
          <w:sz w:val="20"/>
        </w:rPr>
        <w:t>matchLabels</w:t>
      </w:r>
      <w:proofErr w:type="spellEnd"/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sz w:val="20"/>
        </w:rPr>
        <w:br/>
        <w:t xml:space="preserve">          role: frontend</w:t>
      </w:r>
    </w:p>
    <w:p w14:paraId="5A58BFED" w14:textId="77777777" w:rsidR="00D609FD" w:rsidRDefault="00D609FD" w:rsidP="00D609FD">
      <w:pPr>
        <w:pStyle w:val="Heading2"/>
      </w:pPr>
      <w:r>
        <w:lastRenderedPageBreak/>
        <w:t>14) Write a Python script to backup all files older than 30 days from a directory.</w:t>
      </w:r>
    </w:p>
    <w:p w14:paraId="19C7BFBE" w14:textId="77777777" w:rsidR="00D609FD" w:rsidRDefault="00D609FD" w:rsidP="00D609FD">
      <w:r>
        <w:rPr>
          <w:rFonts w:ascii="Courier New" w:hAnsi="Courier New"/>
          <w:sz w:val="20"/>
        </w:rPr>
        <w:t xml:space="preserve">import </w:t>
      </w:r>
      <w:proofErr w:type="spellStart"/>
      <w:r>
        <w:rPr>
          <w:rFonts w:ascii="Courier New" w:hAnsi="Courier New"/>
          <w:sz w:val="20"/>
        </w:rPr>
        <w:t>os</w:t>
      </w:r>
      <w:proofErr w:type="spellEnd"/>
      <w:r>
        <w:rPr>
          <w:rFonts w:ascii="Courier New" w:hAnsi="Courier New"/>
          <w:sz w:val="20"/>
        </w:rPr>
        <w:br/>
        <w:t xml:space="preserve">import </w:t>
      </w:r>
      <w:proofErr w:type="spellStart"/>
      <w:r>
        <w:rPr>
          <w:rFonts w:ascii="Courier New" w:hAnsi="Courier New"/>
          <w:sz w:val="20"/>
        </w:rPr>
        <w:t>shutil</w:t>
      </w:r>
      <w:proofErr w:type="spellEnd"/>
      <w:r>
        <w:rPr>
          <w:rFonts w:ascii="Courier New" w:hAnsi="Courier New"/>
          <w:sz w:val="20"/>
        </w:rPr>
        <w:br/>
        <w:t>import time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def </w:t>
      </w:r>
      <w:proofErr w:type="spellStart"/>
      <w:r>
        <w:rPr>
          <w:rFonts w:ascii="Courier New" w:hAnsi="Courier New"/>
          <w:sz w:val="20"/>
        </w:rPr>
        <w:t>backup_old_files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source_dir</w:t>
      </w:r>
      <w:proofErr w:type="spellEnd"/>
      <w:r>
        <w:rPr>
          <w:rFonts w:ascii="Courier New" w:hAnsi="Courier New"/>
          <w:sz w:val="20"/>
        </w:rPr>
        <w:t xml:space="preserve">, </w:t>
      </w:r>
      <w:proofErr w:type="spellStart"/>
      <w:r>
        <w:rPr>
          <w:rFonts w:ascii="Courier New" w:hAnsi="Courier New"/>
          <w:sz w:val="20"/>
        </w:rPr>
        <w:t>backup_dir</w:t>
      </w:r>
      <w:proofErr w:type="spellEnd"/>
      <w:r>
        <w:rPr>
          <w:rFonts w:ascii="Courier New" w:hAnsi="Courier New"/>
          <w:sz w:val="20"/>
        </w:rPr>
        <w:t xml:space="preserve">, </w:t>
      </w:r>
      <w:proofErr w:type="spellStart"/>
      <w:r>
        <w:rPr>
          <w:rFonts w:ascii="Courier New" w:hAnsi="Courier New"/>
          <w:sz w:val="20"/>
        </w:rPr>
        <w:t>days_old</w:t>
      </w:r>
      <w:proofErr w:type="spellEnd"/>
      <w:r>
        <w:rPr>
          <w:rFonts w:ascii="Courier New" w:hAnsi="Courier New"/>
          <w:sz w:val="20"/>
        </w:rPr>
        <w:t>=30):</w:t>
      </w:r>
      <w:r>
        <w:rPr>
          <w:rFonts w:ascii="Courier New" w:hAnsi="Courier New"/>
          <w:sz w:val="20"/>
        </w:rPr>
        <w:br/>
        <w:t xml:space="preserve">    </w:t>
      </w:r>
      <w:proofErr w:type="spellStart"/>
      <w:r>
        <w:rPr>
          <w:rFonts w:ascii="Courier New" w:hAnsi="Courier New"/>
          <w:sz w:val="20"/>
        </w:rPr>
        <w:t>os.makedirs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backup_dir</w:t>
      </w:r>
      <w:proofErr w:type="spellEnd"/>
      <w:r>
        <w:rPr>
          <w:rFonts w:ascii="Courier New" w:hAnsi="Courier New"/>
          <w:sz w:val="20"/>
        </w:rPr>
        <w:t xml:space="preserve">, </w:t>
      </w:r>
      <w:proofErr w:type="spellStart"/>
      <w:r>
        <w:rPr>
          <w:rFonts w:ascii="Courier New" w:hAnsi="Courier New"/>
          <w:sz w:val="20"/>
        </w:rPr>
        <w:t>exist_ok</w:t>
      </w:r>
      <w:proofErr w:type="spellEnd"/>
      <w:r>
        <w:rPr>
          <w:rFonts w:ascii="Courier New" w:hAnsi="Courier New"/>
          <w:sz w:val="20"/>
        </w:rPr>
        <w:t>=True)</w:t>
      </w:r>
      <w:r>
        <w:rPr>
          <w:rFonts w:ascii="Courier New" w:hAnsi="Courier New"/>
          <w:sz w:val="20"/>
        </w:rPr>
        <w:br/>
        <w:t xml:space="preserve">    </w:t>
      </w:r>
      <w:proofErr w:type="spellStart"/>
      <w:r>
        <w:rPr>
          <w:rFonts w:ascii="Courier New" w:hAnsi="Courier New"/>
          <w:sz w:val="20"/>
        </w:rPr>
        <w:t>current_time</w:t>
      </w:r>
      <w:proofErr w:type="spellEnd"/>
      <w:r>
        <w:rPr>
          <w:rFonts w:ascii="Courier New" w:hAnsi="Courier New"/>
          <w:sz w:val="20"/>
        </w:rPr>
        <w:t xml:space="preserve"> = </w:t>
      </w:r>
      <w:proofErr w:type="spellStart"/>
      <w:r>
        <w:rPr>
          <w:rFonts w:ascii="Courier New" w:hAnsi="Courier New"/>
          <w:sz w:val="20"/>
        </w:rPr>
        <w:t>time.time</w:t>
      </w:r>
      <w:proofErr w:type="spell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z w:val="20"/>
        </w:rPr>
        <w:br/>
        <w:t xml:space="preserve">    for filename in </w:t>
      </w:r>
      <w:proofErr w:type="spellStart"/>
      <w:r>
        <w:rPr>
          <w:rFonts w:ascii="Courier New" w:hAnsi="Courier New"/>
          <w:sz w:val="20"/>
        </w:rPr>
        <w:t>os.listdir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source_dir</w:t>
      </w:r>
      <w:proofErr w:type="spellEnd"/>
      <w:r>
        <w:rPr>
          <w:rFonts w:ascii="Courier New" w:hAnsi="Courier New"/>
          <w:sz w:val="20"/>
        </w:rPr>
        <w:t>):</w:t>
      </w:r>
      <w:r>
        <w:rPr>
          <w:rFonts w:ascii="Courier New" w:hAnsi="Courier New"/>
          <w:sz w:val="20"/>
        </w:rPr>
        <w:br/>
        <w:t xml:space="preserve">        </w:t>
      </w:r>
      <w:proofErr w:type="spellStart"/>
      <w:r>
        <w:rPr>
          <w:rFonts w:ascii="Courier New" w:hAnsi="Courier New"/>
          <w:sz w:val="20"/>
        </w:rPr>
        <w:t>file_path</w:t>
      </w:r>
      <w:proofErr w:type="spellEnd"/>
      <w:r>
        <w:rPr>
          <w:rFonts w:ascii="Courier New" w:hAnsi="Courier New"/>
          <w:sz w:val="20"/>
        </w:rPr>
        <w:t xml:space="preserve"> = </w:t>
      </w:r>
      <w:proofErr w:type="spellStart"/>
      <w:r>
        <w:rPr>
          <w:rFonts w:ascii="Courier New" w:hAnsi="Courier New"/>
          <w:sz w:val="20"/>
        </w:rPr>
        <w:t>os.path.join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source_dir</w:t>
      </w:r>
      <w:proofErr w:type="spellEnd"/>
      <w:r>
        <w:rPr>
          <w:rFonts w:ascii="Courier New" w:hAnsi="Courier New"/>
          <w:sz w:val="20"/>
        </w:rPr>
        <w:t>, filename)</w:t>
      </w:r>
      <w:r>
        <w:rPr>
          <w:rFonts w:ascii="Courier New" w:hAnsi="Courier New"/>
          <w:sz w:val="20"/>
        </w:rPr>
        <w:br/>
        <w:t xml:space="preserve">        if </w:t>
      </w:r>
      <w:proofErr w:type="spellStart"/>
      <w:r>
        <w:rPr>
          <w:rFonts w:ascii="Courier New" w:hAnsi="Courier New"/>
          <w:sz w:val="20"/>
        </w:rPr>
        <w:t>os.path.isfile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file_path</w:t>
      </w:r>
      <w:proofErr w:type="spellEnd"/>
      <w:r>
        <w:rPr>
          <w:rFonts w:ascii="Courier New" w:hAnsi="Courier New"/>
          <w:sz w:val="20"/>
        </w:rPr>
        <w:t>):</w:t>
      </w:r>
      <w:r>
        <w:rPr>
          <w:rFonts w:ascii="Courier New" w:hAnsi="Courier New"/>
          <w:sz w:val="20"/>
        </w:rPr>
        <w:br/>
        <w:t xml:space="preserve">            </w:t>
      </w:r>
      <w:proofErr w:type="spellStart"/>
      <w:r>
        <w:rPr>
          <w:rFonts w:ascii="Courier New" w:hAnsi="Courier New"/>
          <w:sz w:val="20"/>
        </w:rPr>
        <w:t>file_age_days</w:t>
      </w:r>
      <w:proofErr w:type="spellEnd"/>
      <w:r>
        <w:rPr>
          <w:rFonts w:ascii="Courier New" w:hAnsi="Courier New"/>
          <w:sz w:val="20"/>
        </w:rPr>
        <w:t xml:space="preserve"> = (</w:t>
      </w:r>
      <w:proofErr w:type="spellStart"/>
      <w:r>
        <w:rPr>
          <w:rFonts w:ascii="Courier New" w:hAnsi="Courier New"/>
          <w:sz w:val="20"/>
        </w:rPr>
        <w:t>current_time</w:t>
      </w:r>
      <w:proofErr w:type="spellEnd"/>
      <w:r>
        <w:rPr>
          <w:rFonts w:ascii="Courier New" w:hAnsi="Courier New"/>
          <w:sz w:val="20"/>
        </w:rPr>
        <w:t xml:space="preserve"> - </w:t>
      </w:r>
      <w:proofErr w:type="spellStart"/>
      <w:r>
        <w:rPr>
          <w:rFonts w:ascii="Courier New" w:hAnsi="Courier New"/>
          <w:sz w:val="20"/>
        </w:rPr>
        <w:t>os.path.getmtime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file_path</w:t>
      </w:r>
      <w:proofErr w:type="spellEnd"/>
      <w:r>
        <w:rPr>
          <w:rFonts w:ascii="Courier New" w:hAnsi="Courier New"/>
          <w:sz w:val="20"/>
        </w:rPr>
        <w:t>)) / (24 * 3600)</w:t>
      </w:r>
      <w:r>
        <w:rPr>
          <w:rFonts w:ascii="Courier New" w:hAnsi="Courier New"/>
          <w:sz w:val="20"/>
        </w:rPr>
        <w:br/>
        <w:t xml:space="preserve">            if </w:t>
      </w:r>
      <w:proofErr w:type="spellStart"/>
      <w:r>
        <w:rPr>
          <w:rFonts w:ascii="Courier New" w:hAnsi="Courier New"/>
          <w:sz w:val="20"/>
        </w:rPr>
        <w:t>file_age_days</w:t>
      </w:r>
      <w:proofErr w:type="spellEnd"/>
      <w:r>
        <w:rPr>
          <w:rFonts w:ascii="Courier New" w:hAnsi="Courier New"/>
          <w:sz w:val="20"/>
        </w:rPr>
        <w:t xml:space="preserve"> &gt; </w:t>
      </w:r>
      <w:proofErr w:type="spellStart"/>
      <w:r>
        <w:rPr>
          <w:rFonts w:ascii="Courier New" w:hAnsi="Courier New"/>
          <w:sz w:val="20"/>
        </w:rPr>
        <w:t>days_old</w:t>
      </w:r>
      <w:proofErr w:type="spellEnd"/>
      <w:r>
        <w:rPr>
          <w:rFonts w:ascii="Courier New" w:hAnsi="Courier New"/>
          <w:sz w:val="20"/>
        </w:rPr>
        <w:t>:</w:t>
      </w:r>
      <w:r>
        <w:rPr>
          <w:rFonts w:ascii="Courier New" w:hAnsi="Courier New"/>
          <w:sz w:val="20"/>
        </w:rPr>
        <w:br/>
        <w:t xml:space="preserve">                shutil.copy2(</w:t>
      </w:r>
      <w:proofErr w:type="spellStart"/>
      <w:r>
        <w:rPr>
          <w:rFonts w:ascii="Courier New" w:hAnsi="Courier New"/>
          <w:sz w:val="20"/>
        </w:rPr>
        <w:t>file_path</w:t>
      </w:r>
      <w:proofErr w:type="spellEnd"/>
      <w:r>
        <w:rPr>
          <w:rFonts w:ascii="Courier New" w:hAnsi="Courier New"/>
          <w:sz w:val="20"/>
        </w:rPr>
        <w:t xml:space="preserve">, </w:t>
      </w:r>
      <w:proofErr w:type="spellStart"/>
      <w:r>
        <w:rPr>
          <w:rFonts w:ascii="Courier New" w:hAnsi="Courier New"/>
          <w:sz w:val="20"/>
        </w:rPr>
        <w:t>backup_dir</w:t>
      </w:r>
      <w:proofErr w:type="spellEnd"/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z w:val="20"/>
        </w:rPr>
        <w:br/>
        <w:t xml:space="preserve">                print(</w:t>
      </w:r>
      <w:proofErr w:type="spellStart"/>
      <w:r>
        <w:rPr>
          <w:rFonts w:ascii="Courier New" w:hAnsi="Courier New"/>
          <w:sz w:val="20"/>
        </w:rPr>
        <w:t>f"Backed</w:t>
      </w:r>
      <w:proofErr w:type="spellEnd"/>
      <w:r>
        <w:rPr>
          <w:rFonts w:ascii="Courier New" w:hAnsi="Courier New"/>
          <w:sz w:val="20"/>
        </w:rPr>
        <w:t xml:space="preserve"> up: {filename}")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# Example usage</w:t>
      </w:r>
      <w:r>
        <w:rPr>
          <w:rFonts w:ascii="Courier New" w:hAnsi="Courier New"/>
          <w:sz w:val="20"/>
        </w:rPr>
        <w:br/>
      </w:r>
      <w:proofErr w:type="spellStart"/>
      <w:r>
        <w:rPr>
          <w:rFonts w:ascii="Courier New" w:hAnsi="Courier New"/>
          <w:sz w:val="20"/>
        </w:rPr>
        <w:t>source_directory</w:t>
      </w:r>
      <w:proofErr w:type="spellEnd"/>
      <w:r>
        <w:rPr>
          <w:rFonts w:ascii="Courier New" w:hAnsi="Courier New"/>
          <w:sz w:val="20"/>
        </w:rPr>
        <w:t xml:space="preserve"> = "/path/to/source"</w:t>
      </w:r>
      <w:r>
        <w:rPr>
          <w:rFonts w:ascii="Courier New" w:hAnsi="Courier New"/>
          <w:sz w:val="20"/>
        </w:rPr>
        <w:br/>
      </w:r>
      <w:proofErr w:type="spellStart"/>
      <w:r>
        <w:rPr>
          <w:rFonts w:ascii="Courier New" w:hAnsi="Courier New"/>
          <w:sz w:val="20"/>
        </w:rPr>
        <w:t>backup_directory</w:t>
      </w:r>
      <w:proofErr w:type="spellEnd"/>
      <w:r>
        <w:rPr>
          <w:rFonts w:ascii="Courier New" w:hAnsi="Courier New"/>
          <w:sz w:val="20"/>
        </w:rPr>
        <w:t xml:space="preserve"> = "/path/to/backup"</w:t>
      </w:r>
      <w:r>
        <w:rPr>
          <w:rFonts w:ascii="Courier New" w:hAnsi="Courier New"/>
          <w:sz w:val="20"/>
        </w:rPr>
        <w:br/>
      </w:r>
      <w:proofErr w:type="spellStart"/>
      <w:r>
        <w:rPr>
          <w:rFonts w:ascii="Courier New" w:hAnsi="Courier New"/>
          <w:sz w:val="20"/>
        </w:rPr>
        <w:t>backup_old_files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source_directory</w:t>
      </w:r>
      <w:proofErr w:type="spellEnd"/>
      <w:r>
        <w:rPr>
          <w:rFonts w:ascii="Courier New" w:hAnsi="Courier New"/>
          <w:sz w:val="20"/>
        </w:rPr>
        <w:t xml:space="preserve">, </w:t>
      </w:r>
      <w:proofErr w:type="spellStart"/>
      <w:r>
        <w:rPr>
          <w:rFonts w:ascii="Courier New" w:hAnsi="Courier New"/>
          <w:sz w:val="20"/>
        </w:rPr>
        <w:t>backup_directory</w:t>
      </w:r>
      <w:proofErr w:type="spellEnd"/>
      <w:r>
        <w:rPr>
          <w:rFonts w:ascii="Courier New" w:hAnsi="Courier New"/>
          <w:sz w:val="20"/>
        </w:rPr>
        <w:t>)</w:t>
      </w:r>
    </w:p>
    <w:p w14:paraId="1F138AEE" w14:textId="77777777" w:rsidR="00D609FD" w:rsidRDefault="00D609FD" w:rsidP="00D609FD">
      <w:pPr>
        <w:pStyle w:val="Heading2"/>
      </w:pPr>
      <w:r>
        <w:t>15) Your company's cloud costs are increasing rapidly. How would you approach cost optimization without impacting performance?</w:t>
      </w:r>
    </w:p>
    <w:p w14:paraId="4BC59B0F" w14:textId="77777777" w:rsidR="00D609FD" w:rsidRDefault="00D609FD" w:rsidP="00D609FD">
      <w:pPr>
        <w:pStyle w:val="ListBullet"/>
      </w:pPr>
      <w:r>
        <w:t>- Analyze usage with AWS Cost Explorer.</w:t>
      </w:r>
    </w:p>
    <w:p w14:paraId="76DA7D0A" w14:textId="77777777" w:rsidR="00D609FD" w:rsidRDefault="00D609FD" w:rsidP="00D609FD">
      <w:pPr>
        <w:pStyle w:val="ListBullet"/>
      </w:pPr>
      <w:r>
        <w:t xml:space="preserve">- </w:t>
      </w:r>
      <w:proofErr w:type="spellStart"/>
      <w:r>
        <w:t>Rightsize</w:t>
      </w:r>
      <w:proofErr w:type="spellEnd"/>
      <w:r>
        <w:t xml:space="preserve"> instances and services.</w:t>
      </w:r>
    </w:p>
    <w:p w14:paraId="36FBECBB" w14:textId="77777777" w:rsidR="00D609FD" w:rsidRDefault="00D609FD" w:rsidP="00D609FD">
      <w:pPr>
        <w:pStyle w:val="ListBullet"/>
      </w:pPr>
      <w:r>
        <w:t>- Use Savings Plans or Reserved Instances.</w:t>
      </w:r>
    </w:p>
    <w:p w14:paraId="79B5A4C3" w14:textId="77777777" w:rsidR="00D609FD" w:rsidRDefault="00D609FD" w:rsidP="00D609FD">
      <w:pPr>
        <w:pStyle w:val="ListBullet"/>
      </w:pPr>
      <w:r>
        <w:t>- Auto-scaling and spot instances.</w:t>
      </w:r>
    </w:p>
    <w:p w14:paraId="487EBD15" w14:textId="77777777" w:rsidR="00D609FD" w:rsidRDefault="00D609FD" w:rsidP="00D609FD">
      <w:pPr>
        <w:pStyle w:val="ListBullet"/>
      </w:pPr>
      <w:r>
        <w:t>- Storage lifecycle policies.</w:t>
      </w:r>
    </w:p>
    <w:p w14:paraId="4128AC5D" w14:textId="77777777" w:rsidR="00D609FD" w:rsidRDefault="00D609FD" w:rsidP="00D609FD">
      <w:pPr>
        <w:pStyle w:val="ListBullet"/>
      </w:pPr>
      <w:r>
        <w:t>- Monitor unused resources (e.g., EBS volumes, Elastic IPs).</w:t>
      </w:r>
    </w:p>
    <w:p w14:paraId="50694E8A" w14:textId="77777777" w:rsidR="00D609FD" w:rsidRDefault="00D609FD" w:rsidP="00D609FD">
      <w:pPr>
        <w:pStyle w:val="Heading2"/>
      </w:pPr>
      <w:r>
        <w:t>16) How would you set up geolocation-based routing using AWS services?</w:t>
      </w:r>
    </w:p>
    <w:p w14:paraId="72F6ED67" w14:textId="77777777" w:rsidR="00D609FD" w:rsidRDefault="00D609FD" w:rsidP="00D609FD">
      <w:pPr>
        <w:pStyle w:val="ListBullet"/>
      </w:pPr>
      <w:r>
        <w:t>- Use Route 53 with Geolocation Routing Policy.</w:t>
      </w:r>
    </w:p>
    <w:p w14:paraId="05FE907E" w14:textId="77777777" w:rsidR="00D609FD" w:rsidRDefault="00D609FD" w:rsidP="00D609FD">
      <w:pPr>
        <w:pStyle w:val="ListBullet"/>
      </w:pPr>
      <w:r>
        <w:t>- Create records for different regions.</w:t>
      </w:r>
    </w:p>
    <w:p w14:paraId="11F9DFDC" w14:textId="77777777" w:rsidR="00D609FD" w:rsidRDefault="00D609FD" w:rsidP="00D609FD">
      <w:pPr>
        <w:pStyle w:val="ListBullet"/>
      </w:pPr>
      <w:r>
        <w:t>- Route traffic based on user’s location (continent, country, state).</w:t>
      </w:r>
    </w:p>
    <w:p w14:paraId="3A0DA33C" w14:textId="77777777" w:rsidR="00D609FD" w:rsidRDefault="00D609FD" w:rsidP="00D609FD">
      <w:pPr>
        <w:pStyle w:val="Heading2"/>
      </w:pPr>
      <w:r>
        <w:t xml:space="preserve">17) A critical production Kubernetes cluster is experiencing multiple issues. What troubleshooting process will you follow, and how </w:t>
      </w:r>
      <w:proofErr w:type="gramStart"/>
      <w:r>
        <w:t>can to</w:t>
      </w:r>
      <w:proofErr w:type="gramEnd"/>
      <w:r>
        <w:t xml:space="preserve"> avoid this in the future?</w:t>
      </w:r>
    </w:p>
    <w:p w14:paraId="383C03FF" w14:textId="77777777" w:rsidR="00D609FD" w:rsidRDefault="00D609FD" w:rsidP="00D609FD">
      <w:pPr>
        <w:pStyle w:val="ListBullet"/>
      </w:pPr>
      <w:r>
        <w:t>**</w:t>
      </w:r>
      <w:proofErr w:type="gramStart"/>
      <w:r>
        <w:t>Symptoms:*</w:t>
      </w:r>
      <w:proofErr w:type="gramEnd"/>
      <w:r>
        <w:t>*</w:t>
      </w:r>
    </w:p>
    <w:p w14:paraId="71722740" w14:textId="77777777" w:rsidR="00D609FD" w:rsidRDefault="00D609FD" w:rsidP="00D609FD">
      <w:pPr>
        <w:pStyle w:val="ListBullet"/>
      </w:pPr>
      <w:r>
        <w:t xml:space="preserve">- </w:t>
      </w:r>
      <w:proofErr w:type="spellStart"/>
      <w:r>
        <w:t>ImagePullBackOff</w:t>
      </w:r>
      <w:proofErr w:type="spellEnd"/>
      <w:r>
        <w:t>: Check image name, registry access, secrets.</w:t>
      </w:r>
    </w:p>
    <w:p w14:paraId="4358A561" w14:textId="77777777" w:rsidR="00D609FD" w:rsidRDefault="00D609FD" w:rsidP="00D609FD">
      <w:pPr>
        <w:pStyle w:val="ListBullet"/>
      </w:pPr>
      <w:r>
        <w:t>- Pod eviction: Check node pressure (CPU, memory, disk).</w:t>
      </w:r>
    </w:p>
    <w:p w14:paraId="3ACD6011" w14:textId="77777777" w:rsidR="00D609FD" w:rsidRDefault="00D609FD" w:rsidP="00D609FD">
      <w:pPr>
        <w:pStyle w:val="ListBullet"/>
      </w:pPr>
      <w:r>
        <w:t>- 503 errors: Check service endpoints, readiness probes.</w:t>
      </w:r>
    </w:p>
    <w:p w14:paraId="73EB403E" w14:textId="77777777" w:rsidR="00D609FD" w:rsidRDefault="00D609FD" w:rsidP="00D609FD">
      <w:pPr>
        <w:pStyle w:val="ListBullet"/>
      </w:pPr>
      <w:r>
        <w:t>**</w:t>
      </w:r>
      <w:proofErr w:type="gramStart"/>
      <w:r>
        <w:t>Steps:*</w:t>
      </w:r>
      <w:proofErr w:type="gramEnd"/>
      <w:r>
        <w:t>*</w:t>
      </w:r>
    </w:p>
    <w:p w14:paraId="230C8316" w14:textId="77777777" w:rsidR="00D609FD" w:rsidRDefault="00D609FD" w:rsidP="00D609FD">
      <w:pPr>
        <w:pStyle w:val="ListBullet"/>
      </w:pPr>
      <w:r>
        <w:t>- `</w:t>
      </w:r>
      <w:proofErr w:type="spellStart"/>
      <w:r>
        <w:t>kubectl</w:t>
      </w:r>
      <w:proofErr w:type="spellEnd"/>
      <w:r>
        <w:t xml:space="preserve"> describe pod &lt;pod&gt;` – Check events.</w:t>
      </w:r>
    </w:p>
    <w:p w14:paraId="320DA082" w14:textId="77777777" w:rsidR="00D609FD" w:rsidRDefault="00D609FD" w:rsidP="00D609FD">
      <w:pPr>
        <w:pStyle w:val="ListBullet"/>
      </w:pPr>
      <w:r>
        <w:lastRenderedPageBreak/>
        <w:t>- `</w:t>
      </w:r>
      <w:proofErr w:type="spellStart"/>
      <w:r>
        <w:t>kubectl</w:t>
      </w:r>
      <w:proofErr w:type="spellEnd"/>
      <w:r>
        <w:t xml:space="preserve"> get nodes` – Check node status.</w:t>
      </w:r>
    </w:p>
    <w:p w14:paraId="4FD379EF" w14:textId="77777777" w:rsidR="00D609FD" w:rsidRDefault="00D609FD" w:rsidP="00D609FD">
      <w:pPr>
        <w:pStyle w:val="ListBullet"/>
      </w:pPr>
      <w:r>
        <w:t>- `</w:t>
      </w:r>
      <w:proofErr w:type="spellStart"/>
      <w:r>
        <w:t>kubectl</w:t>
      </w:r>
      <w:proofErr w:type="spellEnd"/>
      <w:r>
        <w:t xml:space="preserve"> top nodes/pods` – Resource usage.</w:t>
      </w:r>
    </w:p>
    <w:p w14:paraId="7EF9B670" w14:textId="77777777" w:rsidR="00D609FD" w:rsidRDefault="00D609FD" w:rsidP="00D609FD">
      <w:pPr>
        <w:pStyle w:val="ListBullet"/>
      </w:pPr>
      <w:r>
        <w:t>- `</w:t>
      </w:r>
      <w:proofErr w:type="spellStart"/>
      <w:r>
        <w:t>kubectl</w:t>
      </w:r>
      <w:proofErr w:type="spellEnd"/>
      <w:r>
        <w:t xml:space="preserve"> get svc` – Validate service endpoints.</w:t>
      </w:r>
    </w:p>
    <w:p w14:paraId="4CD8E71D" w14:textId="77777777" w:rsidR="00D609FD" w:rsidRDefault="00D609FD" w:rsidP="00D609FD">
      <w:pPr>
        <w:pStyle w:val="ListBullet"/>
      </w:pPr>
      <w:r>
        <w:t>- Check logs: `</w:t>
      </w:r>
      <w:proofErr w:type="spellStart"/>
      <w:r>
        <w:t>kubectl</w:t>
      </w:r>
      <w:proofErr w:type="spellEnd"/>
      <w:r>
        <w:t xml:space="preserve"> logs &lt;pod&gt;`.</w:t>
      </w:r>
    </w:p>
    <w:p w14:paraId="38272A43" w14:textId="77777777" w:rsidR="00D609FD" w:rsidRDefault="00D609FD" w:rsidP="00D609FD">
      <w:pPr>
        <w:pStyle w:val="ListBullet"/>
      </w:pPr>
      <w:r>
        <w:t>**</w:t>
      </w:r>
      <w:proofErr w:type="gramStart"/>
      <w:r>
        <w:t>Prevention:*</w:t>
      </w:r>
      <w:proofErr w:type="gramEnd"/>
      <w:r>
        <w:t>*</w:t>
      </w:r>
    </w:p>
    <w:p w14:paraId="518D274D" w14:textId="77777777" w:rsidR="00D609FD" w:rsidRDefault="00D609FD" w:rsidP="00D609FD">
      <w:pPr>
        <w:pStyle w:val="ListBullet"/>
      </w:pPr>
      <w:r>
        <w:t>- Use resource requests/limits.</w:t>
      </w:r>
    </w:p>
    <w:p w14:paraId="2F29A272" w14:textId="77777777" w:rsidR="00D609FD" w:rsidRDefault="00D609FD" w:rsidP="00D609FD">
      <w:pPr>
        <w:pStyle w:val="ListBullet"/>
      </w:pPr>
      <w:r>
        <w:t xml:space="preserve">- Implement </w:t>
      </w:r>
      <w:proofErr w:type="spellStart"/>
      <w:r>
        <w:t>PodDisruptionBudgets</w:t>
      </w:r>
      <w:proofErr w:type="spellEnd"/>
      <w:r>
        <w:t>.</w:t>
      </w:r>
    </w:p>
    <w:p w14:paraId="6B49B159" w14:textId="77777777" w:rsidR="00D609FD" w:rsidRDefault="00D609FD" w:rsidP="00D609FD">
      <w:pPr>
        <w:pStyle w:val="ListBullet"/>
      </w:pPr>
      <w:r>
        <w:t>- Monitor with Prometheus + Grafana.</w:t>
      </w:r>
    </w:p>
    <w:p w14:paraId="05259D8B" w14:textId="77777777" w:rsidR="00D609FD" w:rsidRDefault="00D609FD" w:rsidP="00D609FD">
      <w:pPr>
        <w:pStyle w:val="ListBullet"/>
      </w:pPr>
      <w:r>
        <w:t xml:space="preserve">- Use </w:t>
      </w:r>
      <w:proofErr w:type="spellStart"/>
      <w:r>
        <w:t>imagePullSecrets</w:t>
      </w:r>
      <w:proofErr w:type="spellEnd"/>
      <w:r>
        <w:t xml:space="preserve"> and readiness probes.</w:t>
      </w:r>
    </w:p>
    <w:p w14:paraId="3C700DB5" w14:textId="77777777" w:rsidR="00D609FD" w:rsidRDefault="00D609FD"/>
    <w:p w14:paraId="4B6FD395" w14:textId="77777777" w:rsidR="00D609FD" w:rsidRDefault="00D609FD"/>
    <w:p w14:paraId="6A8E2608" w14:textId="77777777" w:rsidR="00D609FD" w:rsidRDefault="00D609FD" w:rsidP="00D609FD">
      <w:pPr>
        <w:pStyle w:val="Heading1"/>
      </w:pPr>
      <w:r>
        <w:t>Interview Transcript - AWS DevOps (3 Years Experience)</w:t>
      </w:r>
    </w:p>
    <w:p w14:paraId="6A55FD96" w14:textId="77777777" w:rsidR="00D609FD" w:rsidRDefault="00D609FD" w:rsidP="00D609FD">
      <w:pPr>
        <w:pStyle w:val="Heading2"/>
      </w:pPr>
      <w:r>
        <w:t>1) How do you handle a situation where you're asked to work on a technology you have no experience with?</w:t>
      </w:r>
    </w:p>
    <w:p w14:paraId="7FEE46EB" w14:textId="77777777" w:rsidR="00D609FD" w:rsidRDefault="00D609FD" w:rsidP="00D609FD">
      <w:r>
        <w:t xml:space="preserve">In such situations, I approach the challenge with a learning mindset. I start by researching </w:t>
      </w:r>
      <w:proofErr w:type="gramStart"/>
      <w:r>
        <w:t>the technology</w:t>
      </w:r>
      <w:proofErr w:type="gramEnd"/>
      <w:r>
        <w:t xml:space="preserve"> through official documentation, online courses, and community forums. I also reach out to colleagues or mentors who may have experience with it. For example, when I was asked to work with Terraform for infrastructure as code, I dedicated time to complete a hands-on course and practiced by creating sample configurations. Within a short time, I was able to contribute effectively to the project.</w:t>
      </w:r>
    </w:p>
    <w:p w14:paraId="7323A6FF" w14:textId="77777777" w:rsidR="00D609FD" w:rsidRDefault="00D609FD" w:rsidP="00D609FD">
      <w:pPr>
        <w:pStyle w:val="Heading2"/>
      </w:pPr>
      <w:r>
        <w:t>2) Describe a time when you had to work with tight deadlines and limited resources.</w:t>
      </w:r>
    </w:p>
    <w:p w14:paraId="39CA67C4" w14:textId="77777777" w:rsidR="00D609FD" w:rsidRDefault="00D609FD" w:rsidP="00D609FD">
      <w:r>
        <w:t xml:space="preserve">During a migration project to AWS, we had to move several </w:t>
      </w:r>
      <w:proofErr w:type="gramStart"/>
      <w:r>
        <w:t>on-premise</w:t>
      </w:r>
      <w:proofErr w:type="gramEnd"/>
      <w:r>
        <w:t xml:space="preserve"> applications to the cloud within a month due to a data center shutdown. The team was small, and we had limited access to some legacy systems. I prioritized tasks, automated repetitive processes using AWS CLI and CloudFormation, and coordinated closely with stakeholders to resolve blockers quickly. We successfully completed the migration on time with minimal downtime.</w:t>
      </w:r>
    </w:p>
    <w:p w14:paraId="24FBB008" w14:textId="77777777" w:rsidR="00D609FD" w:rsidRDefault="00D609FD" w:rsidP="00D609FD">
      <w:pPr>
        <w:pStyle w:val="Heading2"/>
      </w:pPr>
      <w:r>
        <w:t>3) Tell me about a mistake you made in production and how you handled it.</w:t>
      </w:r>
    </w:p>
    <w:p w14:paraId="669CF6F9" w14:textId="77777777" w:rsidR="00D609FD" w:rsidRDefault="00D609FD" w:rsidP="00D609FD">
      <w:r>
        <w:t>Once, I mistakenly updated a security group in AWS that inadvertently blocked access to a production application. I immediately identified the issue through CloudWatch alerts and logs. I reverted the change using version-controlled infrastructure code and informed the team about the incident. I then implemented a change management process and added additional checks to our CI/CD pipeline to prevent similar issues in the future.</w:t>
      </w:r>
    </w:p>
    <w:p w14:paraId="2EBBA705" w14:textId="77777777" w:rsidR="00D609FD" w:rsidRDefault="00D609FD" w:rsidP="00D609FD">
      <w:pPr>
        <w:pStyle w:val="Heading2"/>
      </w:pPr>
      <w:r>
        <w:lastRenderedPageBreak/>
        <w:t>4) Describe the most challenging technical problem you've solved in your career.</w:t>
      </w:r>
    </w:p>
    <w:p w14:paraId="70032841" w14:textId="77777777" w:rsidR="00D609FD" w:rsidRDefault="00D609FD" w:rsidP="00D609FD">
      <w:r>
        <w:t xml:space="preserve">One of the most challenging problems was optimizing the CI/CD pipeline for a microservices-based application. The </w:t>
      </w:r>
      <w:proofErr w:type="gramStart"/>
      <w:r>
        <w:t>builds</w:t>
      </w:r>
      <w:proofErr w:type="gramEnd"/>
      <w:r>
        <w:t xml:space="preserve"> were taking too long, and deployments were inconsistent. I analyzed the pipeline, identified redundant steps, and introduced parallel builds using AWS </w:t>
      </w:r>
      <w:proofErr w:type="spellStart"/>
      <w:r>
        <w:t>CodeBuild</w:t>
      </w:r>
      <w:proofErr w:type="spellEnd"/>
      <w:r>
        <w:t>. I also containerized the build environment to ensure consistency. These changes reduced build times by 40% and improved deployment reliability.</w:t>
      </w:r>
    </w:p>
    <w:p w14:paraId="442C43B8" w14:textId="77777777" w:rsidR="00D609FD" w:rsidRDefault="00D609FD" w:rsidP="00D609FD">
      <w:pPr>
        <w:pStyle w:val="Heading2"/>
      </w:pPr>
      <w:r>
        <w:t>5) How would you convince stakeholders to adopt a new technology or process?</w:t>
      </w:r>
    </w:p>
    <w:p w14:paraId="712EB84A" w14:textId="77777777" w:rsidR="00D609FD" w:rsidRDefault="00D609FD" w:rsidP="00D609FD">
      <w:r>
        <w:t xml:space="preserve">I start by understanding the stakeholders' concerns and business goals. Then, I present a clear case for the new technology, including benefits, cost analysis, and risk mitigation strategies. For example, I once </w:t>
      </w:r>
      <w:proofErr w:type="gramStart"/>
      <w:r>
        <w:t>advocated for</w:t>
      </w:r>
      <w:proofErr w:type="gramEnd"/>
      <w:r>
        <w:t xml:space="preserve"> using AWS </w:t>
      </w:r>
      <w:proofErr w:type="spellStart"/>
      <w:r>
        <w:t>Fargate</w:t>
      </w:r>
      <w:proofErr w:type="spellEnd"/>
      <w:r>
        <w:t xml:space="preserve"> to simplify container management. I demonstrated how it would reduce operational overhead and improve scalability. After a successful pilot, the stakeholders </w:t>
      </w:r>
      <w:proofErr w:type="gramStart"/>
      <w:r>
        <w:t>approved</w:t>
      </w:r>
      <w:proofErr w:type="gramEnd"/>
      <w:r>
        <w:t xml:space="preserve"> its adoption.</w:t>
      </w:r>
    </w:p>
    <w:p w14:paraId="2860F5E8" w14:textId="77777777" w:rsidR="00D609FD" w:rsidRDefault="00D609FD" w:rsidP="00D609FD">
      <w:pPr>
        <w:pStyle w:val="Heading2"/>
      </w:pPr>
      <w:r>
        <w:t>6) Tell me about a time when you had to learn a new tool quickly to solve a business problem.</w:t>
      </w:r>
    </w:p>
    <w:p w14:paraId="2AC6850C" w14:textId="77777777" w:rsidR="00D609FD" w:rsidRDefault="00D609FD" w:rsidP="00D609FD">
      <w:r>
        <w:t>We needed to implement centralized logging for our applications, and I was tasked with setting up the ELK stack. I had no prior experience with it, so I quickly went through tutorials and documentation. Within a few days, I deployed the stack on AWS, configured log shipping from our applications, and created dashboards for monitoring. This significantly improved our ability to troubleshoot issues.</w:t>
      </w:r>
    </w:p>
    <w:p w14:paraId="679F6FBA" w14:textId="77777777" w:rsidR="00D609FD" w:rsidRDefault="00D609FD"/>
    <w:sectPr w:rsidR="00D609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8328227">
    <w:abstractNumId w:val="8"/>
  </w:num>
  <w:num w:numId="2" w16cid:durableId="397366198">
    <w:abstractNumId w:val="6"/>
  </w:num>
  <w:num w:numId="3" w16cid:durableId="1800486939">
    <w:abstractNumId w:val="5"/>
  </w:num>
  <w:num w:numId="4" w16cid:durableId="750733207">
    <w:abstractNumId w:val="4"/>
  </w:num>
  <w:num w:numId="5" w16cid:durableId="1848903348">
    <w:abstractNumId w:val="7"/>
  </w:num>
  <w:num w:numId="6" w16cid:durableId="1084647260">
    <w:abstractNumId w:val="3"/>
  </w:num>
  <w:num w:numId="7" w16cid:durableId="374306647">
    <w:abstractNumId w:val="2"/>
  </w:num>
  <w:num w:numId="8" w16cid:durableId="1456021125">
    <w:abstractNumId w:val="1"/>
  </w:num>
  <w:num w:numId="9" w16cid:durableId="186181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44AB"/>
    <w:rsid w:val="00AA1D8D"/>
    <w:rsid w:val="00B47730"/>
    <w:rsid w:val="00CB0664"/>
    <w:rsid w:val="00D609FD"/>
    <w:rsid w:val="00E115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C4135"/>
  <w14:defaultImageDpi w14:val="300"/>
  <w15:docId w15:val="{90ECBE08-5A65-40EE-AD17-367D8BFC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Srinath Karkampally</cp:lastModifiedBy>
  <cp:revision>2</cp:revision>
  <dcterms:created xsi:type="dcterms:W3CDTF">2025-07-11T08:07:00Z</dcterms:created>
  <dcterms:modified xsi:type="dcterms:W3CDTF">2025-07-11T08:07:00Z</dcterms:modified>
  <cp:category/>
</cp:coreProperties>
</file>