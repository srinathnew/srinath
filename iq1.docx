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C04AC" w14:textId="77777777" w:rsidR="00782547" w:rsidRDefault="005361F1">
      <w:pPr>
        <w:pStyle w:val="Heading1"/>
      </w:pPr>
      <w:r>
        <w:t>Docker and Kubernetes Concepts Summary</w:t>
      </w:r>
    </w:p>
    <w:p w14:paraId="385C002B" w14:textId="77777777" w:rsidR="00782547" w:rsidRDefault="005361F1">
      <w:pPr>
        <w:pStyle w:val="Heading2"/>
      </w:pPr>
      <w:r>
        <w:t>Key Components of a Dockerfile</w:t>
      </w:r>
    </w:p>
    <w:p w14:paraId="3C7F489D" w14:textId="77777777" w:rsidR="00782547" w:rsidRDefault="005361F1">
      <w:r>
        <w:t>A Dockerfile is a script that contains instructions to build a Docker image. Key components include:</w:t>
      </w:r>
      <w:r>
        <w:br/>
        <w:t>- FROM: Specifies the base image.</w:t>
      </w:r>
      <w:r>
        <w:br/>
        <w:t xml:space="preserve">- RUN: Executes commands during image build </w:t>
      </w:r>
      <w:r>
        <w:t>(e.g., installing packages).</w:t>
      </w:r>
      <w:r>
        <w:br/>
        <w:t>- COPY / ADD: Copies files from host to image.</w:t>
      </w:r>
      <w:r>
        <w:br/>
        <w:t>- WORKDIR: Sets the working directory inside the container.</w:t>
      </w:r>
      <w:r>
        <w:br/>
        <w:t>- CMD: Provides default command to run when the container starts.</w:t>
      </w:r>
      <w:r>
        <w:br/>
        <w:t>- ENTRYPOINT: Configures a container to run as an executable.</w:t>
      </w:r>
      <w:r>
        <w:br/>
        <w:t>- ENV: Sets environment variables.</w:t>
      </w:r>
      <w:r>
        <w:br/>
        <w:t>- ARG: Defines build-time variables.</w:t>
      </w:r>
      <w:r>
        <w:br/>
        <w:t>- EXPOSE: Documents the port the container listens on.</w:t>
      </w:r>
      <w:r>
        <w:br/>
        <w:t>- VOLUME: Creates mount points for persistent data.</w:t>
      </w:r>
      <w:r>
        <w:br/>
        <w:t>- LABEL: Adds metadata to the image.</w:t>
      </w:r>
    </w:p>
    <w:p w14:paraId="7A118473" w14:textId="77777777" w:rsidR="00782547" w:rsidRDefault="005361F1">
      <w:pPr>
        <w:pStyle w:val="Heading2"/>
      </w:pPr>
      <w:r>
        <w:t>Difference Between CMD and ENTRYPOINT</w:t>
      </w:r>
    </w:p>
    <w:p w14:paraId="0D1332AE" w14:textId="77777777" w:rsidR="00782547" w:rsidRDefault="005361F1">
      <w:r>
        <w:t>CMD provides a default command to run when the container starts, and it can be overridden by command-line arguments.</w:t>
      </w:r>
      <w:r>
        <w:br/>
        <w:t>ENTRYPOINT sets the main command to run and is less flexible unless combined with CMD.</w:t>
      </w:r>
      <w:r>
        <w:br/>
        <w:t>Example:</w:t>
      </w:r>
      <w:r>
        <w:br/>
        <w:t>CMD ["npm", "start"]</w:t>
      </w:r>
      <w:r>
        <w:br/>
        <w:t>ENTRYPOINT ["python", "app.py"]</w:t>
      </w:r>
    </w:p>
    <w:p w14:paraId="348BFD47" w14:textId="77777777" w:rsidR="00782547" w:rsidRDefault="005361F1">
      <w:pPr>
        <w:pStyle w:val="Heading2"/>
      </w:pPr>
      <w:r>
        <w:t>Difference Between ARG and ENV in Dockerfile</w:t>
      </w:r>
    </w:p>
    <w:p w14:paraId="79804BE1" w14:textId="77777777" w:rsidR="00782547" w:rsidRDefault="005361F1">
      <w:r>
        <w:t>ARG is used for build-time variables and is not preserved in the final image.</w:t>
      </w:r>
      <w:r>
        <w:br/>
        <w:t>ENV sets environment variables that are available during build and runtime.</w:t>
      </w:r>
      <w:r>
        <w:br/>
        <w:t>Example:</w:t>
      </w:r>
      <w:r>
        <w:br/>
        <w:t>ARG VERSION=1.0</w:t>
      </w:r>
      <w:r>
        <w:br/>
        <w:t>ENV VERSION=1.0</w:t>
      </w:r>
    </w:p>
    <w:p w14:paraId="49EBF4B1" w14:textId="77777777" w:rsidR="00782547" w:rsidRDefault="005361F1">
      <w:pPr>
        <w:pStyle w:val="Heading2"/>
      </w:pPr>
      <w:r>
        <w:t>How to Create and Remove a Docker Image</w:t>
      </w:r>
    </w:p>
    <w:p w14:paraId="7C17112D" w14:textId="77777777" w:rsidR="00782547" w:rsidRDefault="005361F1">
      <w:r>
        <w:t>To create a Docker image:</w:t>
      </w:r>
      <w:r>
        <w:br/>
        <w:t>docker build -t my-image-name .</w:t>
      </w:r>
      <w:r>
        <w:br/>
      </w:r>
      <w:r>
        <w:br/>
        <w:t>To remove a Docker image:</w:t>
      </w:r>
      <w:r>
        <w:br/>
        <w:t>docker rmi my-image-name</w:t>
      </w:r>
    </w:p>
    <w:p w14:paraId="1BFAD440" w14:textId="77777777" w:rsidR="00782547" w:rsidRDefault="005361F1">
      <w:pPr>
        <w:pStyle w:val="Heading2"/>
      </w:pPr>
      <w:r>
        <w:t>How to Expose a Running Container’s Ports</w:t>
      </w:r>
    </w:p>
    <w:p w14:paraId="00AD5A1E" w14:textId="77777777" w:rsidR="00782547" w:rsidRDefault="005361F1">
      <w:r>
        <w:t>In Dockerfile:</w:t>
      </w:r>
      <w:r>
        <w:br/>
        <w:t>EXPOSE 8080</w:t>
      </w:r>
      <w:r>
        <w:br/>
      </w:r>
      <w:r>
        <w:lastRenderedPageBreak/>
        <w:br/>
        <w:t>When running the container:</w:t>
      </w:r>
      <w:r>
        <w:br/>
        <w:t>docker run -p 8080:8080 my-image-name</w:t>
      </w:r>
    </w:p>
    <w:p w14:paraId="1566F396" w14:textId="77777777" w:rsidR="00782547" w:rsidRDefault="005361F1">
      <w:pPr>
        <w:pStyle w:val="Heading2"/>
      </w:pPr>
      <w:r>
        <w:t>Different Kubernetes Services</w:t>
      </w:r>
    </w:p>
    <w:p w14:paraId="299B8E4C" w14:textId="77777777" w:rsidR="00782547" w:rsidRDefault="005361F1">
      <w:r>
        <w:t>Kubernetes services expose pods to internal or external traffic. Types include:</w:t>
      </w:r>
      <w:r>
        <w:br/>
        <w:t>1. ClusterIP: Accessible only within the cluster.</w:t>
      </w:r>
      <w:r>
        <w:br/>
        <w:t>2. NodePort: Exposes the service on a static port on each node.</w:t>
      </w:r>
      <w:r>
        <w:br/>
        <w:t>3. LoadBalancer: Provisions an external load balancer (cloud environments).</w:t>
      </w:r>
      <w:r>
        <w:br/>
        <w:t>4. ExternalName: Maps service to a DNS name (no proxying).</w:t>
      </w:r>
      <w:r>
        <w:br/>
        <w:t xml:space="preserve">5. Headless Service: No cluster IP; used for direct pod access (e.g., </w:t>
      </w:r>
      <w:proofErr w:type="spellStart"/>
      <w:r>
        <w:t>StatefulSets</w:t>
      </w:r>
      <w:proofErr w:type="spellEnd"/>
      <w:r>
        <w:t>).</w:t>
      </w:r>
    </w:p>
    <w:p w14:paraId="207FCCA8" w14:textId="77777777" w:rsidR="005361F1" w:rsidRDefault="005361F1"/>
    <w:p w14:paraId="2BFB7789" w14:textId="77777777" w:rsidR="005361F1" w:rsidRDefault="005361F1"/>
    <w:p w14:paraId="1A4B625B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Jenkins Conversation Summary</w:t>
      </w:r>
    </w:p>
    <w:p w14:paraId="5908EDC3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Types of Pipelines in Jenkins</w:t>
      </w:r>
    </w:p>
    <w:p w14:paraId="46962E3A" w14:textId="77777777" w:rsidR="005361F1" w:rsidRPr="005361F1" w:rsidRDefault="005361F1" w:rsidP="005361F1">
      <w:r w:rsidRPr="005361F1">
        <w:t>1. Scripted Pipeline: Uses Groovy-based DSL, more flexible but complex. Defined using 'node' blocks.</w:t>
      </w:r>
    </w:p>
    <w:p w14:paraId="0A783F7D" w14:textId="77777777" w:rsidR="005361F1" w:rsidRPr="005361F1" w:rsidRDefault="005361F1" w:rsidP="005361F1">
      <w:r w:rsidRPr="005361F1">
        <w:t>2. Declarative Pipeline: Structured and readable syntax using 'pipeline' blocks. Easier to maintain.</w:t>
      </w:r>
    </w:p>
    <w:p w14:paraId="42285EC6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Setting Up a Daily Job Using Cron</w:t>
      </w:r>
    </w:p>
    <w:p w14:paraId="21C8ACE5" w14:textId="77777777" w:rsidR="005361F1" w:rsidRPr="005361F1" w:rsidRDefault="005361F1" w:rsidP="005361F1">
      <w:r w:rsidRPr="005361F1">
        <w:t>Use 'Build periodically' trigger in job configuration.</w:t>
      </w:r>
    </w:p>
    <w:p w14:paraId="2A9D944D" w14:textId="77777777" w:rsidR="005361F1" w:rsidRPr="005361F1" w:rsidRDefault="005361F1" w:rsidP="005361F1">
      <w:r w:rsidRPr="005361F1">
        <w:t xml:space="preserve">Example </w:t>
      </w:r>
      <w:proofErr w:type="spellStart"/>
      <w:r w:rsidRPr="005361F1">
        <w:t>cron</w:t>
      </w:r>
      <w:proofErr w:type="spellEnd"/>
      <w:r w:rsidRPr="005361F1">
        <w:t xml:space="preserve"> expression: 'H 0 * * *' runs the job daily at midnight.</w:t>
      </w:r>
    </w:p>
    <w:p w14:paraId="7A4F0FE8" w14:textId="77777777" w:rsidR="005361F1" w:rsidRPr="005361F1" w:rsidRDefault="005361F1" w:rsidP="005361F1">
      <w:r w:rsidRPr="005361F1">
        <w:t>Jenkins uses 'H' to distribute load evenly.</w:t>
      </w:r>
    </w:p>
    <w:p w14:paraId="4622317D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Running a Second Job While One is Running</w:t>
      </w:r>
    </w:p>
    <w:p w14:paraId="28D16C24" w14:textId="77777777" w:rsidR="005361F1" w:rsidRPr="005361F1" w:rsidRDefault="005361F1" w:rsidP="005361F1">
      <w:r w:rsidRPr="005361F1">
        <w:t>Enable 'Execute concurrent builds if necessary' in job settings.</w:t>
      </w:r>
    </w:p>
    <w:p w14:paraId="052E71DB" w14:textId="77777777" w:rsidR="005361F1" w:rsidRPr="005361F1" w:rsidRDefault="005361F1" w:rsidP="005361F1">
      <w:r w:rsidRPr="005361F1">
        <w:t xml:space="preserve">Use 'build job: ..., </w:t>
      </w:r>
      <w:proofErr w:type="gramStart"/>
      <w:r w:rsidRPr="005361F1">
        <w:t>wait:</w:t>
      </w:r>
      <w:proofErr w:type="gramEnd"/>
      <w:r w:rsidRPr="005361F1">
        <w:t xml:space="preserve"> false' in pipeline to trigger another job asynchronously.</w:t>
      </w:r>
    </w:p>
    <w:p w14:paraId="61D28AB1" w14:textId="77777777" w:rsidR="005361F1" w:rsidRPr="005361F1" w:rsidRDefault="005361F1" w:rsidP="005361F1">
      <w:r w:rsidRPr="005361F1">
        <w:t>Use post-build actions or Parameterized Trigger Plugin for more control.</w:t>
      </w:r>
    </w:p>
    <w:p w14:paraId="651F819D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Storing Credentials in Jenkins Pipeline</w:t>
      </w:r>
    </w:p>
    <w:p w14:paraId="04BC51A9" w14:textId="77777777" w:rsidR="005361F1" w:rsidRPr="005361F1" w:rsidRDefault="005361F1" w:rsidP="005361F1">
      <w:r w:rsidRPr="005361F1">
        <w:t>Add credentials in Jenkins under 'Manage Jenkins' &gt; 'Credentials'.</w:t>
      </w:r>
    </w:p>
    <w:p w14:paraId="479569E8" w14:textId="77777777" w:rsidR="005361F1" w:rsidRPr="005361F1" w:rsidRDefault="005361F1" w:rsidP="005361F1">
      <w:r w:rsidRPr="005361F1">
        <w:t>Use 'environment' block or '</w:t>
      </w:r>
      <w:proofErr w:type="spellStart"/>
      <w:r w:rsidRPr="005361F1">
        <w:t>withCredentials</w:t>
      </w:r>
      <w:proofErr w:type="spellEnd"/>
      <w:r w:rsidRPr="005361F1">
        <w:t>' in pipeline to access secrets.</w:t>
      </w:r>
    </w:p>
    <w:p w14:paraId="4A0CB4E2" w14:textId="77777777" w:rsidR="005361F1" w:rsidRPr="005361F1" w:rsidRDefault="005361F1" w:rsidP="005361F1">
      <w:r w:rsidRPr="005361F1">
        <w:t>Supports secret text, username/password, SSH keys, etc.</w:t>
      </w:r>
    </w:p>
    <w:p w14:paraId="64842681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lastRenderedPageBreak/>
        <w:t>Debugging a Failed Jenkins Job</w:t>
      </w:r>
    </w:p>
    <w:p w14:paraId="3CC60BFD" w14:textId="77777777" w:rsidR="005361F1" w:rsidRPr="005361F1" w:rsidRDefault="005361F1" w:rsidP="005361F1">
      <w:r w:rsidRPr="005361F1">
        <w:t>Check console output for errors and stack traces.</w:t>
      </w:r>
    </w:p>
    <w:p w14:paraId="14C6BCAF" w14:textId="77777777" w:rsidR="005361F1" w:rsidRPr="005361F1" w:rsidRDefault="005361F1" w:rsidP="005361F1">
      <w:r w:rsidRPr="005361F1">
        <w:t xml:space="preserve">Review </w:t>
      </w:r>
      <w:proofErr w:type="spellStart"/>
      <w:r w:rsidRPr="005361F1">
        <w:t>Jenkinsfile</w:t>
      </w:r>
      <w:proofErr w:type="spellEnd"/>
      <w:r w:rsidRPr="005361F1">
        <w:t xml:space="preserve"> or job configuration for syntax and logic issues.</w:t>
      </w:r>
    </w:p>
    <w:p w14:paraId="27413BE6" w14:textId="77777777" w:rsidR="005361F1" w:rsidRPr="005361F1" w:rsidRDefault="005361F1" w:rsidP="005361F1">
      <w:r w:rsidRPr="005361F1">
        <w:t>Validate environment, credentials, dependencies, and plugin compatibility.</w:t>
      </w:r>
    </w:p>
    <w:p w14:paraId="0CA3B47C" w14:textId="77777777" w:rsidR="005361F1" w:rsidRPr="005361F1" w:rsidRDefault="005361F1" w:rsidP="005361F1">
      <w:r w:rsidRPr="005361F1">
        <w:t>Use debug flags and Jenkins system logs for deeper inspection.</w:t>
      </w:r>
    </w:p>
    <w:p w14:paraId="7F4FA8EC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Triggering a Job Based on Memory Usage</w:t>
      </w:r>
    </w:p>
    <w:p w14:paraId="2E106890" w14:textId="77777777" w:rsidR="005361F1" w:rsidRPr="005361F1" w:rsidRDefault="005361F1" w:rsidP="005361F1">
      <w:r w:rsidRPr="005361F1">
        <w:t>Use external monitoring script or tool to check memory usage.</w:t>
      </w:r>
    </w:p>
    <w:p w14:paraId="4688157C" w14:textId="77777777" w:rsidR="005361F1" w:rsidRPr="005361F1" w:rsidRDefault="005361F1" w:rsidP="005361F1">
      <w:r w:rsidRPr="005361F1">
        <w:t>Trigger Jenkins job via CLI or REST API when threshold is exceeded.</w:t>
      </w:r>
    </w:p>
    <w:p w14:paraId="6DAD0039" w14:textId="77777777" w:rsidR="005361F1" w:rsidRPr="005361F1" w:rsidRDefault="005361F1" w:rsidP="005361F1">
      <w:r w:rsidRPr="005361F1">
        <w:t xml:space="preserve">Example: Python script using </w:t>
      </w:r>
      <w:proofErr w:type="spellStart"/>
      <w:r w:rsidRPr="005361F1">
        <w:t>psutil</w:t>
      </w:r>
      <w:proofErr w:type="spellEnd"/>
      <w:r w:rsidRPr="005361F1">
        <w:t xml:space="preserve"> and requests to monitor and trigger.</w:t>
      </w:r>
    </w:p>
    <w:p w14:paraId="20EE842B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Integrating Autoscaling with Jenkins</w:t>
      </w:r>
    </w:p>
    <w:p w14:paraId="79512A07" w14:textId="77777777" w:rsidR="005361F1" w:rsidRPr="005361F1" w:rsidRDefault="005361F1" w:rsidP="005361F1">
      <w:r w:rsidRPr="005361F1">
        <w:t>Use Kubernetes Plugin to run agents as ephemeral pods.</w:t>
      </w:r>
    </w:p>
    <w:p w14:paraId="39C64887" w14:textId="77777777" w:rsidR="005361F1" w:rsidRPr="005361F1" w:rsidRDefault="005361F1" w:rsidP="005361F1">
      <w:r w:rsidRPr="005361F1">
        <w:t>Use EC2 Plugin with Auto Scaling Groups for AWS.</w:t>
      </w:r>
    </w:p>
    <w:p w14:paraId="06D931CC" w14:textId="77777777" w:rsidR="005361F1" w:rsidRPr="005361F1" w:rsidRDefault="005361F1" w:rsidP="005361F1">
      <w:r w:rsidRPr="005361F1">
        <w:t>Docker Plugin for container-based agents.</w:t>
      </w:r>
    </w:p>
    <w:p w14:paraId="55580EEA" w14:textId="77777777" w:rsidR="005361F1" w:rsidRPr="005361F1" w:rsidRDefault="005361F1" w:rsidP="005361F1">
      <w:r w:rsidRPr="005361F1">
        <w:t>Azure VM Agents and GCP Compute Engine Plugin for cloud autoscaling.</w:t>
      </w:r>
    </w:p>
    <w:p w14:paraId="58E5D2EA" w14:textId="77777777" w:rsidR="005361F1" w:rsidRPr="005361F1" w:rsidRDefault="005361F1" w:rsidP="005361F1">
      <w:r w:rsidRPr="005361F1">
        <w:t>Jenkins Concepts Summary</w:t>
      </w:r>
    </w:p>
    <w:p w14:paraId="03D93BF8" w14:textId="77777777" w:rsidR="005361F1" w:rsidRPr="005361F1" w:rsidRDefault="005361F1" w:rsidP="005361F1">
      <w:r w:rsidRPr="005361F1">
        <w:t>1. Types of Pipelines in Jenkins</w:t>
      </w:r>
    </w:p>
    <w:p w14:paraId="3FDE4E38" w14:textId="77777777" w:rsidR="005361F1" w:rsidRPr="005361F1" w:rsidRDefault="005361F1" w:rsidP="005361F1">
      <w:r w:rsidRPr="005361F1">
        <w:t>Scripted Pipeline</w:t>
      </w:r>
    </w:p>
    <w:p w14:paraId="4E6B8BDD" w14:textId="77777777" w:rsidR="005361F1" w:rsidRPr="005361F1" w:rsidRDefault="005361F1" w:rsidP="005361F1">
      <w:r w:rsidRPr="005361F1">
        <w:t>Scripted Pipelines use Groovy-based DSL and are written inside a 'node' block. They offer more flexibility and control but are more complex.</w:t>
      </w:r>
    </w:p>
    <w:p w14:paraId="0EE18F1B" w14:textId="77777777" w:rsidR="005361F1" w:rsidRPr="005361F1" w:rsidRDefault="005361F1" w:rsidP="005361F1">
      <w:r w:rsidRPr="005361F1">
        <w:t>Example:</w:t>
      </w:r>
    </w:p>
    <w:p w14:paraId="7E3BAEE9" w14:textId="77777777" w:rsidR="005361F1" w:rsidRPr="005361F1" w:rsidRDefault="005361F1" w:rsidP="005361F1">
      <w:r w:rsidRPr="005361F1">
        <w:t>node {</w:t>
      </w:r>
    </w:p>
    <w:p w14:paraId="52B21203" w14:textId="77777777" w:rsidR="005361F1" w:rsidRPr="005361F1" w:rsidRDefault="005361F1" w:rsidP="005361F1">
      <w:r w:rsidRPr="005361F1">
        <w:t xml:space="preserve">    stage('Build</w:t>
      </w:r>
      <w:proofErr w:type="gramStart"/>
      <w:r w:rsidRPr="005361F1">
        <w:t>') {</w:t>
      </w:r>
      <w:proofErr w:type="gramEnd"/>
    </w:p>
    <w:p w14:paraId="1469D030" w14:textId="77777777" w:rsidR="005361F1" w:rsidRPr="005361F1" w:rsidRDefault="005361F1" w:rsidP="005361F1">
      <w:r w:rsidRPr="005361F1">
        <w:t xml:space="preserve">        echo 'Building...'</w:t>
      </w:r>
    </w:p>
    <w:p w14:paraId="3A6485C6" w14:textId="77777777" w:rsidR="005361F1" w:rsidRPr="005361F1" w:rsidRDefault="005361F1" w:rsidP="005361F1">
      <w:r w:rsidRPr="005361F1">
        <w:t xml:space="preserve">    }</w:t>
      </w:r>
    </w:p>
    <w:p w14:paraId="3D6CC995" w14:textId="77777777" w:rsidR="005361F1" w:rsidRPr="005361F1" w:rsidRDefault="005361F1" w:rsidP="005361F1">
      <w:r w:rsidRPr="005361F1">
        <w:t xml:space="preserve">    stage('Test') {</w:t>
      </w:r>
    </w:p>
    <w:p w14:paraId="117E2C01" w14:textId="77777777" w:rsidR="005361F1" w:rsidRPr="005361F1" w:rsidRDefault="005361F1" w:rsidP="005361F1">
      <w:r w:rsidRPr="005361F1">
        <w:t xml:space="preserve">        echo 'Testing...'</w:t>
      </w:r>
    </w:p>
    <w:p w14:paraId="306AD1CB" w14:textId="77777777" w:rsidR="005361F1" w:rsidRPr="005361F1" w:rsidRDefault="005361F1" w:rsidP="005361F1">
      <w:r w:rsidRPr="005361F1">
        <w:lastRenderedPageBreak/>
        <w:t xml:space="preserve">    }</w:t>
      </w:r>
    </w:p>
    <w:p w14:paraId="0CFF31C4" w14:textId="77777777" w:rsidR="005361F1" w:rsidRPr="005361F1" w:rsidRDefault="005361F1" w:rsidP="005361F1">
      <w:r w:rsidRPr="005361F1">
        <w:t xml:space="preserve">    stage('Deploy') {</w:t>
      </w:r>
    </w:p>
    <w:p w14:paraId="3524D796" w14:textId="77777777" w:rsidR="005361F1" w:rsidRPr="005361F1" w:rsidRDefault="005361F1" w:rsidP="005361F1">
      <w:r w:rsidRPr="005361F1">
        <w:t xml:space="preserve">        echo 'Deploying...'</w:t>
      </w:r>
    </w:p>
    <w:p w14:paraId="616F75D9" w14:textId="77777777" w:rsidR="005361F1" w:rsidRPr="005361F1" w:rsidRDefault="005361F1" w:rsidP="005361F1">
      <w:r w:rsidRPr="005361F1">
        <w:t xml:space="preserve">    }</w:t>
      </w:r>
    </w:p>
    <w:p w14:paraId="0C08F64E" w14:textId="77777777" w:rsidR="005361F1" w:rsidRPr="005361F1" w:rsidRDefault="005361F1" w:rsidP="005361F1">
      <w:r w:rsidRPr="005361F1">
        <w:t>}</w:t>
      </w:r>
    </w:p>
    <w:p w14:paraId="4EDDB419" w14:textId="77777777" w:rsidR="005361F1" w:rsidRPr="005361F1" w:rsidRDefault="005361F1" w:rsidP="005361F1">
      <w:r w:rsidRPr="005361F1">
        <w:t>Declarative Pipeline</w:t>
      </w:r>
    </w:p>
    <w:p w14:paraId="2A5311E7" w14:textId="77777777" w:rsidR="005361F1" w:rsidRPr="005361F1" w:rsidRDefault="005361F1" w:rsidP="005361F1">
      <w:r w:rsidRPr="005361F1">
        <w:t>Declarative Pipelines use a structured syntax with a 'pipeline' block. They are easier to read and maintain, making them ideal for most CI/CD workflows.</w:t>
      </w:r>
    </w:p>
    <w:p w14:paraId="4FE29732" w14:textId="77777777" w:rsidR="005361F1" w:rsidRPr="005361F1" w:rsidRDefault="005361F1" w:rsidP="005361F1">
      <w:r w:rsidRPr="005361F1">
        <w:t>Example:</w:t>
      </w:r>
    </w:p>
    <w:p w14:paraId="42CF2F8E" w14:textId="77777777" w:rsidR="005361F1" w:rsidRPr="005361F1" w:rsidRDefault="005361F1" w:rsidP="005361F1">
      <w:r w:rsidRPr="005361F1">
        <w:t>pipeline {</w:t>
      </w:r>
    </w:p>
    <w:p w14:paraId="216044FC" w14:textId="77777777" w:rsidR="005361F1" w:rsidRPr="005361F1" w:rsidRDefault="005361F1" w:rsidP="005361F1">
      <w:r w:rsidRPr="005361F1">
        <w:t xml:space="preserve">    agent any</w:t>
      </w:r>
    </w:p>
    <w:p w14:paraId="05434EB1" w14:textId="77777777" w:rsidR="005361F1" w:rsidRPr="005361F1" w:rsidRDefault="005361F1" w:rsidP="005361F1">
      <w:r w:rsidRPr="005361F1">
        <w:t xml:space="preserve">    stages {</w:t>
      </w:r>
    </w:p>
    <w:p w14:paraId="022E994C" w14:textId="77777777" w:rsidR="005361F1" w:rsidRPr="005361F1" w:rsidRDefault="005361F1" w:rsidP="005361F1">
      <w:r w:rsidRPr="005361F1">
        <w:t xml:space="preserve">        stage('Build</w:t>
      </w:r>
      <w:proofErr w:type="gramStart"/>
      <w:r w:rsidRPr="005361F1">
        <w:t>') {</w:t>
      </w:r>
      <w:proofErr w:type="gramEnd"/>
    </w:p>
    <w:p w14:paraId="50BBA68A" w14:textId="77777777" w:rsidR="005361F1" w:rsidRPr="005361F1" w:rsidRDefault="005361F1" w:rsidP="005361F1">
      <w:r w:rsidRPr="005361F1">
        <w:t xml:space="preserve">            steps {</w:t>
      </w:r>
    </w:p>
    <w:p w14:paraId="49F0E33C" w14:textId="77777777" w:rsidR="005361F1" w:rsidRPr="005361F1" w:rsidRDefault="005361F1" w:rsidP="005361F1">
      <w:r w:rsidRPr="005361F1">
        <w:t xml:space="preserve">                echo 'Building...'</w:t>
      </w:r>
    </w:p>
    <w:p w14:paraId="394A633E" w14:textId="77777777" w:rsidR="005361F1" w:rsidRPr="005361F1" w:rsidRDefault="005361F1" w:rsidP="005361F1">
      <w:r w:rsidRPr="005361F1">
        <w:t xml:space="preserve">            }</w:t>
      </w:r>
    </w:p>
    <w:p w14:paraId="75CE1152" w14:textId="77777777" w:rsidR="005361F1" w:rsidRPr="005361F1" w:rsidRDefault="005361F1" w:rsidP="005361F1">
      <w:r w:rsidRPr="005361F1">
        <w:t xml:space="preserve">        }</w:t>
      </w:r>
    </w:p>
    <w:p w14:paraId="7D7B61C9" w14:textId="77777777" w:rsidR="005361F1" w:rsidRPr="005361F1" w:rsidRDefault="005361F1" w:rsidP="005361F1">
      <w:r w:rsidRPr="005361F1">
        <w:t xml:space="preserve">        stage('Test') {</w:t>
      </w:r>
    </w:p>
    <w:p w14:paraId="0163448C" w14:textId="77777777" w:rsidR="005361F1" w:rsidRPr="005361F1" w:rsidRDefault="005361F1" w:rsidP="005361F1">
      <w:r w:rsidRPr="005361F1">
        <w:t xml:space="preserve">            steps {</w:t>
      </w:r>
    </w:p>
    <w:p w14:paraId="58497152" w14:textId="77777777" w:rsidR="005361F1" w:rsidRPr="005361F1" w:rsidRDefault="005361F1" w:rsidP="005361F1">
      <w:r w:rsidRPr="005361F1">
        <w:t xml:space="preserve">                echo 'Testing...'</w:t>
      </w:r>
    </w:p>
    <w:p w14:paraId="148D350E" w14:textId="77777777" w:rsidR="005361F1" w:rsidRPr="005361F1" w:rsidRDefault="005361F1" w:rsidP="005361F1">
      <w:r w:rsidRPr="005361F1">
        <w:t xml:space="preserve">            }</w:t>
      </w:r>
    </w:p>
    <w:p w14:paraId="083905FF" w14:textId="77777777" w:rsidR="005361F1" w:rsidRPr="005361F1" w:rsidRDefault="005361F1" w:rsidP="005361F1">
      <w:r w:rsidRPr="005361F1">
        <w:t xml:space="preserve">        }</w:t>
      </w:r>
    </w:p>
    <w:p w14:paraId="0EA7CC0D" w14:textId="77777777" w:rsidR="005361F1" w:rsidRPr="005361F1" w:rsidRDefault="005361F1" w:rsidP="005361F1">
      <w:r w:rsidRPr="005361F1">
        <w:t xml:space="preserve">        stage('Deploy') {</w:t>
      </w:r>
    </w:p>
    <w:p w14:paraId="564BBBFA" w14:textId="77777777" w:rsidR="005361F1" w:rsidRPr="005361F1" w:rsidRDefault="005361F1" w:rsidP="005361F1">
      <w:r w:rsidRPr="005361F1">
        <w:t xml:space="preserve">            steps {</w:t>
      </w:r>
    </w:p>
    <w:p w14:paraId="32775AEF" w14:textId="77777777" w:rsidR="005361F1" w:rsidRPr="005361F1" w:rsidRDefault="005361F1" w:rsidP="005361F1">
      <w:r w:rsidRPr="005361F1">
        <w:t xml:space="preserve">                echo 'Deploying...'</w:t>
      </w:r>
    </w:p>
    <w:p w14:paraId="27E858FE" w14:textId="77777777" w:rsidR="005361F1" w:rsidRPr="005361F1" w:rsidRDefault="005361F1" w:rsidP="005361F1">
      <w:r w:rsidRPr="005361F1">
        <w:t xml:space="preserve">            }</w:t>
      </w:r>
    </w:p>
    <w:p w14:paraId="17AADDC5" w14:textId="77777777" w:rsidR="005361F1" w:rsidRPr="005361F1" w:rsidRDefault="005361F1" w:rsidP="005361F1">
      <w:r w:rsidRPr="005361F1">
        <w:lastRenderedPageBreak/>
        <w:t xml:space="preserve">        }</w:t>
      </w:r>
    </w:p>
    <w:p w14:paraId="110A8BB6" w14:textId="77777777" w:rsidR="005361F1" w:rsidRPr="005361F1" w:rsidRDefault="005361F1" w:rsidP="005361F1">
      <w:r w:rsidRPr="005361F1">
        <w:t xml:space="preserve">    }</w:t>
      </w:r>
    </w:p>
    <w:p w14:paraId="5C9E80FC" w14:textId="77777777" w:rsidR="005361F1" w:rsidRPr="005361F1" w:rsidRDefault="005361F1" w:rsidP="005361F1">
      <w:r w:rsidRPr="005361F1">
        <w:t>}</w:t>
      </w:r>
    </w:p>
    <w:p w14:paraId="47C72268" w14:textId="77777777" w:rsidR="005361F1" w:rsidRPr="005361F1" w:rsidRDefault="005361F1" w:rsidP="005361F1">
      <w:r w:rsidRPr="005361F1">
        <w:t>2. Setting Up a Daily Job Using Cron Expression</w:t>
      </w:r>
    </w:p>
    <w:p w14:paraId="3D7FC7F9" w14:textId="77777777" w:rsidR="005361F1" w:rsidRPr="005361F1" w:rsidRDefault="005361F1" w:rsidP="005361F1">
      <w:r w:rsidRPr="005361F1">
        <w:t xml:space="preserve">To schedule a daily job in Jenkins, go to the job configuration, enable 'Build periodically', and enter a </w:t>
      </w:r>
      <w:proofErr w:type="spellStart"/>
      <w:r w:rsidRPr="005361F1">
        <w:t>cron</w:t>
      </w:r>
      <w:proofErr w:type="spellEnd"/>
      <w:r w:rsidRPr="005361F1">
        <w:t xml:space="preserve"> expression like 'H 0 * * *' to run the job at midnight every day.</w:t>
      </w:r>
    </w:p>
    <w:p w14:paraId="6A276D47" w14:textId="77777777" w:rsidR="005361F1" w:rsidRPr="005361F1" w:rsidRDefault="005361F1" w:rsidP="005361F1">
      <w:r w:rsidRPr="005361F1">
        <w:t>Common Daily Cron Expressions:</w:t>
      </w:r>
    </w:p>
    <w:p w14:paraId="0598241F" w14:textId="77777777" w:rsidR="005361F1" w:rsidRPr="005361F1" w:rsidRDefault="005361F1" w:rsidP="005361F1">
      <w:r w:rsidRPr="005361F1">
        <w:t>Midnight: H 0 * * *</w:t>
      </w:r>
    </w:p>
    <w:p w14:paraId="38AE7F3F" w14:textId="77777777" w:rsidR="005361F1" w:rsidRPr="005361F1" w:rsidRDefault="005361F1" w:rsidP="005361F1">
      <w:r w:rsidRPr="005361F1">
        <w:t>6 AM: H 6 * * *</w:t>
      </w:r>
    </w:p>
    <w:p w14:paraId="19546064" w14:textId="77777777" w:rsidR="005361F1" w:rsidRPr="005361F1" w:rsidRDefault="005361F1" w:rsidP="005361F1">
      <w:r w:rsidRPr="005361F1">
        <w:t>Noon: H 12 * * *</w:t>
      </w:r>
    </w:p>
    <w:p w14:paraId="5502A143" w14:textId="77777777" w:rsidR="005361F1" w:rsidRPr="005361F1" w:rsidRDefault="005361F1" w:rsidP="005361F1">
      <w:r w:rsidRPr="005361F1">
        <w:t>6 PM: H 18 * * *</w:t>
      </w:r>
    </w:p>
    <w:p w14:paraId="60F16560" w14:textId="77777777" w:rsidR="005361F1" w:rsidRPr="005361F1" w:rsidRDefault="005361F1" w:rsidP="005361F1">
      <w:r w:rsidRPr="005361F1">
        <w:t>3. Triggering a Second Job While One is Running</w:t>
      </w:r>
    </w:p>
    <w:p w14:paraId="27CAEC24" w14:textId="77777777" w:rsidR="005361F1" w:rsidRPr="005361F1" w:rsidRDefault="005361F1" w:rsidP="005361F1">
      <w:r w:rsidRPr="005361F1">
        <w:t>You can trigger another job from a running job using the 'build' step in a pipeline or post-build actions.</w:t>
      </w:r>
    </w:p>
    <w:p w14:paraId="2ED1F9DF" w14:textId="77777777" w:rsidR="005361F1" w:rsidRPr="005361F1" w:rsidRDefault="005361F1" w:rsidP="005361F1">
      <w:r w:rsidRPr="005361F1">
        <w:t>Example using pipeline:</w:t>
      </w:r>
    </w:p>
    <w:p w14:paraId="486B9CDA" w14:textId="77777777" w:rsidR="005361F1" w:rsidRPr="005361F1" w:rsidRDefault="005361F1" w:rsidP="005361F1">
      <w:r w:rsidRPr="005361F1">
        <w:t>pipeline {</w:t>
      </w:r>
    </w:p>
    <w:p w14:paraId="636D43EA" w14:textId="77777777" w:rsidR="005361F1" w:rsidRPr="005361F1" w:rsidRDefault="005361F1" w:rsidP="005361F1">
      <w:r w:rsidRPr="005361F1">
        <w:t xml:space="preserve">    agent any</w:t>
      </w:r>
    </w:p>
    <w:p w14:paraId="71D35759" w14:textId="77777777" w:rsidR="005361F1" w:rsidRPr="005361F1" w:rsidRDefault="005361F1" w:rsidP="005361F1">
      <w:r w:rsidRPr="005361F1">
        <w:t xml:space="preserve">    stages {</w:t>
      </w:r>
    </w:p>
    <w:p w14:paraId="53CAEE63" w14:textId="77777777" w:rsidR="005361F1" w:rsidRPr="005361F1" w:rsidRDefault="005361F1" w:rsidP="005361F1">
      <w:r w:rsidRPr="005361F1">
        <w:t xml:space="preserve">        </w:t>
      </w:r>
      <w:proofErr w:type="gramStart"/>
      <w:r w:rsidRPr="005361F1">
        <w:t>stage(</w:t>
      </w:r>
      <w:proofErr w:type="gramEnd"/>
      <w:r w:rsidRPr="005361F1">
        <w:t>'Run Job A') {</w:t>
      </w:r>
    </w:p>
    <w:p w14:paraId="2B282BF3" w14:textId="77777777" w:rsidR="005361F1" w:rsidRPr="005361F1" w:rsidRDefault="005361F1" w:rsidP="005361F1">
      <w:r w:rsidRPr="005361F1">
        <w:t xml:space="preserve">            steps {</w:t>
      </w:r>
    </w:p>
    <w:p w14:paraId="3F2AD6E7" w14:textId="77777777" w:rsidR="005361F1" w:rsidRPr="005361F1" w:rsidRDefault="005361F1" w:rsidP="005361F1">
      <w:r w:rsidRPr="005361F1">
        <w:t xml:space="preserve">                echo 'Running Job A...'</w:t>
      </w:r>
    </w:p>
    <w:p w14:paraId="69833CA6" w14:textId="77777777" w:rsidR="005361F1" w:rsidRPr="005361F1" w:rsidRDefault="005361F1" w:rsidP="005361F1">
      <w:r w:rsidRPr="005361F1">
        <w:t xml:space="preserve">            }</w:t>
      </w:r>
    </w:p>
    <w:p w14:paraId="6ABA9940" w14:textId="77777777" w:rsidR="005361F1" w:rsidRPr="005361F1" w:rsidRDefault="005361F1" w:rsidP="005361F1">
      <w:r w:rsidRPr="005361F1">
        <w:t xml:space="preserve">        }</w:t>
      </w:r>
    </w:p>
    <w:p w14:paraId="13960A23" w14:textId="77777777" w:rsidR="005361F1" w:rsidRPr="005361F1" w:rsidRDefault="005361F1" w:rsidP="005361F1">
      <w:r w:rsidRPr="005361F1">
        <w:t xml:space="preserve">        </w:t>
      </w:r>
      <w:proofErr w:type="gramStart"/>
      <w:r w:rsidRPr="005361F1">
        <w:t>stage(</w:t>
      </w:r>
      <w:proofErr w:type="gramEnd"/>
      <w:r w:rsidRPr="005361F1">
        <w:t>'Trigger Job B') {</w:t>
      </w:r>
    </w:p>
    <w:p w14:paraId="7E0FAB0A" w14:textId="77777777" w:rsidR="005361F1" w:rsidRPr="005361F1" w:rsidRDefault="005361F1" w:rsidP="005361F1">
      <w:r w:rsidRPr="005361F1">
        <w:t xml:space="preserve">            steps {</w:t>
      </w:r>
    </w:p>
    <w:p w14:paraId="3A21A607" w14:textId="77777777" w:rsidR="005361F1" w:rsidRPr="005361F1" w:rsidRDefault="005361F1" w:rsidP="005361F1">
      <w:r w:rsidRPr="005361F1">
        <w:t xml:space="preserve">                build job: 'JobB', </w:t>
      </w:r>
      <w:proofErr w:type="gramStart"/>
      <w:r w:rsidRPr="005361F1">
        <w:t>wait:</w:t>
      </w:r>
      <w:proofErr w:type="gramEnd"/>
      <w:r w:rsidRPr="005361F1">
        <w:t xml:space="preserve"> false</w:t>
      </w:r>
    </w:p>
    <w:p w14:paraId="37EB3D13" w14:textId="77777777" w:rsidR="005361F1" w:rsidRPr="005361F1" w:rsidRDefault="005361F1" w:rsidP="005361F1">
      <w:r w:rsidRPr="005361F1">
        <w:t xml:space="preserve">            }</w:t>
      </w:r>
    </w:p>
    <w:p w14:paraId="5692D645" w14:textId="77777777" w:rsidR="005361F1" w:rsidRPr="005361F1" w:rsidRDefault="005361F1" w:rsidP="005361F1">
      <w:r w:rsidRPr="005361F1">
        <w:lastRenderedPageBreak/>
        <w:t xml:space="preserve">        }</w:t>
      </w:r>
    </w:p>
    <w:p w14:paraId="5A330323" w14:textId="77777777" w:rsidR="005361F1" w:rsidRPr="005361F1" w:rsidRDefault="005361F1" w:rsidP="005361F1">
      <w:r w:rsidRPr="005361F1">
        <w:t xml:space="preserve">    }</w:t>
      </w:r>
    </w:p>
    <w:p w14:paraId="720C2908" w14:textId="77777777" w:rsidR="005361F1" w:rsidRPr="005361F1" w:rsidRDefault="005361F1" w:rsidP="005361F1">
      <w:r w:rsidRPr="005361F1">
        <w:t>}</w:t>
      </w:r>
    </w:p>
    <w:p w14:paraId="578F1782" w14:textId="77777777" w:rsidR="005361F1" w:rsidRPr="005361F1" w:rsidRDefault="005361F1" w:rsidP="005361F1">
      <w:r w:rsidRPr="005361F1">
        <w:t>4. Storing Credentials in Jenkins Pipeline</w:t>
      </w:r>
    </w:p>
    <w:p w14:paraId="2785BCF4" w14:textId="77777777" w:rsidR="005361F1" w:rsidRPr="005361F1" w:rsidRDefault="005361F1" w:rsidP="005361F1">
      <w:r w:rsidRPr="005361F1">
        <w:t>Use the Credentials Plugin to securely store and access secrets in Jenkins pipelines.</w:t>
      </w:r>
    </w:p>
    <w:p w14:paraId="50AEB79A" w14:textId="77777777" w:rsidR="005361F1" w:rsidRPr="005361F1" w:rsidRDefault="005361F1" w:rsidP="005361F1">
      <w:r w:rsidRPr="005361F1">
        <w:t>Example for Secret Text:</w:t>
      </w:r>
    </w:p>
    <w:p w14:paraId="59C67C6A" w14:textId="77777777" w:rsidR="005361F1" w:rsidRPr="005361F1" w:rsidRDefault="005361F1" w:rsidP="005361F1">
      <w:r w:rsidRPr="005361F1">
        <w:t>pipeline {</w:t>
      </w:r>
    </w:p>
    <w:p w14:paraId="2E9FD6CF" w14:textId="77777777" w:rsidR="005361F1" w:rsidRPr="005361F1" w:rsidRDefault="005361F1" w:rsidP="005361F1">
      <w:r w:rsidRPr="005361F1">
        <w:t xml:space="preserve">    agent any</w:t>
      </w:r>
    </w:p>
    <w:p w14:paraId="4500970B" w14:textId="77777777" w:rsidR="005361F1" w:rsidRPr="005361F1" w:rsidRDefault="005361F1" w:rsidP="005361F1">
      <w:r w:rsidRPr="005361F1">
        <w:t xml:space="preserve">    environment {</w:t>
      </w:r>
    </w:p>
    <w:p w14:paraId="42AF64A7" w14:textId="77777777" w:rsidR="005361F1" w:rsidRPr="005361F1" w:rsidRDefault="005361F1" w:rsidP="005361F1">
      <w:r w:rsidRPr="005361F1">
        <w:t xml:space="preserve">        MY_SECRET = credentials('my-secret-token')</w:t>
      </w:r>
    </w:p>
    <w:p w14:paraId="5DB52479" w14:textId="77777777" w:rsidR="005361F1" w:rsidRPr="005361F1" w:rsidRDefault="005361F1" w:rsidP="005361F1">
      <w:r w:rsidRPr="005361F1">
        <w:t xml:space="preserve">    }</w:t>
      </w:r>
    </w:p>
    <w:p w14:paraId="09450C94" w14:textId="77777777" w:rsidR="005361F1" w:rsidRPr="005361F1" w:rsidRDefault="005361F1" w:rsidP="005361F1">
      <w:r w:rsidRPr="005361F1">
        <w:t xml:space="preserve">    stages {</w:t>
      </w:r>
    </w:p>
    <w:p w14:paraId="39003C58" w14:textId="77777777" w:rsidR="005361F1" w:rsidRPr="005361F1" w:rsidRDefault="005361F1" w:rsidP="005361F1">
      <w:r w:rsidRPr="005361F1">
        <w:t xml:space="preserve">        </w:t>
      </w:r>
      <w:proofErr w:type="gramStart"/>
      <w:r w:rsidRPr="005361F1">
        <w:t>stage(</w:t>
      </w:r>
      <w:proofErr w:type="gramEnd"/>
      <w:r w:rsidRPr="005361F1">
        <w:t>'Use Secret') {</w:t>
      </w:r>
    </w:p>
    <w:p w14:paraId="5917C6BF" w14:textId="77777777" w:rsidR="005361F1" w:rsidRPr="005361F1" w:rsidRDefault="005361F1" w:rsidP="005361F1">
      <w:r w:rsidRPr="005361F1">
        <w:t xml:space="preserve">            steps {</w:t>
      </w:r>
    </w:p>
    <w:p w14:paraId="003071DF" w14:textId="77777777" w:rsidR="005361F1" w:rsidRPr="005361F1" w:rsidRDefault="005361F1" w:rsidP="005361F1">
      <w:r w:rsidRPr="005361F1">
        <w:t xml:space="preserve">                </w:t>
      </w:r>
      <w:proofErr w:type="spellStart"/>
      <w:r w:rsidRPr="005361F1">
        <w:t>sh</w:t>
      </w:r>
      <w:proofErr w:type="spellEnd"/>
      <w:r w:rsidRPr="005361F1">
        <w:t xml:space="preserve"> 'echo "Using secret: $MY_SECRET"'</w:t>
      </w:r>
    </w:p>
    <w:p w14:paraId="5D8D1B60" w14:textId="77777777" w:rsidR="005361F1" w:rsidRPr="005361F1" w:rsidRDefault="005361F1" w:rsidP="005361F1">
      <w:r w:rsidRPr="005361F1">
        <w:t xml:space="preserve">            }</w:t>
      </w:r>
    </w:p>
    <w:p w14:paraId="096027E4" w14:textId="77777777" w:rsidR="005361F1" w:rsidRPr="005361F1" w:rsidRDefault="005361F1" w:rsidP="005361F1">
      <w:r w:rsidRPr="005361F1">
        <w:t xml:space="preserve">        }</w:t>
      </w:r>
    </w:p>
    <w:p w14:paraId="48E71AE9" w14:textId="77777777" w:rsidR="005361F1" w:rsidRPr="005361F1" w:rsidRDefault="005361F1" w:rsidP="005361F1">
      <w:r w:rsidRPr="005361F1">
        <w:t xml:space="preserve">    }</w:t>
      </w:r>
    </w:p>
    <w:p w14:paraId="6500489D" w14:textId="77777777" w:rsidR="005361F1" w:rsidRPr="005361F1" w:rsidRDefault="005361F1" w:rsidP="005361F1">
      <w:r w:rsidRPr="005361F1">
        <w:t>}</w:t>
      </w:r>
    </w:p>
    <w:p w14:paraId="56EEA56C" w14:textId="77777777" w:rsidR="005361F1" w:rsidRPr="005361F1" w:rsidRDefault="005361F1" w:rsidP="005361F1">
      <w:r w:rsidRPr="005361F1">
        <w:t>Example for Username and Password:</w:t>
      </w:r>
    </w:p>
    <w:p w14:paraId="1C4CF9C7" w14:textId="77777777" w:rsidR="005361F1" w:rsidRPr="005361F1" w:rsidRDefault="005361F1" w:rsidP="005361F1">
      <w:proofErr w:type="spellStart"/>
      <w:proofErr w:type="gramStart"/>
      <w:r w:rsidRPr="005361F1">
        <w:t>withCredentials</w:t>
      </w:r>
      <w:proofErr w:type="spellEnd"/>
      <w:r w:rsidRPr="005361F1">
        <w:t>(</w:t>
      </w:r>
      <w:proofErr w:type="gramEnd"/>
      <w:r w:rsidRPr="005361F1">
        <w:t>[</w:t>
      </w:r>
      <w:proofErr w:type="spellStart"/>
      <w:proofErr w:type="gramStart"/>
      <w:r w:rsidRPr="005361F1">
        <w:t>usernamePassword</w:t>
      </w:r>
      <w:proofErr w:type="spellEnd"/>
      <w:r w:rsidRPr="005361F1">
        <w:t>(</w:t>
      </w:r>
      <w:proofErr w:type="spellStart"/>
      <w:proofErr w:type="gramEnd"/>
      <w:r w:rsidRPr="005361F1">
        <w:t>credentialsId</w:t>
      </w:r>
      <w:proofErr w:type="spellEnd"/>
      <w:r w:rsidRPr="005361F1">
        <w:t>: 'my-</w:t>
      </w:r>
      <w:proofErr w:type="gramStart"/>
      <w:r w:rsidRPr="005361F1">
        <w:t>creds</w:t>
      </w:r>
      <w:proofErr w:type="gramEnd"/>
      <w:r w:rsidRPr="005361F1">
        <w:t>-</w:t>
      </w:r>
      <w:proofErr w:type="gramStart"/>
      <w:r w:rsidRPr="005361F1">
        <w:t>id</w:t>
      </w:r>
      <w:proofErr w:type="gramEnd"/>
      <w:r w:rsidRPr="005361F1">
        <w:t xml:space="preserve">', </w:t>
      </w:r>
      <w:proofErr w:type="spellStart"/>
      <w:r w:rsidRPr="005361F1">
        <w:t>usernameVariable</w:t>
      </w:r>
      <w:proofErr w:type="spellEnd"/>
      <w:r w:rsidRPr="005361F1">
        <w:t xml:space="preserve">: 'USER', </w:t>
      </w:r>
      <w:proofErr w:type="spellStart"/>
      <w:r w:rsidRPr="005361F1">
        <w:t>passwordVariable</w:t>
      </w:r>
      <w:proofErr w:type="spellEnd"/>
      <w:r w:rsidRPr="005361F1">
        <w:t>: '</w:t>
      </w:r>
      <w:proofErr w:type="gramStart"/>
      <w:r w:rsidRPr="005361F1">
        <w:t>PASS')]) {</w:t>
      </w:r>
      <w:proofErr w:type="gramEnd"/>
    </w:p>
    <w:p w14:paraId="5016FD17" w14:textId="77777777" w:rsidR="005361F1" w:rsidRPr="005361F1" w:rsidRDefault="005361F1" w:rsidP="005361F1">
      <w:r w:rsidRPr="005361F1">
        <w:t xml:space="preserve">    </w:t>
      </w:r>
      <w:proofErr w:type="spellStart"/>
      <w:r w:rsidRPr="005361F1">
        <w:t>sh</w:t>
      </w:r>
      <w:proofErr w:type="spellEnd"/>
      <w:r w:rsidRPr="005361F1">
        <w:t xml:space="preserve"> 'echo "Logging in with $USER and $PASS"'</w:t>
      </w:r>
    </w:p>
    <w:p w14:paraId="1CF8453B" w14:textId="77777777" w:rsidR="005361F1" w:rsidRPr="005361F1" w:rsidRDefault="005361F1" w:rsidP="005361F1">
      <w:r w:rsidRPr="005361F1">
        <w:t>}</w:t>
      </w:r>
    </w:p>
    <w:p w14:paraId="7B84B528" w14:textId="77777777" w:rsidR="005361F1" w:rsidRPr="005361F1" w:rsidRDefault="005361F1" w:rsidP="005361F1">
      <w:r w:rsidRPr="005361F1">
        <w:t>5. Debugging a Failed Jenkins Job</w:t>
      </w:r>
    </w:p>
    <w:p w14:paraId="2D26BFBC" w14:textId="77777777" w:rsidR="005361F1" w:rsidRPr="005361F1" w:rsidRDefault="005361F1" w:rsidP="005361F1">
      <w:r w:rsidRPr="005361F1">
        <w:t>Steps to debug a failed job include checking console output, reviewing job configuration, validating environment and credentials, inspecting dependencies, and using debug flags.</w:t>
      </w:r>
    </w:p>
    <w:p w14:paraId="4296610B" w14:textId="77777777" w:rsidR="005361F1" w:rsidRPr="005361F1" w:rsidRDefault="005361F1" w:rsidP="005361F1">
      <w:r w:rsidRPr="005361F1">
        <w:lastRenderedPageBreak/>
        <w:t>6. Triggering a Job Based on Memory Usage</w:t>
      </w:r>
    </w:p>
    <w:p w14:paraId="1E15C35B" w14:textId="77777777" w:rsidR="005361F1" w:rsidRPr="005361F1" w:rsidRDefault="005361F1" w:rsidP="005361F1">
      <w:r w:rsidRPr="005361F1">
        <w:t>Use a monitoring script or external tools to check memory usage and trigger Jenkins jobs via CLI or REST API.</w:t>
      </w:r>
    </w:p>
    <w:p w14:paraId="43F4442A" w14:textId="77777777" w:rsidR="005361F1" w:rsidRPr="005361F1" w:rsidRDefault="005361F1" w:rsidP="005361F1">
      <w:r w:rsidRPr="005361F1">
        <w:t>Example Python Snippet:</w:t>
      </w:r>
    </w:p>
    <w:p w14:paraId="0CE7CB63" w14:textId="77777777" w:rsidR="005361F1" w:rsidRPr="005361F1" w:rsidRDefault="005361F1" w:rsidP="005361F1">
      <w:r w:rsidRPr="005361F1">
        <w:t xml:space="preserve">import </w:t>
      </w:r>
      <w:proofErr w:type="spellStart"/>
      <w:r w:rsidRPr="005361F1">
        <w:t>psutil</w:t>
      </w:r>
      <w:proofErr w:type="spellEnd"/>
    </w:p>
    <w:p w14:paraId="33725D6C" w14:textId="77777777" w:rsidR="005361F1" w:rsidRPr="005361F1" w:rsidRDefault="005361F1" w:rsidP="005361F1">
      <w:r w:rsidRPr="005361F1">
        <w:t>import requests</w:t>
      </w:r>
    </w:p>
    <w:p w14:paraId="4576C483" w14:textId="77777777" w:rsidR="005361F1" w:rsidRPr="005361F1" w:rsidRDefault="005361F1" w:rsidP="005361F1"/>
    <w:p w14:paraId="785DABFB" w14:textId="77777777" w:rsidR="005361F1" w:rsidRPr="005361F1" w:rsidRDefault="005361F1" w:rsidP="005361F1">
      <w:r w:rsidRPr="005361F1">
        <w:t xml:space="preserve">memory = </w:t>
      </w:r>
      <w:proofErr w:type="spellStart"/>
      <w:proofErr w:type="gramStart"/>
      <w:r w:rsidRPr="005361F1">
        <w:t>psutil.virtual</w:t>
      </w:r>
      <w:proofErr w:type="gramEnd"/>
      <w:r w:rsidRPr="005361F1">
        <w:t>_</w:t>
      </w:r>
      <w:proofErr w:type="gramStart"/>
      <w:r w:rsidRPr="005361F1">
        <w:t>memory</w:t>
      </w:r>
      <w:proofErr w:type="spellEnd"/>
      <w:r w:rsidRPr="005361F1">
        <w:t>(</w:t>
      </w:r>
      <w:proofErr w:type="gramEnd"/>
      <w:r w:rsidRPr="005361F1">
        <w:t>)</w:t>
      </w:r>
    </w:p>
    <w:p w14:paraId="3C9BA695" w14:textId="77777777" w:rsidR="005361F1" w:rsidRPr="005361F1" w:rsidRDefault="005361F1" w:rsidP="005361F1">
      <w:r w:rsidRPr="005361F1">
        <w:t xml:space="preserve">threshold = </w:t>
      </w:r>
      <w:proofErr w:type="gramStart"/>
      <w:r w:rsidRPr="005361F1">
        <w:t>80  #</w:t>
      </w:r>
      <w:proofErr w:type="gramEnd"/>
      <w:r w:rsidRPr="005361F1">
        <w:t xml:space="preserve"> percent</w:t>
      </w:r>
    </w:p>
    <w:p w14:paraId="3A527945" w14:textId="77777777" w:rsidR="005361F1" w:rsidRPr="005361F1" w:rsidRDefault="005361F1" w:rsidP="005361F1"/>
    <w:p w14:paraId="09032F6D" w14:textId="77777777" w:rsidR="005361F1" w:rsidRPr="005361F1" w:rsidRDefault="005361F1" w:rsidP="005361F1">
      <w:r w:rsidRPr="005361F1">
        <w:t xml:space="preserve">if </w:t>
      </w:r>
      <w:proofErr w:type="spellStart"/>
      <w:proofErr w:type="gramStart"/>
      <w:r w:rsidRPr="005361F1">
        <w:t>memory.percent</w:t>
      </w:r>
      <w:proofErr w:type="spellEnd"/>
      <w:proofErr w:type="gramEnd"/>
      <w:r w:rsidRPr="005361F1">
        <w:t xml:space="preserve"> &gt; threshold:</w:t>
      </w:r>
    </w:p>
    <w:p w14:paraId="5A3F1687" w14:textId="77777777" w:rsidR="005361F1" w:rsidRPr="005361F1" w:rsidRDefault="005361F1" w:rsidP="005361F1">
      <w:r w:rsidRPr="005361F1">
        <w:t xml:space="preserve">    </w:t>
      </w:r>
      <w:proofErr w:type="spellStart"/>
      <w:proofErr w:type="gramStart"/>
      <w:r w:rsidRPr="005361F1">
        <w:t>requests.post</w:t>
      </w:r>
      <w:proofErr w:type="spellEnd"/>
      <w:r w:rsidRPr="005361F1">
        <w:t>(</w:t>
      </w:r>
      <w:proofErr w:type="gramEnd"/>
    </w:p>
    <w:p w14:paraId="41502025" w14:textId="77777777" w:rsidR="005361F1" w:rsidRPr="005361F1" w:rsidRDefault="005361F1" w:rsidP="005361F1">
      <w:r w:rsidRPr="005361F1">
        <w:t xml:space="preserve">        'http://your-</w:t>
      </w:r>
      <w:proofErr w:type="spellStart"/>
      <w:r w:rsidRPr="005361F1">
        <w:t>jenkins</w:t>
      </w:r>
      <w:proofErr w:type="spellEnd"/>
      <w:r w:rsidRPr="005361F1">
        <w:t>-</w:t>
      </w:r>
      <w:proofErr w:type="spellStart"/>
      <w:r w:rsidRPr="005361F1">
        <w:t>url</w:t>
      </w:r>
      <w:proofErr w:type="spellEnd"/>
      <w:r w:rsidRPr="005361F1">
        <w:t>/job/your-job-name/build',</w:t>
      </w:r>
    </w:p>
    <w:p w14:paraId="39EE02E2" w14:textId="77777777" w:rsidR="005361F1" w:rsidRPr="005361F1" w:rsidRDefault="005361F1" w:rsidP="005361F1">
      <w:r w:rsidRPr="005361F1">
        <w:t xml:space="preserve">        auth</w:t>
      </w:r>
      <w:proofErr w:type="gramStart"/>
      <w:r w:rsidRPr="005361F1">
        <w:t>=(</w:t>
      </w:r>
      <w:proofErr w:type="gramEnd"/>
      <w:r w:rsidRPr="005361F1">
        <w:t>'</w:t>
      </w:r>
      <w:proofErr w:type="spellStart"/>
      <w:r w:rsidRPr="005361F1">
        <w:t>youruser</w:t>
      </w:r>
      <w:proofErr w:type="spellEnd"/>
      <w:r w:rsidRPr="005361F1">
        <w:t>', '</w:t>
      </w:r>
      <w:proofErr w:type="spellStart"/>
      <w:r w:rsidRPr="005361F1">
        <w:t>yourtoken</w:t>
      </w:r>
      <w:proofErr w:type="spellEnd"/>
      <w:r w:rsidRPr="005361F1">
        <w:t>')</w:t>
      </w:r>
    </w:p>
    <w:p w14:paraId="7AF170F7" w14:textId="77777777" w:rsidR="005361F1" w:rsidRPr="005361F1" w:rsidRDefault="005361F1" w:rsidP="005361F1">
      <w:r w:rsidRPr="005361F1">
        <w:t xml:space="preserve">    )</w:t>
      </w:r>
    </w:p>
    <w:p w14:paraId="1B879DE8" w14:textId="77777777" w:rsidR="005361F1" w:rsidRPr="005361F1" w:rsidRDefault="005361F1" w:rsidP="005361F1">
      <w:r w:rsidRPr="005361F1">
        <w:t>7. Integrating Autoscaling with Jenkins</w:t>
      </w:r>
    </w:p>
    <w:p w14:paraId="3CC18F98" w14:textId="77777777" w:rsidR="005361F1" w:rsidRPr="005361F1" w:rsidRDefault="005361F1" w:rsidP="005361F1">
      <w:r w:rsidRPr="005361F1">
        <w:t>Jenkins can integrate with cloud platforms for autoscaling build agents. Common setups include Kubernetes, AWS EC2, Docker, Azure VM Scale Sets, and GCP.</w:t>
      </w:r>
    </w:p>
    <w:p w14:paraId="68AE8A8A" w14:textId="77777777" w:rsidR="005361F1" w:rsidRPr="005361F1" w:rsidRDefault="005361F1" w:rsidP="005361F1">
      <w:r w:rsidRPr="005361F1">
        <w:t>Key Plugins for Autoscaling:</w:t>
      </w:r>
    </w:p>
    <w:p w14:paraId="0B05C58D" w14:textId="77777777" w:rsidR="005361F1" w:rsidRPr="005361F1" w:rsidRDefault="005361F1" w:rsidP="005361F1">
      <w:r w:rsidRPr="005361F1">
        <w:t>- Kubernetes Plugin</w:t>
      </w:r>
    </w:p>
    <w:p w14:paraId="77785789" w14:textId="77777777" w:rsidR="005361F1" w:rsidRPr="005361F1" w:rsidRDefault="005361F1" w:rsidP="005361F1">
      <w:r w:rsidRPr="005361F1">
        <w:t>- EC2 Plugin</w:t>
      </w:r>
    </w:p>
    <w:p w14:paraId="5EC30E24" w14:textId="77777777" w:rsidR="005361F1" w:rsidRPr="005361F1" w:rsidRDefault="005361F1" w:rsidP="005361F1">
      <w:r w:rsidRPr="005361F1">
        <w:t>- Docker Plugin</w:t>
      </w:r>
    </w:p>
    <w:p w14:paraId="7C026027" w14:textId="77777777" w:rsidR="005361F1" w:rsidRPr="005361F1" w:rsidRDefault="005361F1" w:rsidP="005361F1">
      <w:r w:rsidRPr="005361F1">
        <w:t>- Azure VM Agents</w:t>
      </w:r>
    </w:p>
    <w:p w14:paraId="5EC88E74" w14:textId="022FB9A6" w:rsidR="005361F1" w:rsidRDefault="005361F1" w:rsidP="005361F1">
      <w:r w:rsidRPr="005361F1">
        <w:t>- GCP Compute Engine Plugin</w:t>
      </w:r>
    </w:p>
    <w:p w14:paraId="2E2E7F85" w14:textId="77777777" w:rsidR="005361F1" w:rsidRDefault="005361F1" w:rsidP="005361F1"/>
    <w:p w14:paraId="2559F26C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Kubernetes and AWS Q&amp;A Summary</w:t>
      </w:r>
    </w:p>
    <w:p w14:paraId="06B5ECC9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 xml:space="preserve">What </w:t>
      </w:r>
      <w:proofErr w:type="gramStart"/>
      <w:r w:rsidRPr="005361F1">
        <w:rPr>
          <w:b/>
          <w:bCs/>
        </w:rPr>
        <w:t>are</w:t>
      </w:r>
      <w:proofErr w:type="gramEnd"/>
      <w:r w:rsidRPr="005361F1">
        <w:rPr>
          <w:b/>
          <w:bCs/>
        </w:rPr>
        <w:t xml:space="preserve"> Node Affinity &amp; Non-Affinity?</w:t>
      </w:r>
    </w:p>
    <w:p w14:paraId="0C497C71" w14:textId="77777777" w:rsidR="005361F1" w:rsidRPr="005361F1" w:rsidRDefault="005361F1" w:rsidP="005361F1">
      <w:r w:rsidRPr="005361F1">
        <w:lastRenderedPageBreak/>
        <w:t>Node Affinity attracts pods to specific nodes based on labels. It includes required (hard) and preferred (soft) rules. Non-Affinity (Anti-Affinity) avoids placing pods on certain nodes or near other pods. It includes Pod Anti-Affinity and Node Anti-Affinity.</w:t>
      </w:r>
    </w:p>
    <w:p w14:paraId="7A37AEF9" w14:textId="77777777" w:rsidR="005361F1" w:rsidRPr="005361F1" w:rsidRDefault="005361F1" w:rsidP="005361F1"/>
    <w:p w14:paraId="454081F0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Can you explain with examples?</w:t>
      </w:r>
    </w:p>
    <w:p w14:paraId="56C5BB36" w14:textId="77777777" w:rsidR="005361F1" w:rsidRPr="005361F1" w:rsidRDefault="005361F1" w:rsidP="005361F1">
      <w:r w:rsidRPr="005361F1">
        <w:t>Yes. Examples include YAML configurations for required and preferred Node Affinity, and Pod Anti-Affinity to avoid placing similar pods on the same node.</w:t>
      </w:r>
    </w:p>
    <w:p w14:paraId="7AABFD73" w14:textId="77777777" w:rsidR="005361F1" w:rsidRPr="005361F1" w:rsidRDefault="005361F1" w:rsidP="005361F1"/>
    <w:p w14:paraId="33272821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Difference between Pod Affinity &amp; Pod Anti-Affinity.</w:t>
      </w:r>
    </w:p>
    <w:p w14:paraId="003B3D81" w14:textId="77777777" w:rsidR="005361F1" w:rsidRPr="005361F1" w:rsidRDefault="005361F1" w:rsidP="005361F1">
      <w:r w:rsidRPr="005361F1">
        <w:t>Pod Affinity co-locates pods with others based on labels</w:t>
      </w:r>
      <w:proofErr w:type="gramStart"/>
      <w:r w:rsidRPr="005361F1">
        <w:t>, useful</w:t>
      </w:r>
      <w:proofErr w:type="gramEnd"/>
      <w:r w:rsidRPr="005361F1">
        <w:t xml:space="preserve"> for communication. Pod Anti-Affinity separates pods for high availability. Both use topology keys like hostname.</w:t>
      </w:r>
    </w:p>
    <w:p w14:paraId="7BB32439" w14:textId="77777777" w:rsidR="005361F1" w:rsidRPr="005361F1" w:rsidRDefault="005361F1" w:rsidP="005361F1"/>
    <w:p w14:paraId="22819EEA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What are Hard vs. Soft conditions in Pod Affinity/Anti-Affinity.</w:t>
      </w:r>
    </w:p>
    <w:p w14:paraId="61BA30C7" w14:textId="77777777" w:rsidR="005361F1" w:rsidRPr="005361F1" w:rsidRDefault="005361F1" w:rsidP="005361F1">
      <w:r w:rsidRPr="005361F1">
        <w:t>Hard conditions (</w:t>
      </w:r>
      <w:proofErr w:type="spellStart"/>
      <w:r w:rsidRPr="005361F1">
        <w:t>requiredDuringSchedulingIgnoredDuringExecution</w:t>
      </w:r>
      <w:proofErr w:type="spellEnd"/>
      <w:r w:rsidRPr="005361F1">
        <w:t>) are mandatory for scheduling. Soft conditions (</w:t>
      </w:r>
      <w:proofErr w:type="spellStart"/>
      <w:r w:rsidRPr="005361F1">
        <w:t>preferredDuringSchedulingIgnoredDuringExecution</w:t>
      </w:r>
      <w:proofErr w:type="spellEnd"/>
      <w:r w:rsidRPr="005361F1">
        <w:t>) are best-effort and allow scheduling even if not met.</w:t>
      </w:r>
    </w:p>
    <w:p w14:paraId="3EEE1DDB" w14:textId="77777777" w:rsidR="005361F1" w:rsidRPr="005361F1" w:rsidRDefault="005361F1" w:rsidP="005361F1"/>
    <w:p w14:paraId="4FFC330C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What are common scenarios for each condition?</w:t>
      </w:r>
    </w:p>
    <w:p w14:paraId="193F410F" w14:textId="77777777" w:rsidR="005361F1" w:rsidRPr="005361F1" w:rsidRDefault="005361F1" w:rsidP="005361F1">
      <w:r w:rsidRPr="005361F1">
        <w:t>Hard: Security compliance, hardware needs, data locality, isolation. Soft: Performance optimization, load distribution, cost efficiency, co-location.</w:t>
      </w:r>
    </w:p>
    <w:p w14:paraId="2AAF8CEE" w14:textId="77777777" w:rsidR="005361F1" w:rsidRPr="005361F1" w:rsidRDefault="005361F1" w:rsidP="005361F1"/>
    <w:p w14:paraId="2BBE4DF2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 xml:space="preserve">Explain HPA (Horizontal Pod </w:t>
      </w:r>
      <w:proofErr w:type="spellStart"/>
      <w:r w:rsidRPr="005361F1">
        <w:rPr>
          <w:b/>
          <w:bCs/>
        </w:rPr>
        <w:t>Autoscaler</w:t>
      </w:r>
      <w:proofErr w:type="spellEnd"/>
      <w:r w:rsidRPr="005361F1">
        <w:rPr>
          <w:b/>
          <w:bCs/>
        </w:rPr>
        <w:t xml:space="preserve">) and VPA (Vertical Pod </w:t>
      </w:r>
      <w:proofErr w:type="spellStart"/>
      <w:r w:rsidRPr="005361F1">
        <w:rPr>
          <w:b/>
          <w:bCs/>
        </w:rPr>
        <w:t>Autoscaler</w:t>
      </w:r>
      <w:proofErr w:type="spellEnd"/>
      <w:r w:rsidRPr="005361F1">
        <w:rPr>
          <w:b/>
          <w:bCs/>
        </w:rPr>
        <w:t>).</w:t>
      </w:r>
    </w:p>
    <w:p w14:paraId="3EC0FB54" w14:textId="77777777" w:rsidR="005361F1" w:rsidRPr="005361F1" w:rsidRDefault="005361F1" w:rsidP="005361F1">
      <w:r w:rsidRPr="005361F1">
        <w:t>HPA scales the number of pods based on metrics like CPU. VPA adjusts CPU/memory requests per pod. HPA is for stateless apps; VPA is for resource-intensive apps.</w:t>
      </w:r>
    </w:p>
    <w:p w14:paraId="0C76AB1F" w14:textId="77777777" w:rsidR="005361F1" w:rsidRPr="005361F1" w:rsidRDefault="005361F1" w:rsidP="005361F1"/>
    <w:p w14:paraId="3F8F836D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What conditions can be set in HPA?</w:t>
      </w:r>
    </w:p>
    <w:p w14:paraId="7FB1CB27" w14:textId="77777777" w:rsidR="005361F1" w:rsidRPr="005361F1" w:rsidRDefault="005361F1" w:rsidP="005361F1">
      <w:r w:rsidRPr="005361F1">
        <w:t>Conditions include resource metrics (CPU, memory), custom metrics (e.g., RPS), external metrics (e.g., queue length), and behavior settings like stabilization windows.</w:t>
      </w:r>
    </w:p>
    <w:p w14:paraId="62CBA036" w14:textId="77777777" w:rsidR="005361F1" w:rsidRPr="005361F1" w:rsidRDefault="005361F1" w:rsidP="005361F1"/>
    <w:p w14:paraId="38CE1A00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What is Ingress in Kubernetes, give me a real time example</w:t>
      </w:r>
    </w:p>
    <w:p w14:paraId="55C8386E" w14:textId="77777777" w:rsidR="005361F1" w:rsidRPr="005361F1" w:rsidRDefault="005361F1" w:rsidP="005361F1">
      <w:r w:rsidRPr="005361F1">
        <w:lastRenderedPageBreak/>
        <w:t>Ingress manages external access to services. Example: routing '/' to frontend-service and '/</w:t>
      </w:r>
      <w:proofErr w:type="spellStart"/>
      <w:r w:rsidRPr="005361F1">
        <w:t>api</w:t>
      </w:r>
      <w:proofErr w:type="spellEnd"/>
      <w:r w:rsidRPr="005361F1">
        <w:t xml:space="preserve">' to </w:t>
      </w:r>
      <w:proofErr w:type="spellStart"/>
      <w:r w:rsidRPr="005361F1">
        <w:t>api</w:t>
      </w:r>
      <w:proofErr w:type="spellEnd"/>
      <w:r w:rsidRPr="005361F1">
        <w:t>-service using a single domain like example.com.</w:t>
      </w:r>
    </w:p>
    <w:p w14:paraId="7D29CA45" w14:textId="77777777" w:rsidR="005361F1" w:rsidRPr="005361F1" w:rsidRDefault="005361F1" w:rsidP="005361F1"/>
    <w:p w14:paraId="4741B200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How would you debug a domain that isn’t reaching a Kubernetes service?</w:t>
      </w:r>
    </w:p>
    <w:p w14:paraId="3E568A6F" w14:textId="77777777" w:rsidR="005361F1" w:rsidRPr="005361F1" w:rsidRDefault="005361F1" w:rsidP="005361F1">
      <w:r w:rsidRPr="005361F1">
        <w:t>Check DNS resolution, Ingress controller, Ingress resource, service configuration, pod health, internal access, network policies, TLS, and cloud firewall/load balancer.</w:t>
      </w:r>
    </w:p>
    <w:p w14:paraId="19099566" w14:textId="77777777" w:rsidR="005361F1" w:rsidRPr="005361F1" w:rsidRDefault="005361F1" w:rsidP="005361F1"/>
    <w:p w14:paraId="1FB53210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If a service is returning a 500 error, how would you troubleshoot it?</w:t>
      </w:r>
    </w:p>
    <w:p w14:paraId="054E58A6" w14:textId="77777777" w:rsidR="005361F1" w:rsidRPr="005361F1" w:rsidRDefault="005361F1" w:rsidP="005361F1">
      <w:r w:rsidRPr="005361F1">
        <w:t>Check pod logs, container health, application code, service routing, test locally, inspect Ingress, monitor resources, check dependencies, and enable debug logging.</w:t>
      </w:r>
    </w:p>
    <w:p w14:paraId="29AB7AB3" w14:textId="77777777" w:rsidR="005361F1" w:rsidRPr="005361F1" w:rsidRDefault="005361F1" w:rsidP="005361F1"/>
    <w:p w14:paraId="328EE6D1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Explain Rolling Updates and restarts in Kubernetes.</w:t>
      </w:r>
    </w:p>
    <w:p w14:paraId="2F39A5D6" w14:textId="77777777" w:rsidR="005361F1" w:rsidRPr="005361F1" w:rsidRDefault="005361F1" w:rsidP="005361F1">
      <w:r w:rsidRPr="005361F1">
        <w:t xml:space="preserve">Rolling Updates gradually replace pods with new ones. Restarts can be manual, crash recovery, probe-triggered, or rolling restarts using </w:t>
      </w:r>
      <w:proofErr w:type="spellStart"/>
      <w:r w:rsidRPr="005361F1">
        <w:t>kubectl</w:t>
      </w:r>
      <w:proofErr w:type="spellEnd"/>
      <w:r w:rsidRPr="005361F1">
        <w:t>.</w:t>
      </w:r>
    </w:p>
    <w:p w14:paraId="519BC846" w14:textId="77777777" w:rsidR="005361F1" w:rsidRPr="005361F1" w:rsidRDefault="005361F1" w:rsidP="005361F1"/>
    <w:p w14:paraId="605F14D9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 xml:space="preserve">When restarting using </w:t>
      </w:r>
      <w:proofErr w:type="spellStart"/>
      <w:r w:rsidRPr="005361F1">
        <w:rPr>
          <w:b/>
          <w:bCs/>
        </w:rPr>
        <w:t>kubectl</w:t>
      </w:r>
      <w:proofErr w:type="spellEnd"/>
      <w:r w:rsidRPr="005361F1">
        <w:rPr>
          <w:b/>
          <w:bCs/>
        </w:rPr>
        <w:t>, will there be downtime?</w:t>
      </w:r>
    </w:p>
    <w:p w14:paraId="3AAFA67E" w14:textId="77777777" w:rsidR="005361F1" w:rsidRPr="005361F1" w:rsidRDefault="005361F1" w:rsidP="005361F1">
      <w:r w:rsidRPr="005361F1">
        <w:t>Usually no, if multiple replicas and readiness probes are configured. Downtime may occur with single replicas or misconfigured probes.</w:t>
      </w:r>
    </w:p>
    <w:p w14:paraId="7F930B8F" w14:textId="77777777" w:rsidR="005361F1" w:rsidRPr="005361F1" w:rsidRDefault="005361F1" w:rsidP="005361F1"/>
    <w:p w14:paraId="472F5A58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How do you access an S3 bucket from Account A in Account B</w:t>
      </w:r>
    </w:p>
    <w:p w14:paraId="7EA9C34C" w14:textId="77777777" w:rsidR="005361F1" w:rsidRPr="005361F1" w:rsidRDefault="005361F1" w:rsidP="005361F1">
      <w:r w:rsidRPr="005361F1">
        <w:t>Use cross-account IAM roles and bucket policies. Account A allows Account B's role in the bucket policy. Account B assumes the role or accesses directly if trusted.</w:t>
      </w:r>
    </w:p>
    <w:p w14:paraId="51B638F0" w14:textId="77777777" w:rsidR="005361F1" w:rsidRPr="005361F1" w:rsidRDefault="005361F1" w:rsidP="005361F1"/>
    <w:p w14:paraId="56B3329E" w14:textId="77777777" w:rsidR="005361F1" w:rsidRPr="005361F1" w:rsidRDefault="005361F1" w:rsidP="005361F1">
      <w:pPr>
        <w:rPr>
          <w:b/>
          <w:bCs/>
        </w:rPr>
      </w:pPr>
      <w:r w:rsidRPr="005361F1">
        <w:rPr>
          <w:b/>
          <w:bCs/>
        </w:rPr>
        <w:t>How do you connect an EC2 instance to an S3 bucket?</w:t>
      </w:r>
    </w:p>
    <w:p w14:paraId="33A9B2AA" w14:textId="77777777" w:rsidR="005361F1" w:rsidRPr="005361F1" w:rsidRDefault="005361F1" w:rsidP="005361F1">
      <w:r w:rsidRPr="005361F1">
        <w:t>Create an IAM role with S3 permissions, attach it to the EC2 instance, and use AWS CLI or SDK to access the bucket without credentials.</w:t>
      </w:r>
    </w:p>
    <w:p w14:paraId="1037E061" w14:textId="77777777" w:rsidR="005361F1" w:rsidRPr="005361F1" w:rsidRDefault="005361F1" w:rsidP="005361F1"/>
    <w:p w14:paraId="2627A64C" w14:textId="77777777" w:rsidR="005361F1" w:rsidRDefault="005361F1" w:rsidP="005361F1"/>
    <w:sectPr w:rsidR="00536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171754">
    <w:abstractNumId w:val="8"/>
  </w:num>
  <w:num w:numId="2" w16cid:durableId="845748885">
    <w:abstractNumId w:val="6"/>
  </w:num>
  <w:num w:numId="3" w16cid:durableId="42875392">
    <w:abstractNumId w:val="5"/>
  </w:num>
  <w:num w:numId="4" w16cid:durableId="291637234">
    <w:abstractNumId w:val="4"/>
  </w:num>
  <w:num w:numId="5" w16cid:durableId="1723559543">
    <w:abstractNumId w:val="7"/>
  </w:num>
  <w:num w:numId="6" w16cid:durableId="1116212457">
    <w:abstractNumId w:val="3"/>
  </w:num>
  <w:num w:numId="7" w16cid:durableId="980958650">
    <w:abstractNumId w:val="2"/>
  </w:num>
  <w:num w:numId="8" w16cid:durableId="1383169047">
    <w:abstractNumId w:val="1"/>
  </w:num>
  <w:num w:numId="9" w16cid:durableId="28234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5DF4"/>
    <w:rsid w:val="005361F1"/>
    <w:rsid w:val="007825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E76F2"/>
  <w14:defaultImageDpi w14:val="300"/>
  <w15:docId w15:val="{67960A4D-2E40-472C-8CE7-E71F14FD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2025-07-10T06:18:00Z</dcterms:created>
  <dcterms:modified xsi:type="dcterms:W3CDTF">2025-07-10T06:18:00Z</dcterms:modified>
  <cp:category/>
</cp:coreProperties>
</file>