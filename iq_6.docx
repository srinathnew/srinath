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21B97" w14:textId="77777777" w:rsidR="00E13FA2" w:rsidRDefault="00183CC2">
      <w:pPr>
        <w:pStyle w:val="Heading1"/>
      </w:pPr>
      <w:r>
        <w:t>DevOps Q&amp;A Transcript</w:t>
      </w:r>
    </w:p>
    <w:p w14:paraId="0A7927C1" w14:textId="77777777" w:rsidR="00E13FA2" w:rsidRDefault="00183CC2">
      <w:pPr>
        <w:pStyle w:val="Heading2"/>
      </w:pPr>
      <w:r>
        <w:t>1. What is your role in your project as a DevOps engineer? Explain in detail.</w:t>
      </w:r>
    </w:p>
    <w:p w14:paraId="64F6DDEB" w14:textId="77777777" w:rsidR="00E13FA2" w:rsidRDefault="00183CC2">
      <w:r>
        <w:t>A DevOps engineer bridges the gap between development and operations. Key responsibilities include:</w:t>
      </w:r>
      <w:r>
        <w:br/>
        <w:t xml:space="preserve">- CI/CD Pipeline Management: Automating build, </w:t>
      </w:r>
      <w:r>
        <w:t>test, and deployment processes.</w:t>
      </w:r>
      <w:r>
        <w:br/>
        <w:t>- Infrastructure as Code (IaC): Using tools like Terraform or CloudFormation to provision infrastructure.</w:t>
      </w:r>
      <w:r>
        <w:br/>
        <w:t>- Monitoring &amp; Logging: Setting up tools like Prometheus, Grafana, ELK stack.</w:t>
      </w:r>
      <w:r>
        <w:br/>
        <w:t>- Cloud Management: Managing AWS, Azure, or GCP resources.</w:t>
      </w:r>
      <w:r>
        <w:br/>
        <w:t>- Containerization &amp; Orchestration: Using Docker and Kubernetes.</w:t>
      </w:r>
      <w:r>
        <w:br/>
        <w:t>- Security &amp; Compliance: Implementing DevSecOps practices.</w:t>
      </w:r>
      <w:r>
        <w:br/>
        <w:t>- Collaboration: Working closely with developers, QA, and IT teams.</w:t>
      </w:r>
    </w:p>
    <w:p w14:paraId="6DAC7329" w14:textId="77777777" w:rsidR="00E13FA2" w:rsidRDefault="00183CC2">
      <w:pPr>
        <w:pStyle w:val="Heading2"/>
      </w:pPr>
      <w:r>
        <w:t>2. What is VPC Peering and how does it work?</w:t>
      </w:r>
    </w:p>
    <w:p w14:paraId="0BCAD03A" w14:textId="77777777" w:rsidR="00E13FA2" w:rsidRDefault="00183CC2">
      <w:r>
        <w:t>VPC Peering connects two Virtual Private Clouds (VPCs) to route traffic between them using private IPs.</w:t>
      </w:r>
      <w:r>
        <w:br/>
        <w:t>How it works:</w:t>
      </w:r>
      <w:r>
        <w:br/>
        <w:t>- Create a peering connection between VPC A and VPC B.</w:t>
      </w:r>
      <w:r>
        <w:br/>
        <w:t>- Accept the request from the other VPC.</w:t>
      </w:r>
      <w:r>
        <w:br/>
        <w:t>- Update route tables in both VPCs to allow traffic.</w:t>
      </w:r>
      <w:r>
        <w:br/>
        <w:t>- Ensure security groups and NACLs allow communication.</w:t>
      </w:r>
    </w:p>
    <w:p w14:paraId="7EA2FCEF" w14:textId="77777777" w:rsidR="00E13FA2" w:rsidRDefault="00183CC2">
      <w:pPr>
        <w:pStyle w:val="Heading2"/>
      </w:pPr>
      <w:r>
        <w:t>3. Write Terraform code to create 5 EC2 instances with different names and sizes.</w:t>
      </w:r>
    </w:p>
    <w:p w14:paraId="4DCE620C" w14:textId="77777777" w:rsidR="00E13FA2" w:rsidRDefault="00183CC2">
      <w:r>
        <w:t>provider "aws" {</w:t>
      </w:r>
      <w:r>
        <w:br/>
        <w:t xml:space="preserve">  region = "us-east-1"</w:t>
      </w:r>
      <w:r>
        <w:br/>
        <w:t>}</w:t>
      </w:r>
      <w:r>
        <w:br/>
      </w:r>
      <w:r>
        <w:br/>
        <w:t>resource "aws_instance" "example" {</w:t>
      </w:r>
      <w:r>
        <w:br/>
        <w:t xml:space="preserve">  count         = 5</w:t>
      </w:r>
      <w:r>
        <w:br/>
        <w:t xml:space="preserve">  ami           = "ami-0c55b159cbfafe1f0" # Replace with valid AMI</w:t>
      </w:r>
      <w:r>
        <w:br/>
        <w:t xml:space="preserve">  instance_type = element(["t2.micro", "t2.small", "t2.medium", "t3.micro", "t3.small"], count.index)</w:t>
      </w:r>
      <w:r>
        <w:br/>
        <w:t xml:space="preserve">  tags = {</w:t>
      </w:r>
      <w:r>
        <w:br/>
        <w:t xml:space="preserve">    Name = "Instance-${count.index + 1}"</w:t>
      </w:r>
      <w:r>
        <w:br/>
        <w:t xml:space="preserve">  }</w:t>
      </w:r>
      <w:r>
        <w:br/>
        <w:t>}</w:t>
      </w:r>
    </w:p>
    <w:p w14:paraId="01943EB4" w14:textId="77777777" w:rsidR="00E13FA2" w:rsidRDefault="00183CC2">
      <w:pPr>
        <w:pStyle w:val="Heading2"/>
      </w:pPr>
      <w:r>
        <w:t>4. How to check the last 5 users who logged into a Linux system?</w:t>
      </w:r>
    </w:p>
    <w:p w14:paraId="2F3638C9" w14:textId="77777777" w:rsidR="00E13FA2" w:rsidRDefault="00183CC2">
      <w:r>
        <w:t>Use the command:</w:t>
      </w:r>
      <w:r>
        <w:br/>
        <w:t>last -n 5</w:t>
      </w:r>
    </w:p>
    <w:p w14:paraId="4E2D561B" w14:textId="77777777" w:rsidR="00E13FA2" w:rsidRDefault="00183CC2">
      <w:pPr>
        <w:pStyle w:val="Heading2"/>
      </w:pPr>
      <w:r>
        <w:lastRenderedPageBreak/>
        <w:t>5. What is a multi-stage Dockerfile? Can we use the second stage as the first?</w:t>
      </w:r>
    </w:p>
    <w:p w14:paraId="3C4D1C0B" w14:textId="77777777" w:rsidR="00E13FA2" w:rsidRDefault="00183CC2">
      <w:r>
        <w:t>A multi-stage Dockerfile uses multiple FROM statements to:</w:t>
      </w:r>
      <w:r>
        <w:br/>
        <w:t>- Build in one stage (e.g., compile code).</w:t>
      </w:r>
      <w:r>
        <w:br/>
        <w:t>- Copy only necessary artifacts to a smaller final image.</w:t>
      </w:r>
      <w:r>
        <w:br/>
        <w:t>Yes, you can use the second stage as the first by referencing it with --target during build.</w:t>
      </w:r>
    </w:p>
    <w:p w14:paraId="7539A610" w14:textId="77777777" w:rsidR="00E13FA2" w:rsidRDefault="00183CC2">
      <w:pPr>
        <w:pStyle w:val="Heading2"/>
      </w:pPr>
      <w:r>
        <w:t>6. How does an application communicate with the outside world?</w:t>
      </w:r>
    </w:p>
    <w:p w14:paraId="3FA4AC5F" w14:textId="77777777" w:rsidR="00E13FA2" w:rsidRDefault="00183CC2">
      <w:r>
        <w:t>- Through network interfaces (e.g., public IP, NAT).</w:t>
      </w:r>
      <w:r>
        <w:br/>
        <w:t>- Load balancers, Ingress controllers, or API gateways.</w:t>
      </w:r>
      <w:r>
        <w:br/>
        <w:t>- DNS resolution and firewall rules must allow traffic.</w:t>
      </w:r>
    </w:p>
    <w:p w14:paraId="2B759C65" w14:textId="77777777" w:rsidR="00E13FA2" w:rsidRDefault="00183CC2">
      <w:pPr>
        <w:pStyle w:val="Heading2"/>
      </w:pPr>
      <w:r>
        <w:t>7. A pod is in CrashLoopBackOff. How do you troubleshoot it?</w:t>
      </w:r>
    </w:p>
    <w:p w14:paraId="59FD8709" w14:textId="77777777" w:rsidR="00E13FA2" w:rsidRDefault="00183CC2">
      <w:r>
        <w:t>1. kubectl describe pod &lt;pod-name&gt; – Check events.</w:t>
      </w:r>
      <w:r>
        <w:br/>
        <w:t>2. kubectl logs &lt;pod-name&gt; – View logs.</w:t>
      </w:r>
      <w:r>
        <w:br/>
        <w:t>3. Check readiness/liveness probes.</w:t>
      </w:r>
      <w:r>
        <w:br/>
        <w:t>4. Validate config maps, secrets, and environment variables.</w:t>
      </w:r>
      <w:r>
        <w:br/>
        <w:t>5. Check resource limits and image issues.</w:t>
      </w:r>
    </w:p>
    <w:p w14:paraId="6E3254E2" w14:textId="77777777" w:rsidR="00E13FA2" w:rsidRDefault="00183CC2">
      <w:pPr>
        <w:pStyle w:val="Heading2"/>
      </w:pPr>
      <w:r>
        <w:t>8. What are the types of services in Kubernetes?</w:t>
      </w:r>
    </w:p>
    <w:p w14:paraId="1BEF6288" w14:textId="77777777" w:rsidR="00E13FA2" w:rsidRDefault="00183CC2">
      <w:r>
        <w:t>- ClusterIP (default, internal access)</w:t>
      </w:r>
      <w:r>
        <w:br/>
        <w:t>- NodePort (exposes service on node IP)</w:t>
      </w:r>
      <w:r>
        <w:br/>
        <w:t>- LoadBalancer (external access via cloud LB)</w:t>
      </w:r>
      <w:r>
        <w:br/>
        <w:t>- ExternalName (maps service to DNS name)</w:t>
      </w:r>
    </w:p>
    <w:p w14:paraId="49A3BBC5" w14:textId="77777777" w:rsidR="00E13FA2" w:rsidRDefault="00183CC2">
      <w:pPr>
        <w:pStyle w:val="Heading2"/>
      </w:pPr>
      <w:r>
        <w:t>9. What is a headless service in Kubernetes?</w:t>
      </w:r>
    </w:p>
    <w:p w14:paraId="29674F88" w14:textId="77777777" w:rsidR="00E13FA2" w:rsidRDefault="00183CC2">
      <w:r>
        <w:t>A headless service (clusterIP: None) allows direct access to individual pods without load balancing.</w:t>
      </w:r>
      <w:r>
        <w:br/>
        <w:t>Useful for:</w:t>
      </w:r>
      <w:r>
        <w:br/>
        <w:t>- StatefulSets</w:t>
      </w:r>
      <w:r>
        <w:br/>
        <w:t>- DNS-based service discovery</w:t>
      </w:r>
    </w:p>
    <w:p w14:paraId="7B62DB83" w14:textId="77777777" w:rsidR="00E13FA2" w:rsidRDefault="00183CC2">
      <w:pPr>
        <w:pStyle w:val="Heading2"/>
      </w:pPr>
      <w:r>
        <w:t>10. Write a Dockerfile for a ReactJS application.</w:t>
      </w:r>
    </w:p>
    <w:p w14:paraId="1A8C18E5" w14:textId="77777777" w:rsidR="00E13FA2" w:rsidRDefault="00183CC2">
      <w:r>
        <w:t># Stage 1: Build</w:t>
      </w:r>
      <w:r>
        <w:br/>
        <w:t>FROM node:18 AS build</w:t>
      </w:r>
      <w:r>
        <w:br/>
        <w:t>WORKDIR /app</w:t>
      </w:r>
      <w:r>
        <w:br/>
        <w:t>COPY package*.json ./</w:t>
      </w:r>
      <w:r>
        <w:br/>
        <w:t>RUN npm install</w:t>
      </w:r>
      <w:r>
        <w:br/>
        <w:t>COPY . .</w:t>
      </w:r>
      <w:r>
        <w:br/>
        <w:t>RUN npm run build</w:t>
      </w:r>
      <w:r>
        <w:br/>
      </w:r>
      <w:r>
        <w:br/>
        <w:t># Stage 2: Serve</w:t>
      </w:r>
      <w:r>
        <w:br/>
        <w:t>FROM nginx:alpine</w:t>
      </w:r>
      <w:r>
        <w:br/>
        <w:t>COPY --from=build /app/build /usr/share/nginx/html</w:t>
      </w:r>
      <w:r>
        <w:br/>
      </w:r>
      <w:r>
        <w:lastRenderedPageBreak/>
        <w:t>EXPOSE 80</w:t>
      </w:r>
      <w:r>
        <w:br/>
        <w:t>CMD ["nginx", "-g", "daemon off;"]</w:t>
      </w:r>
    </w:p>
    <w:p w14:paraId="0BA3B6AD" w14:textId="77777777" w:rsidR="00E13FA2" w:rsidRDefault="00183CC2">
      <w:pPr>
        <w:pStyle w:val="Heading2"/>
      </w:pPr>
      <w:r>
        <w:t>11. In a Kubernetes cluster, one ReplicaSet is not working. How do you debug it?</w:t>
      </w:r>
    </w:p>
    <w:p w14:paraId="22A3C824" w14:textId="77777777" w:rsidR="00E13FA2" w:rsidRDefault="00183CC2">
      <w:r>
        <w:t>1. kubectl describe rs &lt;replicaset-name&gt;</w:t>
      </w:r>
      <w:r>
        <w:br/>
        <w:t>2. Check pod status: kubectl get pods</w:t>
      </w:r>
      <w:r>
        <w:br/>
        <w:t>3. View logs: kubectl logs &lt;pod-name&gt;</w:t>
      </w:r>
      <w:r>
        <w:br/>
        <w:t>4. Check deployment or template issues.</w:t>
      </w:r>
    </w:p>
    <w:p w14:paraId="0041D6E3" w14:textId="77777777" w:rsidR="00E13FA2" w:rsidRDefault="00183CC2">
      <w:pPr>
        <w:pStyle w:val="Heading2"/>
      </w:pPr>
      <w:r>
        <w:t>12. How to check CPU usage of a system?</w:t>
      </w:r>
    </w:p>
    <w:p w14:paraId="78DD72B7" w14:textId="77777777" w:rsidR="00E13FA2" w:rsidRDefault="00183CC2">
      <w:r>
        <w:t>Use commands like:</w:t>
      </w:r>
      <w:r>
        <w:br/>
        <w:t>top</w:t>
      </w:r>
      <w:r>
        <w:br/>
        <w:t>mpstat</w:t>
      </w:r>
      <w:r>
        <w:br/>
        <w:t>vmstat</w:t>
      </w:r>
    </w:p>
    <w:p w14:paraId="6286D5C9" w14:textId="77777777" w:rsidR="00E13FA2" w:rsidRDefault="00183CC2">
      <w:pPr>
        <w:pStyle w:val="Heading2"/>
      </w:pPr>
      <w:r>
        <w:t>13. What AWS services are used in your project?</w:t>
      </w:r>
    </w:p>
    <w:p w14:paraId="69C45942" w14:textId="77777777" w:rsidR="00E13FA2" w:rsidRDefault="00183CC2">
      <w:r>
        <w:t>- EC2 – Compute</w:t>
      </w:r>
      <w:r>
        <w:br/>
        <w:t>- S3 – Storage</w:t>
      </w:r>
      <w:r>
        <w:br/>
        <w:t>- RDS – Databases</w:t>
      </w:r>
      <w:r>
        <w:br/>
        <w:t>- VPC – Networking</w:t>
      </w:r>
      <w:r>
        <w:br/>
        <w:t>- CloudWatch – Monitoring</w:t>
      </w:r>
      <w:r>
        <w:br/>
        <w:t>- IAM – Access control</w:t>
      </w:r>
      <w:r>
        <w:br/>
        <w:t>- ECS/EKS – Container orchestration</w:t>
      </w:r>
      <w:r>
        <w:br/>
        <w:t>- Lambda – Serverless</w:t>
      </w:r>
    </w:p>
    <w:p w14:paraId="2CA11FA1" w14:textId="77777777" w:rsidR="00E13FA2" w:rsidRDefault="00183CC2">
      <w:pPr>
        <w:pStyle w:val="Heading2"/>
      </w:pPr>
      <w:r>
        <w:t>14. What are the CI/CD steps while developing?</w:t>
      </w:r>
    </w:p>
    <w:p w14:paraId="3C47377C" w14:textId="77777777" w:rsidR="00E13FA2" w:rsidRDefault="00183CC2">
      <w:r>
        <w:t>1. Code Commit</w:t>
      </w:r>
      <w:r>
        <w:br/>
        <w:t>2. Build (e.g., compile, lint)</w:t>
      </w:r>
      <w:r>
        <w:br/>
        <w:t>3. Test (unit/integration)</w:t>
      </w:r>
      <w:r>
        <w:br/>
        <w:t>4. Package (e.g., Docker image)</w:t>
      </w:r>
      <w:r>
        <w:br/>
        <w:t>5. Deploy (to staging/prod)</w:t>
      </w:r>
      <w:r>
        <w:br/>
        <w:t>6. Monitor (logs, metrics)</w:t>
      </w:r>
    </w:p>
    <w:p w14:paraId="13285B47" w14:textId="77777777" w:rsidR="00E13FA2" w:rsidRDefault="00183CC2">
      <w:pPr>
        <w:pStyle w:val="Heading2"/>
      </w:pPr>
      <w:r>
        <w:t>15. Write a CI/CD pipeline to build and push a Node.js app image to Docker Hub.</w:t>
      </w:r>
    </w:p>
    <w:p w14:paraId="0E42745C" w14:textId="77777777" w:rsidR="00E13FA2" w:rsidRDefault="00183CC2">
      <w:r>
        <w:t># .github/workflows/docker.yml</w:t>
      </w:r>
      <w:r>
        <w:br/>
        <w:t>name: Build and Push</w:t>
      </w:r>
      <w:r>
        <w:br/>
      </w:r>
      <w:r>
        <w:br/>
        <w:t>on:</w:t>
      </w:r>
      <w:r>
        <w:br/>
        <w:t xml:space="preserve">  push:</w:t>
      </w:r>
      <w:r>
        <w:br/>
        <w:t xml:space="preserve">    branches: [ main ]</w:t>
      </w:r>
      <w:r>
        <w:br/>
      </w:r>
      <w:r>
        <w:br/>
      </w:r>
      <w:r>
        <w:lastRenderedPageBreak/>
        <w:t>jobs:</w:t>
      </w:r>
      <w:r>
        <w:br/>
      </w:r>
      <w:r>
        <w:t xml:space="preserve">  build:</w:t>
      </w:r>
      <w:r>
        <w:br/>
        <w:t xml:space="preserve">    runs-on: ubuntu-latest</w:t>
      </w:r>
      <w:r>
        <w:br/>
        <w:t xml:space="preserve">    steps:</w:t>
      </w:r>
      <w:r>
        <w:br/>
        <w:t xml:space="preserve">      - name: Checkout code</w:t>
      </w:r>
      <w:r>
        <w:br/>
        <w:t xml:space="preserve">        uses: actions/checkout@v3</w:t>
      </w:r>
      <w:r>
        <w:br/>
      </w:r>
      <w:r>
        <w:br/>
        <w:t xml:space="preserve">      - name: Set up Docker</w:t>
      </w:r>
      <w:r>
        <w:br/>
        <w:t xml:space="preserve">        uses: docker/setup-buildx-action@v3</w:t>
      </w:r>
      <w:r>
        <w:br/>
      </w:r>
      <w:r>
        <w:br/>
        <w:t xml:space="preserve">      - name: Login to Docker Hub</w:t>
      </w:r>
      <w:r>
        <w:br/>
        <w:t xml:space="preserve">        uses: docker/login-action@v3</w:t>
      </w:r>
      <w:r>
        <w:br/>
        <w:t xml:space="preserve">        with:</w:t>
      </w:r>
      <w:r>
        <w:br/>
        <w:t xml:space="preserve">          username: ${{ secrets.DOCKER_USERNAME }}</w:t>
      </w:r>
      <w:r>
        <w:br/>
        <w:t xml:space="preserve">          password: ${{ secrets.DOCKER_PASSWORD }}</w:t>
      </w:r>
      <w:r>
        <w:br/>
      </w:r>
      <w:r>
        <w:br/>
        <w:t xml:space="preserve">      - name: Build and push</w:t>
      </w:r>
      <w:r>
        <w:br/>
        <w:t xml:space="preserve">        uses: docker/build-push-action@v5</w:t>
      </w:r>
      <w:r>
        <w:br/>
        <w:t xml:space="preserve">        with:</w:t>
      </w:r>
      <w:r>
        <w:br/>
        <w:t xml:space="preserve">          context: .</w:t>
      </w:r>
      <w:r>
        <w:br/>
        <w:t xml:space="preserve">          push: true</w:t>
      </w:r>
      <w:r>
        <w:br/>
        <w:t xml:space="preserve">          tags</w:t>
      </w:r>
      <w:r>
        <w:t>: yourdockerhubuser/node-app:latest</w:t>
      </w:r>
    </w:p>
    <w:sectPr w:rsidR="00E13F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096662">
    <w:abstractNumId w:val="8"/>
  </w:num>
  <w:num w:numId="2" w16cid:durableId="1755972213">
    <w:abstractNumId w:val="6"/>
  </w:num>
  <w:num w:numId="3" w16cid:durableId="1010834206">
    <w:abstractNumId w:val="5"/>
  </w:num>
  <w:num w:numId="4" w16cid:durableId="1624918230">
    <w:abstractNumId w:val="4"/>
  </w:num>
  <w:num w:numId="5" w16cid:durableId="1521434481">
    <w:abstractNumId w:val="7"/>
  </w:num>
  <w:num w:numId="6" w16cid:durableId="325013375">
    <w:abstractNumId w:val="3"/>
  </w:num>
  <w:num w:numId="7" w16cid:durableId="1287739368">
    <w:abstractNumId w:val="2"/>
  </w:num>
  <w:num w:numId="8" w16cid:durableId="239142256">
    <w:abstractNumId w:val="1"/>
  </w:num>
  <w:num w:numId="9" w16cid:durableId="104733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CC2"/>
    <w:rsid w:val="0029639D"/>
    <w:rsid w:val="00326F90"/>
    <w:rsid w:val="00AA1D8D"/>
    <w:rsid w:val="00B47730"/>
    <w:rsid w:val="00CB0664"/>
    <w:rsid w:val="00E13FA2"/>
    <w:rsid w:val="00F243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DB967"/>
  <w14:defaultImageDpi w14:val="300"/>
  <w15:docId w15:val="{E357750D-8274-485D-9A5B-3B9B7260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2025-07-11T05:08:00Z</dcterms:created>
  <dcterms:modified xsi:type="dcterms:W3CDTF">2025-07-11T05:08:00Z</dcterms:modified>
  <cp:category/>
</cp:coreProperties>
</file>