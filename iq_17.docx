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B600" w14:textId="77777777" w:rsidR="008F1E7E" w:rsidRDefault="0048649A">
      <w:pPr>
        <w:pStyle w:val="Heading1"/>
      </w:pPr>
      <w:r>
        <w:t>DevOps and Cloud Interview Questions and Answers</w:t>
      </w:r>
    </w:p>
    <w:p w14:paraId="21EBD599" w14:textId="77777777" w:rsidR="008F1E7E" w:rsidRDefault="0048649A">
      <w:pPr>
        <w:pStyle w:val="Heading2"/>
      </w:pPr>
      <w:r>
        <w:t>Rollback a Failed Deployment in Jenkins</w:t>
      </w:r>
    </w:p>
    <w:p w14:paraId="6F6E1FE0" w14:textId="77777777" w:rsidR="008F1E7E" w:rsidRDefault="0048649A">
      <w:r>
        <w:t>- Use the "Build with Parameters" option to trigger a previous successful build.</w:t>
      </w:r>
      <w:r>
        <w:br/>
        <w:t>- Alternatively, use Git tags or commit hashes to redeploy a known good version.</w:t>
      </w:r>
      <w:r>
        <w:br/>
        <w:t>- For pipelines, implement a rollback stage that redeploys the last stable artifact.</w:t>
      </w:r>
    </w:p>
    <w:p w14:paraId="6EC9D7A6" w14:textId="77777777" w:rsidR="008F1E7E" w:rsidRDefault="0048649A">
      <w:pPr>
        <w:pStyle w:val="Heading2"/>
      </w:pPr>
      <w:r>
        <w:t>Docker Image vs Container</w:t>
      </w:r>
    </w:p>
    <w:p w14:paraId="5062DE22" w14:textId="77777777" w:rsidR="008F1E7E" w:rsidRDefault="0048649A">
      <w:r>
        <w:t>- Image: A static snapshot of an application and its dependencies.</w:t>
      </w:r>
      <w:r>
        <w:br/>
        <w:t>- Container: A running instance of an image, isolated with its own filesystem, network, and process space.</w:t>
      </w:r>
    </w:p>
    <w:p w14:paraId="7BF0AEAA" w14:textId="77777777" w:rsidR="008F1E7E" w:rsidRDefault="0048649A">
      <w:pPr>
        <w:pStyle w:val="Heading2"/>
      </w:pPr>
      <w:r>
        <w:t>Troubleshooting CrashLoopBackOff</w:t>
      </w:r>
    </w:p>
    <w:p w14:paraId="5B69BAAC" w14:textId="77777777" w:rsidR="008F1E7E" w:rsidRDefault="0048649A">
      <w:r>
        <w:t>- Run `kubectl describe pod &lt;pod-name&gt;` and `kubectl logs &lt;pod-name&gt;` to inspect errors.</w:t>
      </w:r>
      <w:r>
        <w:br/>
        <w:t>- Common causes: misconfigured env vars, missing files, failed health checks.</w:t>
      </w:r>
      <w:r>
        <w:br/>
        <w:t>- Fix the root cause and redeploy.</w:t>
      </w:r>
    </w:p>
    <w:p w14:paraId="022B4FB3" w14:textId="77777777" w:rsidR="008F1E7E" w:rsidRDefault="0048649A">
      <w:pPr>
        <w:pStyle w:val="Heading2"/>
      </w:pPr>
      <w:r>
        <w:t>Purpose of .gitignore</w:t>
      </w:r>
    </w:p>
    <w:p w14:paraId="529D3921" w14:textId="77777777" w:rsidR="008F1E7E" w:rsidRDefault="0048649A">
      <w:r>
        <w:t>- Specifies files/folders Git should ignore (e.g., logs, secrets, build artifacts).</w:t>
      </w:r>
      <w:r>
        <w:br/>
        <w:t>- Prevents accidental commits of sensitive or irrelevant files.</w:t>
      </w:r>
    </w:p>
    <w:p w14:paraId="74A57C2E" w14:textId="77777777" w:rsidR="008F1E7E" w:rsidRDefault="0048649A">
      <w:pPr>
        <w:pStyle w:val="Heading2"/>
      </w:pPr>
      <w:r>
        <w:t>Managing Secrets in Kubernetes</w:t>
      </w:r>
    </w:p>
    <w:p w14:paraId="0B99F5B6" w14:textId="77777777" w:rsidR="008F1E7E" w:rsidRDefault="0048649A">
      <w:r>
        <w:t>- Use Kubernetes Secrets (`kubectl create secret`).</w:t>
      </w:r>
      <w:r>
        <w:br/>
        <w:t>- For enhanced security: integrate with HashiCorp Vault, Sealed Secrets, or External Secrets Operator.</w:t>
      </w:r>
    </w:p>
    <w:p w14:paraId="2C740A7B" w14:textId="77777777" w:rsidR="008F1E7E" w:rsidRDefault="0048649A">
      <w:pPr>
        <w:pStyle w:val="Heading2"/>
      </w:pPr>
      <w:r>
        <w:t>IAM Role</w:t>
      </w:r>
    </w:p>
    <w:p w14:paraId="7AC2CF78" w14:textId="77777777" w:rsidR="008F1E7E" w:rsidRDefault="0048649A">
      <w:r>
        <w:t>- Identity and Access Management role in AWS defines permissions for services/users.</w:t>
      </w:r>
      <w:r>
        <w:br/>
        <w:t>- Use it to grant least privilege access to EC2, Lambda, or Kubernetes nodes.</w:t>
      </w:r>
    </w:p>
    <w:p w14:paraId="1E9E370A" w14:textId="77777777" w:rsidR="008F1E7E" w:rsidRDefault="0048649A">
      <w:pPr>
        <w:pStyle w:val="Heading2"/>
      </w:pPr>
      <w:r>
        <w:t>Terraform Apply</w:t>
      </w:r>
    </w:p>
    <w:p w14:paraId="36B24BA2" w14:textId="77777777" w:rsidR="008F1E7E" w:rsidRDefault="0048649A">
      <w:r>
        <w:t>- Validates and executes the plan to create/update/delete infrastructure.</w:t>
      </w:r>
      <w:r>
        <w:br/>
        <w:t>- Prompts for approval unless `-auto-approve` is used.</w:t>
      </w:r>
    </w:p>
    <w:p w14:paraId="710C46E3" w14:textId="77777777" w:rsidR="008F1E7E" w:rsidRDefault="0048649A">
      <w:pPr>
        <w:pStyle w:val="Heading2"/>
      </w:pPr>
      <w:r>
        <w:t>Custom Domain for Kubernetes Ingress</w:t>
      </w:r>
    </w:p>
    <w:p w14:paraId="7F0865C7" w14:textId="77777777" w:rsidR="008F1E7E" w:rsidRDefault="0048649A">
      <w:r>
        <w:t>- Create an Ingress resource with the domain in the `host` field.</w:t>
      </w:r>
      <w:r>
        <w:br/>
        <w:t>- Update DNS records to point to the ingress controller’s external IP.</w:t>
      </w:r>
      <w:r>
        <w:br/>
        <w:t>- Use TLS with cert-manager for HTTPS.</w:t>
      </w:r>
    </w:p>
    <w:p w14:paraId="0035721E" w14:textId="77777777" w:rsidR="008F1E7E" w:rsidRDefault="0048649A">
      <w:pPr>
        <w:pStyle w:val="Heading2"/>
      </w:pPr>
      <w:r>
        <w:lastRenderedPageBreak/>
        <w:t>Load Balancer in Cloud</w:t>
      </w:r>
    </w:p>
    <w:p w14:paraId="1D678EE4" w14:textId="77777777" w:rsidR="008F1E7E" w:rsidRDefault="0048649A">
      <w:r>
        <w:t>- Distributes traffic across multiple instances.</w:t>
      </w:r>
      <w:r>
        <w:br/>
        <w:t>- Types: Layer 4 (TCP) and Layer 7 (HTTP).</w:t>
      </w:r>
      <w:r>
        <w:br/>
        <w:t>- In cloud (e.g., AWS ELB), it auto-scales and integrates with health checks.</w:t>
      </w:r>
    </w:p>
    <w:p w14:paraId="28E177D4" w14:textId="77777777" w:rsidR="008F1E7E" w:rsidRDefault="0048649A">
      <w:pPr>
        <w:pStyle w:val="Heading2"/>
      </w:pPr>
      <w:r>
        <w:t>Find Process Using a Port (Linux)</w:t>
      </w:r>
    </w:p>
    <w:p w14:paraId="6CBECE50" w14:textId="77777777" w:rsidR="008F1E7E" w:rsidRDefault="0048649A">
      <w:r>
        <w:t>Use the following commands:</w:t>
      </w:r>
      <w:r>
        <w:br/>
        <w:t xml:space="preserve"> sudo lsof -i :&lt;port&gt;</w:t>
      </w:r>
      <w:r>
        <w:br/>
        <w:t xml:space="preserve"> sudo netstat -tulnp | grep &lt;port&gt;</w:t>
      </w:r>
    </w:p>
    <w:p w14:paraId="6EFDCC25" w14:textId="77777777" w:rsidR="008F1E7E" w:rsidRDefault="0048649A">
      <w:pPr>
        <w:pStyle w:val="Heading2"/>
      </w:pPr>
      <w:r>
        <w:t>Pipeline Stage vs Step</w:t>
      </w:r>
    </w:p>
    <w:p w14:paraId="198D95AA" w14:textId="77777777" w:rsidR="008F1E7E" w:rsidRDefault="0048649A">
      <w:r>
        <w:t>- Stage: Logical grouping (e.g., Build, Test, Deploy).</w:t>
      </w:r>
      <w:r>
        <w:br/>
        <w:t>- Step: Individual task within a stage (e.g., run tests, build image).</w:t>
      </w:r>
    </w:p>
    <w:p w14:paraId="67B355B9" w14:textId="77777777" w:rsidR="008F1E7E" w:rsidRDefault="0048649A">
      <w:pPr>
        <w:pStyle w:val="Heading2"/>
      </w:pPr>
      <w:r>
        <w:t>Monitor Logs from Multiple Containers</w:t>
      </w:r>
    </w:p>
    <w:p w14:paraId="65EC9889" w14:textId="77777777" w:rsidR="008F1E7E" w:rsidRDefault="0048649A">
      <w:r>
        <w:t>- Use centralized logging: ELK stack, Fluentd, Loki, or Datadog.</w:t>
      </w:r>
      <w:r>
        <w:br/>
        <w:t>- Agents collect logs and push to a central dashboard.</w:t>
      </w:r>
    </w:p>
    <w:p w14:paraId="40A4A30D" w14:textId="77777777" w:rsidR="008F1E7E" w:rsidRDefault="0048649A">
      <w:pPr>
        <w:pStyle w:val="Heading2"/>
      </w:pPr>
      <w:r>
        <w:t>Horizontal vs Vertical Pod Autoscaling</w:t>
      </w:r>
    </w:p>
    <w:p w14:paraId="070FF70D" w14:textId="77777777" w:rsidR="008F1E7E" w:rsidRDefault="0048649A">
      <w:r>
        <w:t>- Horizontal: Adds/removes pod replicas based on metrics.</w:t>
      </w:r>
      <w:r>
        <w:br/>
        <w:t>- Vertical: Adjusts CPU/memory of existing pods.</w:t>
      </w:r>
    </w:p>
    <w:p w14:paraId="0A857296" w14:textId="77777777" w:rsidR="008F1E7E" w:rsidRDefault="0048649A">
      <w:pPr>
        <w:pStyle w:val="Heading2"/>
      </w:pPr>
      <w:r>
        <w:t>Update Env Vars in Running Container</w:t>
      </w:r>
    </w:p>
    <w:p w14:paraId="3C899532" w14:textId="77777777" w:rsidR="008F1E7E" w:rsidRDefault="0048649A">
      <w:r>
        <w:t>- You can’t directly update env vars in a running pod.</w:t>
      </w:r>
      <w:r>
        <w:br/>
        <w:t>- Update the deployment and redeploy:</w:t>
      </w:r>
      <w:r>
        <w:br/>
        <w:t xml:space="preserve">  env:</w:t>
      </w:r>
      <w:r>
        <w:br/>
        <w:t xml:space="preserve">    - name: VAR_NAME</w:t>
      </w:r>
      <w:r>
        <w:br/>
        <w:t xml:space="preserve">      value: "new_value"</w:t>
      </w:r>
    </w:p>
    <w:p w14:paraId="052D7B8E" w14:textId="77777777" w:rsidR="008F1E7E" w:rsidRDefault="0048649A">
      <w:pPr>
        <w:pStyle w:val="Heading2"/>
      </w:pPr>
      <w:r>
        <w:t>No Resource Limits in K8s</w:t>
      </w:r>
    </w:p>
    <w:p w14:paraId="3CE9A8A3" w14:textId="77777777" w:rsidR="008F1E7E" w:rsidRDefault="0048649A">
      <w:r>
        <w:t>- Pods can consume unlimited resources, risking node starvation.</w:t>
      </w:r>
      <w:r>
        <w:br/>
        <w:t>- Always set `requests` and `limits` to ensure fair scheduling.</w:t>
      </w:r>
    </w:p>
    <w:p w14:paraId="6AF75BF0" w14:textId="77777777" w:rsidR="008F1E7E" w:rsidRDefault="0048649A">
      <w:pPr>
        <w:pStyle w:val="Heading2"/>
      </w:pPr>
      <w:r>
        <w:t>Ensure Idempotency in Terraform</w:t>
      </w:r>
    </w:p>
    <w:p w14:paraId="2E8F0784" w14:textId="77777777" w:rsidR="008F1E7E" w:rsidRDefault="0048649A">
      <w:r>
        <w:t>- Use state files and avoid hardcoded values.</w:t>
      </w:r>
      <w:r>
        <w:br/>
        <w:t>- Use `terraform plan` to preview changes.</w:t>
      </w:r>
      <w:r>
        <w:br/>
        <w:t>- Avoid using `count` or `for_each` with changing keys.</w:t>
      </w:r>
    </w:p>
    <w:p w14:paraId="40201A36" w14:textId="77777777" w:rsidR="008F1E7E" w:rsidRDefault="0048649A">
      <w:pPr>
        <w:pStyle w:val="Heading2"/>
      </w:pPr>
      <w:r>
        <w:t>Dangling Docker Image</w:t>
      </w:r>
    </w:p>
    <w:p w14:paraId="2A9A597E" w14:textId="77777777" w:rsidR="008F1E7E" w:rsidRDefault="0048649A">
      <w:r>
        <w:t>- Image not tagged and not referenced by any container.</w:t>
      </w:r>
      <w:r>
        <w:br/>
        <w:t xml:space="preserve">  docker images -f "dangling=true"</w:t>
      </w:r>
    </w:p>
    <w:p w14:paraId="7E68025F" w14:textId="77777777" w:rsidR="008F1E7E" w:rsidRDefault="0048649A">
      <w:pPr>
        <w:pStyle w:val="Heading2"/>
      </w:pPr>
      <w:r>
        <w:lastRenderedPageBreak/>
        <w:t>Prevent Accidental Deletions</w:t>
      </w:r>
    </w:p>
    <w:p w14:paraId="77300147" w14:textId="77777777" w:rsidR="008F1E7E" w:rsidRDefault="0048649A">
      <w:r>
        <w:t>- Use RBAC, approval workflows, and Terraform `prevent_destroy`.</w:t>
      </w:r>
      <w:r>
        <w:br/>
        <w:t>- Enable backup and audit logging.</w:t>
      </w:r>
    </w:p>
    <w:p w14:paraId="07ADE9EC" w14:textId="77777777" w:rsidR="008F1E7E" w:rsidRDefault="0048649A">
      <w:pPr>
        <w:pStyle w:val="Heading2"/>
      </w:pPr>
      <w:r>
        <w:t>Readiness vs Liveness Probes</w:t>
      </w:r>
    </w:p>
    <w:p w14:paraId="35F3B037" w14:textId="77777777" w:rsidR="008F1E7E" w:rsidRDefault="0048649A">
      <w:r>
        <w:t>- Readiness: Is the app ready to serve traffic?</w:t>
      </w:r>
      <w:r>
        <w:br/>
        <w:t>- Liveness: Is the app alive or should it be restarted?</w:t>
      </w:r>
    </w:p>
    <w:p w14:paraId="60BC11A2" w14:textId="77777777" w:rsidR="008F1E7E" w:rsidRDefault="0048649A">
      <w:pPr>
        <w:pStyle w:val="Heading2"/>
      </w:pPr>
      <w:r>
        <w:t>Debugging a Failed CI Build</w:t>
      </w:r>
    </w:p>
    <w:p w14:paraId="29FD6405" w14:textId="77777777" w:rsidR="008F1E7E" w:rsidRDefault="0048649A">
      <w:r>
        <w:t>- Check logs for error messages.</w:t>
      </w:r>
      <w:r>
        <w:br/>
        <w:t>- Validate environment setup, dependencies, and secrets.</w:t>
      </w:r>
      <w:r>
        <w:br/>
        <w:t>- Reproduce locally if possible.</w:t>
      </w:r>
      <w:r>
        <w:br/>
        <w:t>- Use version control to compare with last successful build.</w:t>
      </w:r>
    </w:p>
    <w:p w14:paraId="29B8CEE5" w14:textId="77777777" w:rsidR="00B3688C" w:rsidRDefault="00B3688C"/>
    <w:p w14:paraId="281D5853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DevOps and Cloud Engineering Q&amp;A Summary</w:t>
      </w:r>
    </w:p>
    <w:p w14:paraId="08D22705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the difference between hard link and soft link?</w:t>
      </w:r>
    </w:p>
    <w:p w14:paraId="012FAD82" w14:textId="77777777" w:rsidR="00B3688C" w:rsidRPr="00B3688C" w:rsidRDefault="00B3688C" w:rsidP="00B3688C">
      <w:r w:rsidRPr="00B3688C">
        <w:t xml:space="preserve">- Hard Link: Points directly to the </w:t>
      </w:r>
      <w:proofErr w:type="spellStart"/>
      <w:r w:rsidRPr="00B3688C">
        <w:t>inode</w:t>
      </w:r>
      <w:proofErr w:type="spellEnd"/>
      <w:r w:rsidRPr="00B3688C">
        <w:t xml:space="preserve"> of a file. Multiple hard links share the same </w:t>
      </w:r>
      <w:proofErr w:type="spellStart"/>
      <w:r w:rsidRPr="00B3688C">
        <w:t>inode</w:t>
      </w:r>
      <w:proofErr w:type="spellEnd"/>
      <w:r w:rsidRPr="00B3688C">
        <w:t>.</w:t>
      </w:r>
      <w:r w:rsidRPr="00B3688C">
        <w:br/>
        <w:t xml:space="preserve">  - Cannot link directories.</w:t>
      </w:r>
      <w:r w:rsidRPr="00B3688C">
        <w:br/>
        <w:t xml:space="preserve">  - If the original file is deleted, the data remains accessible via the hard link.</w:t>
      </w:r>
      <w:r w:rsidRPr="00B3688C">
        <w:br/>
        <w:t>- Soft Link (Symbolic Link): Points to the file name/path.</w:t>
      </w:r>
      <w:r w:rsidRPr="00B3688C">
        <w:br/>
        <w:t xml:space="preserve">  - Can link directories.</w:t>
      </w:r>
      <w:r w:rsidRPr="00B3688C">
        <w:br/>
        <w:t xml:space="preserve">  - If the original file is deleted, the </w:t>
      </w:r>
      <w:proofErr w:type="spellStart"/>
      <w:r w:rsidRPr="00B3688C">
        <w:t>symlink</w:t>
      </w:r>
      <w:proofErr w:type="spellEnd"/>
      <w:r w:rsidRPr="00B3688C">
        <w:t xml:space="preserve"> becomes broken.</w:t>
      </w:r>
    </w:p>
    <w:p w14:paraId="1D1FFAAB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How would you monitor resources in Linux?</w:t>
      </w:r>
    </w:p>
    <w:p w14:paraId="6EE02C90" w14:textId="77777777" w:rsidR="00B3688C" w:rsidRPr="00B3688C" w:rsidRDefault="00B3688C" w:rsidP="00B3688C">
      <w:r w:rsidRPr="00B3688C">
        <w:t xml:space="preserve">- Tools </w:t>
      </w:r>
      <w:proofErr w:type="gramStart"/>
      <w:r w:rsidRPr="00B3688C">
        <w:t>include:</w:t>
      </w:r>
      <w:proofErr w:type="gramEnd"/>
      <w:r w:rsidRPr="00B3688C">
        <w:t xml:space="preserve"> top, </w:t>
      </w:r>
      <w:proofErr w:type="spellStart"/>
      <w:r w:rsidRPr="00B3688C">
        <w:t>htop</w:t>
      </w:r>
      <w:proofErr w:type="spellEnd"/>
      <w:r w:rsidRPr="00B3688C">
        <w:t xml:space="preserve">, </w:t>
      </w:r>
      <w:proofErr w:type="spellStart"/>
      <w:r w:rsidRPr="00B3688C">
        <w:t>vmstat</w:t>
      </w:r>
      <w:proofErr w:type="spellEnd"/>
      <w:r w:rsidRPr="00B3688C">
        <w:t xml:space="preserve">, </w:t>
      </w:r>
      <w:proofErr w:type="spellStart"/>
      <w:r w:rsidRPr="00B3688C">
        <w:t>iostat</w:t>
      </w:r>
      <w:proofErr w:type="spellEnd"/>
      <w:r w:rsidRPr="00B3688C">
        <w:t xml:space="preserve">, netstat, </w:t>
      </w:r>
      <w:proofErr w:type="spellStart"/>
      <w:r w:rsidRPr="00B3688C">
        <w:t>dstat</w:t>
      </w:r>
      <w:proofErr w:type="spellEnd"/>
      <w:r w:rsidRPr="00B3688C">
        <w:br/>
        <w:t>- System monitoring suites: Nagios, Zabbix, Prometheus + Grafana, Glances</w:t>
      </w:r>
      <w:r w:rsidRPr="00B3688C">
        <w:br/>
        <w:t xml:space="preserve">- Logs: </w:t>
      </w:r>
      <w:proofErr w:type="spellStart"/>
      <w:r w:rsidRPr="00B3688C">
        <w:t>journalctl</w:t>
      </w:r>
      <w:proofErr w:type="spellEnd"/>
      <w:r w:rsidRPr="00B3688C">
        <w:t>, /var/log/syslog, /var/log/messages</w:t>
      </w:r>
    </w:p>
    <w:p w14:paraId="291A8FBB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are the different types of S3?</w:t>
      </w:r>
    </w:p>
    <w:p w14:paraId="7B08BB18" w14:textId="77777777" w:rsidR="00B3688C" w:rsidRPr="00B3688C" w:rsidRDefault="00B3688C" w:rsidP="00B3688C">
      <w:r w:rsidRPr="00B3688C">
        <w:t>- S3 Standard</w:t>
      </w:r>
      <w:r w:rsidRPr="00B3688C">
        <w:br/>
        <w:t>- S3 Intelligent-Tiering</w:t>
      </w:r>
      <w:r w:rsidRPr="00B3688C">
        <w:br/>
        <w:t>- S3 Standard-IA (Infrequent Access)</w:t>
      </w:r>
      <w:r w:rsidRPr="00B3688C">
        <w:br/>
        <w:t>- S3 One Zone-IA</w:t>
      </w:r>
      <w:r w:rsidRPr="00B3688C">
        <w:br/>
        <w:t>- S3 Glacier</w:t>
      </w:r>
      <w:r w:rsidRPr="00B3688C">
        <w:br/>
        <w:t>- S3 Glacier Deep Archive</w:t>
      </w:r>
    </w:p>
    <w:p w14:paraId="18FE7079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are the purchasing methods for Amazon EC2?</w:t>
      </w:r>
    </w:p>
    <w:p w14:paraId="742D8308" w14:textId="77777777" w:rsidR="00B3688C" w:rsidRPr="00B3688C" w:rsidRDefault="00B3688C" w:rsidP="00B3688C">
      <w:r w:rsidRPr="00B3688C">
        <w:t>- On-Demand: Pay per hour/second.</w:t>
      </w:r>
      <w:r w:rsidRPr="00B3688C">
        <w:br/>
        <w:t>- Reserved Instances: 1 or 3-year commitment.</w:t>
      </w:r>
      <w:r w:rsidRPr="00B3688C">
        <w:br/>
        <w:t>- Spot Instances: Bid for unused capacity.</w:t>
      </w:r>
      <w:r w:rsidRPr="00B3688C">
        <w:br/>
      </w:r>
      <w:r w:rsidRPr="00B3688C">
        <w:lastRenderedPageBreak/>
        <w:t>- Savings Plans: Flexible pricing model.</w:t>
      </w:r>
      <w:r w:rsidRPr="00B3688C">
        <w:br/>
        <w:t>- Dedicated Hosts: Physical servers for compliance.</w:t>
      </w:r>
    </w:p>
    <w:p w14:paraId="1108C923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are the different types of Auto Scaling?</w:t>
      </w:r>
    </w:p>
    <w:p w14:paraId="191907AD" w14:textId="77777777" w:rsidR="00B3688C" w:rsidRPr="00B3688C" w:rsidRDefault="00B3688C" w:rsidP="00B3688C">
      <w:r w:rsidRPr="00B3688C">
        <w:t>- Dynamic Scaling: Based on metrics (CPU, memory).</w:t>
      </w:r>
      <w:r w:rsidRPr="00B3688C">
        <w:br/>
        <w:t>- Scheduled Scaling: Based on time.</w:t>
      </w:r>
      <w:r w:rsidRPr="00B3688C">
        <w:br/>
        <w:t>- Predictive Scaling: Uses ML to forecast demand.</w:t>
      </w:r>
      <w:r w:rsidRPr="00B3688C">
        <w:br/>
        <w:t>- Manual Scaling: Admin sets desired capacity.</w:t>
      </w:r>
    </w:p>
    <w:p w14:paraId="70484805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the difference between on demand and spot instance?</w:t>
      </w:r>
    </w:p>
    <w:p w14:paraId="1FFFCF4B" w14:textId="77777777" w:rsidR="00B3688C" w:rsidRPr="00B3688C" w:rsidRDefault="00B3688C" w:rsidP="00B3688C">
      <w:r w:rsidRPr="00B3688C">
        <w:t>- On-Demand: Reliable, no interruption, higher cost.</w:t>
      </w:r>
      <w:r w:rsidRPr="00B3688C">
        <w:br/>
        <w:t>- Spot: Cheap, can be interrupted anytime, ideal for fault-tolerant workloads.</w:t>
      </w:r>
    </w:p>
    <w:p w14:paraId="33C0443E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the difference between application load balancer and network load balancer?</w:t>
      </w:r>
    </w:p>
    <w:p w14:paraId="7206C9C0" w14:textId="77777777" w:rsidR="00B3688C" w:rsidRPr="00B3688C" w:rsidRDefault="00B3688C" w:rsidP="00B3688C">
      <w:r w:rsidRPr="00B3688C">
        <w:t>Application Load Balancer (ALB):</w:t>
      </w:r>
      <w:r w:rsidRPr="00B3688C">
        <w:br/>
        <w:t>- Protocol: HTTP/HTTPS</w:t>
      </w:r>
      <w:r w:rsidRPr="00B3688C">
        <w:br/>
        <w:t>- Layer: Layer 7</w:t>
      </w:r>
      <w:r w:rsidRPr="00B3688C">
        <w:br/>
        <w:t>- Use Case: Web apps</w:t>
      </w:r>
      <w:r w:rsidRPr="00B3688C">
        <w:br/>
        <w:t>- Features: Path-based routing, host-based routing</w:t>
      </w:r>
      <w:r w:rsidRPr="00B3688C">
        <w:br/>
      </w:r>
      <w:r w:rsidRPr="00B3688C">
        <w:br/>
        <w:t>Network Load Balancer (NLB):</w:t>
      </w:r>
      <w:r w:rsidRPr="00B3688C">
        <w:br/>
        <w:t>- Protocol: TCP/UDP</w:t>
      </w:r>
      <w:r w:rsidRPr="00B3688C">
        <w:br/>
        <w:t>- Layer: Layer 4</w:t>
      </w:r>
      <w:r w:rsidRPr="00B3688C">
        <w:br/>
        <w:t>- Use Case: High-performance, low-latency</w:t>
      </w:r>
      <w:r w:rsidRPr="00B3688C">
        <w:br/>
        <w:t>- Features: Static IP, TLS passthrough</w:t>
      </w:r>
    </w:p>
    <w:p w14:paraId="0976B2AE" w14:textId="3C4DC46F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are the required pre-requisites for launching an ELB from Linux?</w:t>
      </w:r>
    </w:p>
    <w:p w14:paraId="29B16E4A" w14:textId="77777777" w:rsidR="00B3688C" w:rsidRPr="00B3688C" w:rsidRDefault="00B3688C" w:rsidP="00B3688C">
      <w:r w:rsidRPr="00B3688C">
        <w:t>- AWS CLI configured (</w:t>
      </w:r>
      <w:proofErr w:type="spellStart"/>
      <w:r w:rsidRPr="00B3688C">
        <w:t>aws</w:t>
      </w:r>
      <w:proofErr w:type="spellEnd"/>
      <w:r w:rsidRPr="00B3688C">
        <w:t xml:space="preserve"> configure)</w:t>
      </w:r>
      <w:r w:rsidRPr="00B3688C">
        <w:br/>
        <w:t>- Security groups and subnets set</w:t>
      </w:r>
      <w:r w:rsidRPr="00B3688C">
        <w:br/>
        <w:t>- EC2 instances running in target group</w:t>
      </w:r>
      <w:r w:rsidRPr="00B3688C">
        <w:br/>
        <w:t>- IAM permissions for ELB</w:t>
      </w:r>
      <w:r w:rsidRPr="00B3688C">
        <w:br/>
        <w:t>- Health check configuration</w:t>
      </w:r>
    </w:p>
    <w:p w14:paraId="16E0E5C0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the difference between add and copy in docker file?</w:t>
      </w:r>
    </w:p>
    <w:p w14:paraId="4CDABA8F" w14:textId="77777777" w:rsidR="00B3688C" w:rsidRPr="00B3688C" w:rsidRDefault="00B3688C" w:rsidP="00B3688C">
      <w:r w:rsidRPr="00B3688C">
        <w:t>- COPY: Simple file copy.</w:t>
      </w:r>
      <w:r w:rsidRPr="00B3688C">
        <w:br/>
        <w:t>- ADD: More powerful—can extract archives and supports remote URLs.</w:t>
      </w:r>
    </w:p>
    <w:p w14:paraId="7E33E88C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How would you remove all the unused images in docker?</w:t>
      </w:r>
    </w:p>
    <w:p w14:paraId="286D3294" w14:textId="77777777" w:rsidR="00B3688C" w:rsidRPr="00B3688C" w:rsidRDefault="00B3688C" w:rsidP="00B3688C">
      <w:r w:rsidRPr="00B3688C">
        <w:t>Command:</w:t>
      </w:r>
      <w:r w:rsidRPr="00B3688C">
        <w:br/>
        <w:t>docker image prune -a</w:t>
      </w:r>
      <w:r w:rsidRPr="00B3688C">
        <w:br/>
      </w:r>
      <w:r w:rsidRPr="00B3688C">
        <w:lastRenderedPageBreak/>
        <w:t>Or to be safe:</w:t>
      </w:r>
      <w:r w:rsidRPr="00B3688C">
        <w:br/>
        <w:t>docker system prune -a</w:t>
      </w:r>
    </w:p>
    <w:p w14:paraId="003A2B04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 xml:space="preserve">What is terraform </w:t>
      </w:r>
      <w:proofErr w:type="spellStart"/>
      <w:r w:rsidRPr="00B3688C">
        <w:rPr>
          <w:b/>
          <w:bCs/>
        </w:rPr>
        <w:t>tfstate</w:t>
      </w:r>
      <w:proofErr w:type="spellEnd"/>
      <w:r w:rsidRPr="00B3688C">
        <w:rPr>
          <w:b/>
          <w:bCs/>
        </w:rPr>
        <w:t xml:space="preserve"> file?</w:t>
      </w:r>
    </w:p>
    <w:p w14:paraId="5290E45C" w14:textId="77777777" w:rsidR="00B3688C" w:rsidRPr="00B3688C" w:rsidRDefault="00B3688C" w:rsidP="00B3688C">
      <w:r w:rsidRPr="00B3688C">
        <w:t>- Stores the current state of infrastructure.</w:t>
      </w:r>
      <w:r w:rsidRPr="00B3688C">
        <w:br/>
        <w:t>- Used to track resource changes.</w:t>
      </w:r>
      <w:r w:rsidRPr="00B3688C">
        <w:br/>
        <w:t>- Should be stored securely (e.g., in S3 with state locking via DynamoDB).</w:t>
      </w:r>
    </w:p>
    <w:p w14:paraId="1B958833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the use of terraform workspace?</w:t>
      </w:r>
    </w:p>
    <w:p w14:paraId="5296C82B" w14:textId="77777777" w:rsidR="00B3688C" w:rsidRPr="00B3688C" w:rsidRDefault="00B3688C" w:rsidP="00B3688C">
      <w:r w:rsidRPr="00B3688C">
        <w:t>- Allows multiple state files in the same configuration.</w:t>
      </w:r>
      <w:r w:rsidRPr="00B3688C">
        <w:br/>
        <w:t>- Useful for managing environments (e.g., dev, staging, prod).</w:t>
      </w:r>
    </w:p>
    <w:p w14:paraId="7D8A09EF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the root directory of Jenkins in Linux O/S?</w:t>
      </w:r>
    </w:p>
    <w:p w14:paraId="33AC20BE" w14:textId="77777777" w:rsidR="00B3688C" w:rsidRPr="00B3688C" w:rsidRDefault="00B3688C" w:rsidP="00B3688C">
      <w:r w:rsidRPr="00B3688C">
        <w:t>- Default: /var/lib/</w:t>
      </w:r>
      <w:proofErr w:type="spellStart"/>
      <w:r w:rsidRPr="00B3688C">
        <w:t>jenkins</w:t>
      </w:r>
      <w:proofErr w:type="spellEnd"/>
      <w:r w:rsidRPr="00B3688C">
        <w:br/>
        <w:t>- Configs: /</w:t>
      </w:r>
      <w:proofErr w:type="spellStart"/>
      <w:r w:rsidRPr="00B3688C">
        <w:t>etc</w:t>
      </w:r>
      <w:proofErr w:type="spellEnd"/>
      <w:r w:rsidRPr="00B3688C">
        <w:t>/default/</w:t>
      </w:r>
      <w:proofErr w:type="spellStart"/>
      <w:r w:rsidRPr="00B3688C">
        <w:t>jenkins</w:t>
      </w:r>
      <w:proofErr w:type="spellEnd"/>
      <w:r w:rsidRPr="00B3688C">
        <w:br/>
        <w:t>- Logs: /var/log/</w:t>
      </w:r>
      <w:proofErr w:type="spellStart"/>
      <w:r w:rsidRPr="00B3688C">
        <w:t>jenkins</w:t>
      </w:r>
      <w:proofErr w:type="spellEnd"/>
    </w:p>
    <w:p w14:paraId="6D70E9DE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all monitoring tools can we use instead of Jenkins?</w:t>
      </w:r>
    </w:p>
    <w:p w14:paraId="1FC8E97A" w14:textId="77777777" w:rsidR="00B3688C" w:rsidRPr="00B3688C" w:rsidRDefault="00B3688C" w:rsidP="00B3688C">
      <w:r w:rsidRPr="00B3688C">
        <w:t>- Prometheus + Grafana</w:t>
      </w:r>
      <w:r w:rsidRPr="00B3688C">
        <w:br/>
        <w:t>- Datadog</w:t>
      </w:r>
      <w:r w:rsidRPr="00B3688C">
        <w:br/>
        <w:t>- New Relic</w:t>
      </w:r>
      <w:r w:rsidRPr="00B3688C">
        <w:br/>
        <w:t>- Zabbix</w:t>
      </w:r>
      <w:r w:rsidRPr="00B3688C">
        <w:br/>
        <w:t>- Nagios</w:t>
      </w:r>
      <w:r w:rsidRPr="00B3688C">
        <w:br/>
        <w:t>- ELK Stack (Elasticsearch, Logstash, Kibana)</w:t>
      </w:r>
    </w:p>
    <w:p w14:paraId="79B1C2A9" w14:textId="77777777" w:rsidR="00B3688C" w:rsidRPr="00B3688C" w:rsidRDefault="00B3688C" w:rsidP="00B3688C">
      <w:pPr>
        <w:rPr>
          <w:b/>
          <w:bCs/>
        </w:rPr>
      </w:pPr>
      <w:r w:rsidRPr="00B3688C">
        <w:rPr>
          <w:b/>
          <w:bCs/>
        </w:rPr>
        <w:t>What is a parameterized job in Jenkins?</w:t>
      </w:r>
    </w:p>
    <w:p w14:paraId="3385C954" w14:textId="77777777" w:rsidR="00B3688C" w:rsidRPr="00B3688C" w:rsidRDefault="00B3688C" w:rsidP="00B3688C">
      <w:r w:rsidRPr="00B3688C">
        <w:t>- Allows passing parameters to a build (e.g., branch name, environment).</w:t>
      </w:r>
      <w:r w:rsidRPr="00B3688C">
        <w:br/>
        <w:t>- Types: String, Choice, Boolean, File, etc.</w:t>
      </w:r>
      <w:r w:rsidRPr="00B3688C">
        <w:br/>
        <w:t>- Enables dynamic and reusable pipelines.</w:t>
      </w:r>
    </w:p>
    <w:p w14:paraId="1D128909" w14:textId="77777777" w:rsidR="0097260F" w:rsidRDefault="0097260F" w:rsidP="0097260F">
      <w:pPr>
        <w:pStyle w:val="Title"/>
      </w:pPr>
      <w:r>
        <w:t>DevOps, Terraform, Kubernetes, Jenkins, and AWS Interview Q&amp;A</w:t>
      </w:r>
    </w:p>
    <w:p w14:paraId="6B1FE899" w14:textId="77777777" w:rsidR="0097260F" w:rsidRDefault="0097260F" w:rsidP="0097260F">
      <w:pPr>
        <w:pStyle w:val="Heading2"/>
      </w:pPr>
      <w:r>
        <w:t>1. How do you manage Terraform state files when working in a team?</w:t>
      </w:r>
    </w:p>
    <w:p w14:paraId="422B169D" w14:textId="77777777" w:rsidR="0097260F" w:rsidRDefault="0097260F" w:rsidP="0097260F">
      <w:r>
        <w:t>Use remote backends like AWS S3 with DynamoDB for state locking. Enable versioning on the S3 bucket. Use workspaces for environment separation (e.g., dev, staging, prod).</w:t>
      </w:r>
    </w:p>
    <w:p w14:paraId="0A0F6792" w14:textId="77777777" w:rsidR="0097260F" w:rsidRDefault="0097260F" w:rsidP="0097260F">
      <w:pPr>
        <w:pStyle w:val="Heading2"/>
      </w:pPr>
      <w:r>
        <w:lastRenderedPageBreak/>
        <w:t>2. What approach do you take to avoid or resolve state file conflicts in Terraform?</w:t>
      </w:r>
    </w:p>
    <w:p w14:paraId="0C04FA0C" w14:textId="77777777" w:rsidR="0097260F" w:rsidRDefault="0097260F" w:rsidP="0097260F">
      <w:r>
        <w:t>Enable state locking via DynamoDB. Use `terraform plan` before applying changes. Communicate changes via PRs and peer reviews. If conflicts occur, manually inspect and merge state using `terraform state` commands.</w:t>
      </w:r>
    </w:p>
    <w:p w14:paraId="35F96611" w14:textId="77777777" w:rsidR="0097260F" w:rsidRDefault="0097260F" w:rsidP="0097260F">
      <w:pPr>
        <w:pStyle w:val="Heading2"/>
      </w:pPr>
      <w:r>
        <w:t>3. Can you write a Terraform configuration to provision multiple S3 buckets?</w:t>
      </w:r>
    </w:p>
    <w:p w14:paraId="3BCD6D7F" w14:textId="77777777" w:rsidR="0097260F" w:rsidRDefault="0097260F" w:rsidP="0097260F">
      <w:r>
        <w:t>variable "</w:t>
      </w:r>
      <w:proofErr w:type="spellStart"/>
      <w:r>
        <w:t>bucket_names</w:t>
      </w:r>
      <w:proofErr w:type="spellEnd"/>
      <w:r>
        <w:t>" {</w:t>
      </w:r>
      <w:r>
        <w:br/>
        <w:t xml:space="preserve">  type    = list(string)</w:t>
      </w:r>
      <w:r>
        <w:br/>
        <w:t xml:space="preserve">  default = ["bucket-one", "bucket-two", "bucket-three"]</w:t>
      </w:r>
      <w:r>
        <w:br/>
        <w:t>}</w:t>
      </w:r>
      <w:r>
        <w:br/>
      </w:r>
      <w:r>
        <w:br/>
        <w:t>resource "aws_s3_bucket" "buckets" {</w:t>
      </w:r>
      <w:r>
        <w:br/>
        <w:t xml:space="preserve">  </w:t>
      </w:r>
      <w:proofErr w:type="spellStart"/>
      <w:r>
        <w:t>for_each</w:t>
      </w:r>
      <w:proofErr w:type="spellEnd"/>
      <w:r>
        <w:t xml:space="preserve"> = </w:t>
      </w:r>
      <w:proofErr w:type="spellStart"/>
      <w:r>
        <w:t>toset</w:t>
      </w:r>
      <w:proofErr w:type="spellEnd"/>
      <w:r>
        <w:t>(</w:t>
      </w:r>
      <w:proofErr w:type="spellStart"/>
      <w:r>
        <w:t>var.bucket_names</w:t>
      </w:r>
      <w:proofErr w:type="spellEnd"/>
      <w:r>
        <w:t>)</w:t>
      </w:r>
      <w:r>
        <w:br/>
        <w:t xml:space="preserve">  bucket   = </w:t>
      </w:r>
      <w:proofErr w:type="spellStart"/>
      <w:r>
        <w:t>each.value</w:t>
      </w:r>
      <w:proofErr w:type="spellEnd"/>
      <w:r>
        <w:br/>
        <w:t xml:space="preserve">  </w:t>
      </w:r>
      <w:proofErr w:type="spellStart"/>
      <w:r>
        <w:t>acl</w:t>
      </w:r>
      <w:proofErr w:type="spellEnd"/>
      <w:r>
        <w:t xml:space="preserve">      = "private"</w:t>
      </w:r>
      <w:r>
        <w:br/>
        <w:t>}</w:t>
      </w:r>
    </w:p>
    <w:p w14:paraId="52EE7A60" w14:textId="77777777" w:rsidR="0097260F" w:rsidRDefault="0097260F" w:rsidP="0097260F">
      <w:pPr>
        <w:pStyle w:val="Heading2"/>
      </w:pPr>
      <w:r>
        <w:t>4. What kind of CI/CD pipelines have you built using Jenkins?</w:t>
      </w:r>
    </w:p>
    <w:p w14:paraId="21D99B87" w14:textId="77777777" w:rsidR="0097260F" w:rsidRDefault="0097260F" w:rsidP="0097260F">
      <w:r>
        <w:t>Multi-stage pipelines for Build → Test → Lint → Security Scan → Deploy. Docker image creation and push to ECR/GCR. Helm-based Kubernetes deployments. Integration with SonarQube, Nexus, Slack, and GitHub.</w:t>
      </w:r>
    </w:p>
    <w:p w14:paraId="34305E0A" w14:textId="77777777" w:rsidR="0097260F" w:rsidRDefault="0097260F" w:rsidP="0097260F">
      <w:pPr>
        <w:pStyle w:val="Heading2"/>
      </w:pPr>
      <w:r>
        <w:t>5. How would you integrate Jenkins with SonarQube for code quality checks?</w:t>
      </w:r>
    </w:p>
    <w:p w14:paraId="3E9470DC" w14:textId="77777777" w:rsidR="0097260F" w:rsidRDefault="0097260F" w:rsidP="0097260F">
      <w:r>
        <w:t>Install SonarQube Scanner plugin. Configure SonarQube server in Jenkins global settings. Use pipeline steps like:</w:t>
      </w:r>
      <w:r>
        <w:br/>
      </w:r>
      <w:r>
        <w:br/>
      </w:r>
      <w:proofErr w:type="spellStart"/>
      <w:r>
        <w:t>withSonarQubeEnv</w:t>
      </w:r>
      <w:proofErr w:type="spellEnd"/>
      <w:r>
        <w:t>('SonarQube') {</w:t>
      </w:r>
      <w:r>
        <w:br/>
        <w:t xml:space="preserve">  </w:t>
      </w:r>
      <w:proofErr w:type="spellStart"/>
      <w:r>
        <w:t>sh</w:t>
      </w:r>
      <w:proofErr w:type="spellEnd"/>
      <w:r>
        <w:t xml:space="preserve"> 'sonar-scanner -</w:t>
      </w:r>
      <w:proofErr w:type="spellStart"/>
      <w:r>
        <w:t>Dsonar.projectKey</w:t>
      </w:r>
      <w:proofErr w:type="spellEnd"/>
      <w:r>
        <w:t>=my-app -</w:t>
      </w:r>
      <w:proofErr w:type="spellStart"/>
      <w:r>
        <w:t>Dsonar.sources</w:t>
      </w:r>
      <w:proofErr w:type="spellEnd"/>
      <w:r>
        <w:t>=</w:t>
      </w:r>
      <w:proofErr w:type="spellStart"/>
      <w:r>
        <w:t>src</w:t>
      </w:r>
      <w:proofErr w:type="spellEnd"/>
      <w:r>
        <w:t>'</w:t>
      </w:r>
      <w:r>
        <w:br/>
        <w:t>}</w:t>
      </w:r>
    </w:p>
    <w:p w14:paraId="5FBA8FD9" w14:textId="77777777" w:rsidR="0097260F" w:rsidRDefault="0097260F" w:rsidP="0097260F">
      <w:pPr>
        <w:pStyle w:val="Heading2"/>
      </w:pPr>
      <w:r>
        <w:t>6. How does Jenkins authenticate with Docker registries when pushing images?</w:t>
      </w:r>
    </w:p>
    <w:p w14:paraId="132D4F34" w14:textId="77777777" w:rsidR="0097260F" w:rsidRDefault="0097260F" w:rsidP="0097260F">
      <w:r>
        <w:t>Use Docker credentials stored in Jenkins credentials store. Authenticate using:</w:t>
      </w:r>
      <w:r>
        <w:br/>
      </w:r>
      <w:r>
        <w:br/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'docker-creds', </w:t>
      </w:r>
      <w:proofErr w:type="spellStart"/>
      <w:r>
        <w:t>usernameVariable</w:t>
      </w:r>
      <w:proofErr w:type="spellEnd"/>
      <w:r>
        <w:t xml:space="preserve">: 'USER', </w:t>
      </w:r>
      <w:proofErr w:type="spellStart"/>
      <w:r>
        <w:t>passwordVariable</w:t>
      </w:r>
      <w:proofErr w:type="spellEnd"/>
      <w:r>
        <w:t>: 'PASS')]) {</w:t>
      </w:r>
      <w:r>
        <w:br/>
        <w:t xml:space="preserve">  </w:t>
      </w:r>
      <w:proofErr w:type="spellStart"/>
      <w:r>
        <w:t>sh</w:t>
      </w:r>
      <w:proofErr w:type="spellEnd"/>
      <w:r>
        <w:t xml:space="preserve"> "docker login -u $USER -p $PASS registry.example.com"</w:t>
      </w:r>
      <w:r>
        <w:br/>
        <w:t>}</w:t>
      </w:r>
    </w:p>
    <w:p w14:paraId="4C44296C" w14:textId="77777777" w:rsidR="0097260F" w:rsidRDefault="0097260F" w:rsidP="0097260F">
      <w:pPr>
        <w:pStyle w:val="Heading2"/>
      </w:pPr>
      <w:r>
        <w:t>7. Have you worked with Kubernetes? What deployment strategy do you prefer and why?</w:t>
      </w:r>
    </w:p>
    <w:p w14:paraId="6DF60287" w14:textId="77777777" w:rsidR="0097260F" w:rsidRDefault="0097260F" w:rsidP="0097260F">
      <w:r>
        <w:t>Rolling updates for most cases. Blue-green or Canary for critical services to minimize downtime and risk.</w:t>
      </w:r>
    </w:p>
    <w:p w14:paraId="11CBDD45" w14:textId="77777777" w:rsidR="0097260F" w:rsidRDefault="0097260F" w:rsidP="0097260F">
      <w:pPr>
        <w:pStyle w:val="Heading2"/>
      </w:pPr>
      <w:r>
        <w:lastRenderedPageBreak/>
        <w:t>8. How have you implemented blue-green deployment in a Kubernetes environment?</w:t>
      </w:r>
    </w:p>
    <w:p w14:paraId="54F46D04" w14:textId="77777777" w:rsidR="0097260F" w:rsidRDefault="0097260F" w:rsidP="0097260F">
      <w:r>
        <w:t>Deploy two versions (e.g., v1 and v2) with separate services. Use Ingress or service routing to switch traffic. Example: Update Ingress backend from blue to green.</w:t>
      </w:r>
    </w:p>
    <w:p w14:paraId="40072133" w14:textId="77777777" w:rsidR="0097260F" w:rsidRDefault="0097260F" w:rsidP="0097260F">
      <w:pPr>
        <w:pStyle w:val="Heading2"/>
      </w:pPr>
      <w:r>
        <w:t>9. What is HPA in Kubernetes, and when would you use it?</w:t>
      </w:r>
    </w:p>
    <w:p w14:paraId="6C9166D5" w14:textId="77777777" w:rsidR="0097260F" w:rsidRDefault="0097260F" w:rsidP="0097260F">
      <w:r>
        <w:t xml:space="preserve">HPA (Horizontal Pod </w:t>
      </w:r>
      <w:proofErr w:type="spellStart"/>
      <w:r>
        <w:t>Autoscaler</w:t>
      </w:r>
      <w:proofErr w:type="spellEnd"/>
      <w:r>
        <w:t>) automatically scales pods based on CPU/memory/custom metrics. Use when workloads are variable and need elastic scaling.</w:t>
      </w:r>
    </w:p>
    <w:p w14:paraId="2122FA42" w14:textId="77777777" w:rsidR="0097260F" w:rsidRDefault="0097260F" w:rsidP="0097260F">
      <w:pPr>
        <w:pStyle w:val="Heading2"/>
      </w:pPr>
      <w:r>
        <w:t>10. Suppose a new deployment introduces issues — how would you roll back to the previous stable version using Kubernetes?</w:t>
      </w:r>
    </w:p>
    <w:p w14:paraId="55E779A3" w14:textId="77777777" w:rsidR="0097260F" w:rsidRDefault="0097260F" w:rsidP="0097260F">
      <w:r>
        <w:t xml:space="preserve">Use: </w:t>
      </w:r>
      <w:proofErr w:type="spellStart"/>
      <w:r>
        <w:t>kubectl</w:t>
      </w:r>
      <w:proofErr w:type="spellEnd"/>
      <w:r>
        <w:t xml:space="preserve"> rollout undo deployment &lt;deployment-name&gt;. Or redeploy a previous version using Helm or </w:t>
      </w:r>
      <w:proofErr w:type="spellStart"/>
      <w:r>
        <w:t>GitOps</w:t>
      </w:r>
      <w:proofErr w:type="spellEnd"/>
      <w:r>
        <w:t>.</w:t>
      </w:r>
    </w:p>
    <w:p w14:paraId="2C323CE1" w14:textId="77777777" w:rsidR="0097260F" w:rsidRDefault="0097260F" w:rsidP="0097260F">
      <w:pPr>
        <w:pStyle w:val="Heading2"/>
      </w:pPr>
      <w:r>
        <w:t xml:space="preserve">11. What is the purpose of </w:t>
      </w:r>
      <w:proofErr w:type="spellStart"/>
      <w:r>
        <w:t>StatefulSets</w:t>
      </w:r>
      <w:proofErr w:type="spellEnd"/>
      <w:r>
        <w:t xml:space="preserve"> in Kubernetes, and how are they different from Deployments?</w:t>
      </w:r>
    </w:p>
    <w:p w14:paraId="1E565556" w14:textId="77777777" w:rsidR="0097260F" w:rsidRDefault="0097260F" w:rsidP="0097260F">
      <w:proofErr w:type="spellStart"/>
      <w:r>
        <w:t>StatefulSets</w:t>
      </w:r>
      <w:proofErr w:type="spellEnd"/>
      <w:r>
        <w:t xml:space="preserve"> are for stateful apps needing stable network IDs, persistent storage, and ordered deployment. Deployments are for stateless apps with replica management and rolling updates.</w:t>
      </w:r>
    </w:p>
    <w:p w14:paraId="711496A9" w14:textId="77777777" w:rsidR="0097260F" w:rsidRDefault="0097260F" w:rsidP="0097260F">
      <w:pPr>
        <w:pStyle w:val="Heading2"/>
      </w:pPr>
      <w:r>
        <w:t>12. What types of IAM policies exist in AWS? Can you explain their differences?</w:t>
      </w:r>
    </w:p>
    <w:p w14:paraId="3DE4CA1B" w14:textId="77777777" w:rsidR="0097260F" w:rsidRDefault="0097260F" w:rsidP="0097260F">
      <w:r>
        <w:t>Managed Policies: AWS or customer-created reusable policies. Inline Policies: Embedded directly in a user/group/role. Permissions Boundaries: Limit max permissions a role/user can have. Service Control Policies (SCPs): Used in AWS Organizations.</w:t>
      </w:r>
    </w:p>
    <w:p w14:paraId="0D2A3944" w14:textId="77777777" w:rsidR="0097260F" w:rsidRDefault="0097260F" w:rsidP="0097260F">
      <w:pPr>
        <w:pStyle w:val="Heading2"/>
      </w:pPr>
      <w:r>
        <w:t>13. How are S3 bucket policies different from ACLs?</w:t>
      </w:r>
    </w:p>
    <w:p w14:paraId="27E395CF" w14:textId="77777777" w:rsidR="0097260F" w:rsidRDefault="0097260F" w:rsidP="0097260F">
      <w:r>
        <w:t>Bucket Policies: JSON-based, fine-grained access control. ACLs: Legacy, less flexible, used for basic permissions.</w:t>
      </w:r>
    </w:p>
    <w:p w14:paraId="60F6F133" w14:textId="77777777" w:rsidR="0097260F" w:rsidRDefault="0097260F" w:rsidP="0097260F">
      <w:pPr>
        <w:pStyle w:val="Heading2"/>
      </w:pPr>
      <w:r>
        <w:t>14. What’s your understanding of dynamic auto scaling in AWS?</w:t>
      </w:r>
    </w:p>
    <w:p w14:paraId="7C902AE8" w14:textId="77777777" w:rsidR="0097260F" w:rsidRDefault="0097260F" w:rsidP="0097260F">
      <w:r>
        <w:t>Uses CloudWatch metrics to scale EC2 instances, ECS tasks, or ASGs. Can be scheduled or event-driven. Works with Target Tracking, Step Scaling, or Simple Scaling.</w:t>
      </w:r>
    </w:p>
    <w:p w14:paraId="41CB1060" w14:textId="77777777" w:rsidR="0097260F" w:rsidRDefault="0097260F" w:rsidP="0097260F">
      <w:pPr>
        <w:pStyle w:val="Heading2"/>
      </w:pPr>
      <w:r>
        <w:t>15. Can you explain the key differences between AWS Security Groups and Network ACLs?</w:t>
      </w:r>
    </w:p>
    <w:p w14:paraId="264003B9" w14:textId="77777777" w:rsidR="0097260F" w:rsidRDefault="0097260F" w:rsidP="0097260F">
      <w:r>
        <w:t>Security Groups: Stateful, instance-level firewalls. Network ACLs: Stateless, subnet-level firewalls. SGs are easier to manage; NACLs offer granular control.</w:t>
      </w:r>
    </w:p>
    <w:p w14:paraId="00DBA9AD" w14:textId="77777777" w:rsidR="0097260F" w:rsidRDefault="0097260F" w:rsidP="0097260F">
      <w:pPr>
        <w:pStyle w:val="Heading2"/>
      </w:pPr>
      <w:r>
        <w:t>16. Which AWS services have you worked with most, and how have you used them in your DevOps projects?</w:t>
      </w:r>
    </w:p>
    <w:p w14:paraId="060900AF" w14:textId="77777777" w:rsidR="0097260F" w:rsidRDefault="0097260F" w:rsidP="0097260F">
      <w:r>
        <w:t xml:space="preserve">EC2: CI/CD runners, build agents. ECS/EKS: Container orchestration. S3: Artifact storage, Terraform state. CloudWatch: Monitoring and alerting. IAM: Role-based access control. </w:t>
      </w:r>
      <w:proofErr w:type="spellStart"/>
      <w:r>
        <w:t>CodePipeline</w:t>
      </w:r>
      <w:proofErr w:type="spellEnd"/>
      <w:r>
        <w:t>/</w:t>
      </w:r>
      <w:proofErr w:type="spellStart"/>
      <w:r>
        <w:t>CodeBuild</w:t>
      </w:r>
      <w:proofErr w:type="spellEnd"/>
      <w:r>
        <w:t>: Native CI/CD.</w:t>
      </w:r>
    </w:p>
    <w:p w14:paraId="5B69F3A0" w14:textId="421989DB" w:rsidR="00B3688C" w:rsidRDefault="008C3863">
      <w:r w:rsidRPr="008C3863">
        <w:lastRenderedPageBreak/>
        <w:t>Q: How do you expose a Kubernetes application to the outside world?</w:t>
      </w:r>
      <w:r w:rsidRPr="008C3863">
        <w:br/>
      </w:r>
      <w:r w:rsidRPr="008C3863">
        <w:br/>
        <w:t xml:space="preserve">A: Use a Service of type </w:t>
      </w:r>
      <w:proofErr w:type="spellStart"/>
      <w:r w:rsidRPr="008C3863">
        <w:t>LoadBalancer</w:t>
      </w:r>
      <w:proofErr w:type="spellEnd"/>
      <w:r w:rsidRPr="008C3863">
        <w:t xml:space="preserve"> or configure an Ingress. </w:t>
      </w:r>
      <w:proofErr w:type="spellStart"/>
      <w:r w:rsidRPr="008C3863">
        <w:t>LoadBalancers</w:t>
      </w:r>
      <w:proofErr w:type="spellEnd"/>
      <w:r w:rsidRPr="008C3863">
        <w:t xml:space="preserve"> provide a direct public IP, while Ingress supports advanced routing, TLS termination, and centralized traffic management.</w:t>
      </w:r>
      <w:r w:rsidRPr="008C3863">
        <w:br/>
      </w:r>
      <w:r w:rsidRPr="008C3863">
        <w:br/>
        <w:t xml:space="preserve">Q: What causes pods to go into a </w:t>
      </w:r>
      <w:proofErr w:type="spellStart"/>
      <w:r w:rsidRPr="008C3863">
        <w:t>CrashLoopBackOff</w:t>
      </w:r>
      <w:proofErr w:type="spellEnd"/>
      <w:r w:rsidRPr="008C3863">
        <w:t xml:space="preserve"> state?</w:t>
      </w:r>
      <w:r w:rsidRPr="008C3863">
        <w:br/>
        <w:t xml:space="preserve">A: Common reasons include incorrect image versions, missing environment variables, failing readiness/liveness probes, or insufficient resource limits. Checking logs with </w:t>
      </w:r>
      <w:proofErr w:type="spellStart"/>
      <w:r w:rsidRPr="008C3863">
        <w:t>kubectl</w:t>
      </w:r>
      <w:proofErr w:type="spellEnd"/>
      <w:r w:rsidRPr="008C3863">
        <w:t xml:space="preserve"> logs and describing the pod helps pinpoint the issue.</w:t>
      </w:r>
      <w:r w:rsidRPr="008C3863">
        <w:br/>
      </w:r>
      <w:r w:rsidRPr="008C3863">
        <w:br/>
        <w:t>Q: How do you scale an application in Kubernetes?</w:t>
      </w:r>
      <w:r w:rsidRPr="008C3863">
        <w:br/>
        <w:t xml:space="preserve">A: Use </w:t>
      </w:r>
      <w:proofErr w:type="spellStart"/>
      <w:r w:rsidRPr="008C3863">
        <w:t>kubectl</w:t>
      </w:r>
      <w:proofErr w:type="spellEnd"/>
      <w:r w:rsidRPr="008C3863">
        <w:t xml:space="preserve"> scale to manually adjust replicas or define an </w:t>
      </w:r>
      <w:proofErr w:type="spellStart"/>
      <w:r w:rsidRPr="008C3863">
        <w:t>HorizontalPodAutoscaler</w:t>
      </w:r>
      <w:proofErr w:type="spellEnd"/>
      <w:r w:rsidRPr="008C3863">
        <w:t xml:space="preserve"> (HPA) for CPU/memory-based auto-scaling. This ensures apps can handle traffic spikes without downtime.</w:t>
      </w:r>
      <w:r w:rsidRPr="008C3863">
        <w:br/>
      </w:r>
      <w:r w:rsidRPr="008C3863">
        <w:br/>
        <w:t xml:space="preserve">Q: What’s the difference between a Deployment and a </w:t>
      </w:r>
      <w:proofErr w:type="spellStart"/>
      <w:r w:rsidRPr="008C3863">
        <w:t>StatefulSet</w:t>
      </w:r>
      <w:proofErr w:type="spellEnd"/>
      <w:r w:rsidRPr="008C3863">
        <w:t>?</w:t>
      </w:r>
      <w:r w:rsidRPr="008C3863">
        <w:br/>
        <w:t xml:space="preserve">A: Deployments are ideal for stateless workloads where replicas are identical. </w:t>
      </w:r>
      <w:proofErr w:type="spellStart"/>
      <w:r w:rsidRPr="008C3863">
        <w:t>StatefulSets</w:t>
      </w:r>
      <w:proofErr w:type="spellEnd"/>
      <w:r w:rsidRPr="008C3863">
        <w:t xml:space="preserve"> are used for stateful apps (like databases) requiring stable network IDs, persistent storage, and ordered scaling.</w:t>
      </w:r>
      <w:r w:rsidRPr="008C3863">
        <w:br/>
      </w:r>
      <w:r w:rsidRPr="008C3863">
        <w:br/>
        <w:t>Q: How do you secure sensitive data in Kubernetes?</w:t>
      </w:r>
      <w:r w:rsidRPr="008C3863">
        <w:br/>
        <w:t xml:space="preserve">A: Store credentials, API keys, and certificates in Secrets rather than </w:t>
      </w:r>
      <w:proofErr w:type="spellStart"/>
      <w:r w:rsidRPr="008C3863">
        <w:t>ConfigMaps</w:t>
      </w:r>
      <w:proofErr w:type="spellEnd"/>
      <w:r w:rsidRPr="008C3863">
        <w:t>. Mount them as environment variables or volumes, and use encryption at rest with RBAC for strict access control.</w:t>
      </w:r>
      <w:r w:rsidRPr="008C3863">
        <w:br/>
      </w:r>
      <w:r w:rsidRPr="008C3863">
        <w:br/>
        <w:t>Q: What’s the best way to monitor Kubernetes workloads?</w:t>
      </w:r>
      <w:r w:rsidRPr="008C3863">
        <w:br/>
        <w:t xml:space="preserve">A: Integrate Prometheus for metrics collection, Grafana for visualization, and </w:t>
      </w:r>
      <w:proofErr w:type="spellStart"/>
      <w:r w:rsidRPr="008C3863">
        <w:t>Alertmanager</w:t>
      </w:r>
      <w:proofErr w:type="spellEnd"/>
      <w:r w:rsidRPr="008C3863">
        <w:t xml:space="preserve"> for proactive notifications. This trio gives end-to-end visibility into cluster health and app performance.</w:t>
      </w:r>
      <w:r w:rsidRPr="008C3863">
        <w:br/>
      </w:r>
      <w:r w:rsidRPr="008C3863">
        <w:br/>
        <w:t>Q: How do you perform a rolling update in Kubernetes?</w:t>
      </w:r>
      <w:r w:rsidRPr="008C3863">
        <w:br/>
        <w:t xml:space="preserve">A: A Deployment supports rolling updates by gradually replacing old pods with new ones, ensuring zero downtime. You can control the pace using </w:t>
      </w:r>
      <w:proofErr w:type="spellStart"/>
      <w:r w:rsidRPr="008C3863">
        <w:t>maxUnavailable</w:t>
      </w:r>
      <w:proofErr w:type="spellEnd"/>
      <w:r w:rsidRPr="008C3863">
        <w:t xml:space="preserve"> and </w:t>
      </w:r>
      <w:proofErr w:type="spellStart"/>
      <w:r w:rsidRPr="008C3863">
        <w:t>maxSurge</w:t>
      </w:r>
      <w:proofErr w:type="spellEnd"/>
      <w:r w:rsidRPr="008C3863">
        <w:t xml:space="preserve"> parameters.</w:t>
      </w:r>
      <w:r w:rsidRPr="008C3863">
        <w:br/>
      </w:r>
      <w:r w:rsidRPr="008C3863">
        <w:br/>
        <w:t xml:space="preserve">Q: What’s the purpose of a </w:t>
      </w:r>
      <w:proofErr w:type="spellStart"/>
      <w:r w:rsidRPr="008C3863">
        <w:t>DaemonSet</w:t>
      </w:r>
      <w:proofErr w:type="spellEnd"/>
      <w:r w:rsidRPr="008C3863">
        <w:t>?</w:t>
      </w:r>
      <w:r w:rsidRPr="008C3863">
        <w:br/>
        <w:t xml:space="preserve">A: A </w:t>
      </w:r>
      <w:proofErr w:type="spellStart"/>
      <w:r w:rsidRPr="008C3863">
        <w:t>DaemonSet</w:t>
      </w:r>
      <w:proofErr w:type="spellEnd"/>
      <w:r w:rsidRPr="008C3863">
        <w:t xml:space="preserve"> ensures a copy of a pod runs on all (or selected) nodes in the cluster. It’s commonly used for logging agents, monitoring tools, and security daemons.</w:t>
      </w:r>
      <w:r w:rsidRPr="008C3863">
        <w:br/>
      </w:r>
      <w:r w:rsidRPr="008C3863">
        <w:br/>
        <w:t>Q: How do you handle persistent storage in Kubernetes?</w:t>
      </w:r>
      <w:r w:rsidRPr="008C3863">
        <w:br/>
        <w:t xml:space="preserve">A: Use </w:t>
      </w:r>
      <w:proofErr w:type="spellStart"/>
      <w:r w:rsidRPr="008C3863">
        <w:t>PersistentVolumes</w:t>
      </w:r>
      <w:proofErr w:type="spellEnd"/>
      <w:r w:rsidRPr="008C3863">
        <w:t xml:space="preserve"> (PV) and </w:t>
      </w:r>
      <w:proofErr w:type="spellStart"/>
      <w:r w:rsidRPr="008C3863">
        <w:t>PersistentVolumeClaims</w:t>
      </w:r>
      <w:proofErr w:type="spellEnd"/>
      <w:r w:rsidRPr="008C3863">
        <w:t xml:space="preserve"> (PVC) to abstract storage from </w:t>
      </w:r>
      <w:r w:rsidRPr="008C3863">
        <w:lastRenderedPageBreak/>
        <w:t>pods. This allows apps to survive restarts and rescheduling without losing data.</w:t>
      </w:r>
      <w:r w:rsidRPr="008C3863">
        <w:br/>
      </w:r>
    </w:p>
    <w:sectPr w:rsidR="00B36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840180">
    <w:abstractNumId w:val="8"/>
  </w:num>
  <w:num w:numId="2" w16cid:durableId="478307920">
    <w:abstractNumId w:val="6"/>
  </w:num>
  <w:num w:numId="3" w16cid:durableId="1990622578">
    <w:abstractNumId w:val="5"/>
  </w:num>
  <w:num w:numId="4" w16cid:durableId="743799954">
    <w:abstractNumId w:val="4"/>
  </w:num>
  <w:num w:numId="5" w16cid:durableId="210000409">
    <w:abstractNumId w:val="7"/>
  </w:num>
  <w:num w:numId="6" w16cid:durableId="1735153824">
    <w:abstractNumId w:val="3"/>
  </w:num>
  <w:num w:numId="7" w16cid:durableId="572350645">
    <w:abstractNumId w:val="2"/>
  </w:num>
  <w:num w:numId="8" w16cid:durableId="921522203">
    <w:abstractNumId w:val="1"/>
  </w:num>
  <w:num w:numId="9" w16cid:durableId="90888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0F0"/>
    <w:rsid w:val="00326F90"/>
    <w:rsid w:val="00443E96"/>
    <w:rsid w:val="0048649A"/>
    <w:rsid w:val="008C3863"/>
    <w:rsid w:val="008F1E7E"/>
    <w:rsid w:val="0097260F"/>
    <w:rsid w:val="00AA1D8D"/>
    <w:rsid w:val="00AF1A54"/>
    <w:rsid w:val="00B3688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08709"/>
  <w14:defaultImageDpi w14:val="300"/>
  <w15:docId w15:val="{9C222C02-D1D6-47D3-A505-1995C22E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5</cp:revision>
  <dcterms:created xsi:type="dcterms:W3CDTF">2025-07-30T13:08:00Z</dcterms:created>
  <dcterms:modified xsi:type="dcterms:W3CDTF">2025-08-21T06:02:00Z</dcterms:modified>
  <cp:category/>
</cp:coreProperties>
</file>