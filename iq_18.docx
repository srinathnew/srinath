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3D4C" w14:textId="77777777" w:rsidR="00D972C6" w:rsidRDefault="00A6735B">
      <w:pPr>
        <w:pStyle w:val="Heading1"/>
      </w:pPr>
      <w:r>
        <w:t>AWS, Terraform, Kubernetes, and Observability Q&amp;A Summary</w:t>
      </w:r>
    </w:p>
    <w:p w14:paraId="2A853F0A" w14:textId="77777777" w:rsidR="00D972C6" w:rsidRDefault="00A6735B">
      <w:pPr>
        <w:pStyle w:val="Heading2"/>
      </w:pPr>
      <w:r>
        <w:t>1. What is the difference between Internet Gateway and NAT Gateway?</w:t>
      </w:r>
    </w:p>
    <w:p w14:paraId="54D01F79" w14:textId="77777777" w:rsidR="00D972C6" w:rsidRDefault="00A6735B">
      <w:r>
        <w:t>- Internet Gateway (IGW): Enables resources in a public subnet to access the internet directly.</w:t>
      </w:r>
      <w:r>
        <w:br/>
        <w:t>- NAT Gateway: Allows instances in a private subnet to access the internet without exposing them to inbound traffic.</w:t>
      </w:r>
      <w:r>
        <w:br/>
        <w:t>Use IGW for public-facing services; use NAT Gateway for backend services needing outbound internet.</w:t>
      </w:r>
    </w:p>
    <w:p w14:paraId="4F5451AD" w14:textId="77777777" w:rsidR="00D972C6" w:rsidRDefault="00A6735B">
      <w:pPr>
        <w:pStyle w:val="Heading2"/>
      </w:pPr>
      <w:r>
        <w:t>2. How do you decide between VPC Peering and Transit Gateway?</w:t>
      </w:r>
    </w:p>
    <w:p w14:paraId="70CE4930" w14:textId="77777777" w:rsidR="00D972C6" w:rsidRDefault="00A6735B">
      <w:r>
        <w:t>- VPC Peering: Direct connection between two VPCs, suitable for small-scale communication.</w:t>
      </w:r>
      <w:r>
        <w:br/>
        <w:t>- Transit Gateway: Central hub for connecting multiple VPCs and on-prem networks.</w:t>
      </w:r>
      <w:r>
        <w:br/>
        <w:t>Choose Transit Gateway for scalability and centralized routing.</w:t>
      </w:r>
    </w:p>
    <w:p w14:paraId="34DAB37E" w14:textId="77777777" w:rsidR="00D972C6" w:rsidRDefault="00A6735B">
      <w:pPr>
        <w:pStyle w:val="Heading2"/>
      </w:pPr>
      <w:r>
        <w:t>3. Why is Transit Gateway more costly than VPC Peering?</w:t>
      </w:r>
    </w:p>
    <w:p w14:paraId="4524C8C2" w14:textId="77777777" w:rsidR="00D972C6" w:rsidRDefault="00A6735B">
      <w:r>
        <w:t>- Transit Gateway offers managed routing, high throughput, and centralized control.</w:t>
      </w:r>
      <w:r>
        <w:br/>
        <w:t>- It incurs per-hour and per-GB charges.</w:t>
      </w:r>
      <w:r>
        <w:br/>
        <w:t>VPC Peering is cheaper but lacks scalability and routing simplicity.</w:t>
      </w:r>
    </w:p>
    <w:p w14:paraId="2F36881B" w14:textId="77777777" w:rsidR="00D972C6" w:rsidRDefault="00A6735B">
      <w:pPr>
        <w:pStyle w:val="Heading2"/>
      </w:pPr>
      <w:r>
        <w:t>4. How do you use API Gateway and when would you choose public vs private APIs?</w:t>
      </w:r>
    </w:p>
    <w:p w14:paraId="5A102E2D" w14:textId="77777777" w:rsidR="00D972C6" w:rsidRDefault="00A6735B">
      <w:r>
        <w:t>- Public API: Accessible over the internet.</w:t>
      </w:r>
      <w:r>
        <w:br/>
        <w:t>- Private API: Accessible only within your VPC via VPC endpoints.</w:t>
      </w:r>
      <w:r>
        <w:br/>
        <w:t>Use Public for external clients; Private for internal microservices.</w:t>
      </w:r>
    </w:p>
    <w:p w14:paraId="39C8614B" w14:textId="77777777" w:rsidR="00D972C6" w:rsidRDefault="00A6735B">
      <w:pPr>
        <w:pStyle w:val="Heading2"/>
      </w:pPr>
      <w:r>
        <w:t>5. Explain the difference between S3, DynamoDB, and RDS.</w:t>
      </w:r>
    </w:p>
    <w:p w14:paraId="57495821" w14:textId="77777777" w:rsidR="00D972C6" w:rsidRDefault="00A6735B">
      <w:r>
        <w:t>- S3: Object storage for files, backups, logs.</w:t>
      </w:r>
      <w:r>
        <w:br/>
        <w:t>- DynamoDB: NoSQL database, highly scalable and low latency.</w:t>
      </w:r>
      <w:r>
        <w:br/>
        <w:t>- RDS: Managed relational database (e.g., MySQL, PostgreSQL).</w:t>
      </w:r>
    </w:p>
    <w:p w14:paraId="33C6DAAE" w14:textId="77777777" w:rsidR="00D972C6" w:rsidRDefault="00A6735B">
      <w:pPr>
        <w:pStyle w:val="Heading2"/>
      </w:pPr>
      <w:r>
        <w:t>6. What are the key benefits of cloud migration?</w:t>
      </w:r>
    </w:p>
    <w:p w14:paraId="6EC0263E" w14:textId="77777777" w:rsidR="00D972C6" w:rsidRDefault="00A6735B">
      <w:r>
        <w:t>- Scalability</w:t>
      </w:r>
      <w:r>
        <w:br/>
        <w:t>- Cost optimization</w:t>
      </w:r>
      <w:r>
        <w:br/>
        <w:t>- High availability</w:t>
      </w:r>
      <w:r>
        <w:br/>
        <w:t>- Security</w:t>
      </w:r>
      <w:r>
        <w:br/>
        <w:t>- Faster innovation</w:t>
      </w:r>
    </w:p>
    <w:p w14:paraId="5C87FAFA" w14:textId="77777777" w:rsidR="00D972C6" w:rsidRDefault="00A6735B">
      <w:pPr>
        <w:pStyle w:val="Heading2"/>
      </w:pPr>
      <w:r>
        <w:t>7. How do you ensure security in AWS?</w:t>
      </w:r>
    </w:p>
    <w:p w14:paraId="67B43CBB" w14:textId="77777777" w:rsidR="00D972C6" w:rsidRDefault="00A6735B">
      <w:r>
        <w:t>- Use IAM roles and policies</w:t>
      </w:r>
      <w:r>
        <w:br/>
        <w:t>- Enable MFA</w:t>
      </w:r>
      <w:r>
        <w:br/>
      </w:r>
      <w:r>
        <w:lastRenderedPageBreak/>
        <w:t>- Encrypt data (S3, EBS, RDS)</w:t>
      </w:r>
      <w:r>
        <w:br/>
        <w:t>- Use Security Groups and NACLs</w:t>
      </w:r>
      <w:r>
        <w:br/>
        <w:t xml:space="preserve">- Monitor with CloudTrail, </w:t>
      </w:r>
      <w:proofErr w:type="spellStart"/>
      <w:r>
        <w:t>GuardDuty</w:t>
      </w:r>
      <w:proofErr w:type="spellEnd"/>
      <w:r>
        <w:t>, Inspector</w:t>
      </w:r>
    </w:p>
    <w:p w14:paraId="088AD211" w14:textId="77777777" w:rsidR="00D972C6" w:rsidRDefault="00A6735B">
      <w:pPr>
        <w:pStyle w:val="Heading2"/>
      </w:pPr>
      <w:r>
        <w:t>8. How do you manage large migrations in Terraform?</w:t>
      </w:r>
    </w:p>
    <w:p w14:paraId="50A97A84" w14:textId="77777777" w:rsidR="00D972C6" w:rsidRDefault="00A6735B">
      <w:r>
        <w:t>- Use modular structure</w:t>
      </w:r>
      <w:r>
        <w:br/>
        <w:t>- Break into workspaces or environments</w:t>
      </w:r>
      <w:r>
        <w:br/>
        <w:t>- Use remote state (e.g., S3 + DynamoDB)</w:t>
      </w:r>
      <w:r>
        <w:br/>
        <w:t>- Apply state locking</w:t>
      </w:r>
      <w:r>
        <w:br/>
        <w:t>- Use CI/CD pipelines</w:t>
      </w:r>
    </w:p>
    <w:p w14:paraId="10CDF778" w14:textId="77777777" w:rsidR="00D972C6" w:rsidRDefault="00A6735B">
      <w:pPr>
        <w:pStyle w:val="Heading2"/>
      </w:pPr>
      <w:r>
        <w:t>9. What are the limitations of auto-generated Terraform code?</w:t>
      </w:r>
    </w:p>
    <w:p w14:paraId="489B5E15" w14:textId="77777777" w:rsidR="00D972C6" w:rsidRDefault="00A6735B">
      <w:r>
        <w:t>- Lacks modularity</w:t>
      </w:r>
      <w:r>
        <w:br/>
        <w:t>- May miss best practices (e.g., tagging, versioning)</w:t>
      </w:r>
      <w:r>
        <w:br/>
        <w:t>- Hard to maintain</w:t>
      </w:r>
      <w:r>
        <w:br/>
        <w:t>- Doesn’t handle complex dependencies well</w:t>
      </w:r>
    </w:p>
    <w:p w14:paraId="0B751AE8" w14:textId="77777777" w:rsidR="00D972C6" w:rsidRDefault="00A6735B">
      <w:pPr>
        <w:pStyle w:val="Heading2"/>
      </w:pPr>
      <w:r>
        <w:t>10. How do you secure secrets in Terraform?</w:t>
      </w:r>
    </w:p>
    <w:p w14:paraId="2695F081" w14:textId="77777777" w:rsidR="00D972C6" w:rsidRDefault="00A6735B">
      <w:r>
        <w:t>- Use SSM Parameter Store with encryption</w:t>
      </w:r>
      <w:r>
        <w:br/>
        <w:t>- Use AWS Secrets Manager</w:t>
      </w:r>
      <w:r>
        <w:br/>
        <w:t xml:space="preserve">- Use Vault by </w:t>
      </w:r>
      <w:proofErr w:type="spellStart"/>
      <w:r>
        <w:t>HashiCorp</w:t>
      </w:r>
      <w:proofErr w:type="spellEnd"/>
      <w:r>
        <w:br/>
        <w:t>- Use Lowkey for local secret management</w:t>
      </w:r>
      <w:r>
        <w:br/>
        <w:t>Avoid hardcoding secrets in .</w:t>
      </w:r>
      <w:proofErr w:type="spellStart"/>
      <w:r>
        <w:t>tf</w:t>
      </w:r>
      <w:proofErr w:type="spellEnd"/>
      <w:r>
        <w:t xml:space="preserve"> files or state files.</w:t>
      </w:r>
    </w:p>
    <w:p w14:paraId="61383D82" w14:textId="77777777" w:rsidR="00D972C6" w:rsidRDefault="00A6735B">
      <w:pPr>
        <w:pStyle w:val="Heading2"/>
      </w:pPr>
      <w:r>
        <w:t>11. What are the best practices missing in a simple Terraform S3 bucket config?</w:t>
      </w:r>
    </w:p>
    <w:p w14:paraId="459C8A5B" w14:textId="77777777" w:rsidR="00D972C6" w:rsidRDefault="00A6735B">
      <w:r>
        <w:t>- Versioning</w:t>
      </w:r>
      <w:r>
        <w:br/>
        <w:t>- Encryption (SSE-S3 or SSE-KMS)</w:t>
      </w:r>
      <w:r>
        <w:br/>
        <w:t>- Bucket policies</w:t>
      </w:r>
      <w:r>
        <w:br/>
        <w:t>- Access logging</w:t>
      </w:r>
      <w:r>
        <w:br/>
        <w:t>- Lifecycle rules</w:t>
      </w:r>
      <w:r>
        <w:br/>
        <w:t>- Tags</w:t>
      </w:r>
    </w:p>
    <w:p w14:paraId="21748EA4" w14:textId="77777777" w:rsidR="00D972C6" w:rsidRDefault="00A6735B">
      <w:pPr>
        <w:pStyle w:val="Heading2"/>
      </w:pPr>
      <w:r>
        <w:t>12. What are the common pod errors in Kubernetes?</w:t>
      </w:r>
    </w:p>
    <w:p w14:paraId="0F90EB4B" w14:textId="77777777" w:rsidR="00D972C6" w:rsidRDefault="00A6735B">
      <w:r>
        <w:t xml:space="preserve">- </w:t>
      </w:r>
      <w:proofErr w:type="spellStart"/>
      <w:r>
        <w:t>CrashLoopBackOff</w:t>
      </w:r>
      <w:proofErr w:type="spellEnd"/>
      <w:r>
        <w:t>: App crashes repeatedly</w:t>
      </w:r>
      <w:r>
        <w:br/>
        <w:t xml:space="preserve">- </w:t>
      </w:r>
      <w:proofErr w:type="spellStart"/>
      <w:r>
        <w:t>OOMKilled</w:t>
      </w:r>
      <w:proofErr w:type="spellEnd"/>
      <w:r>
        <w:t>: Pod exceeds memory limit</w:t>
      </w:r>
      <w:r>
        <w:br/>
        <w:t xml:space="preserve">- </w:t>
      </w:r>
      <w:proofErr w:type="spellStart"/>
      <w:r>
        <w:t>ImagePullBackOff</w:t>
      </w:r>
      <w:proofErr w:type="spellEnd"/>
      <w:r>
        <w:t>: Image not found or auth issue</w:t>
      </w:r>
      <w:r>
        <w:br/>
        <w:t xml:space="preserve">- </w:t>
      </w:r>
      <w:proofErr w:type="spellStart"/>
      <w:r>
        <w:t>ErrImagePull</w:t>
      </w:r>
      <w:proofErr w:type="spellEnd"/>
      <w:r>
        <w:t>: Image pull failed</w:t>
      </w:r>
      <w:r>
        <w:br/>
        <w:t xml:space="preserve">- </w:t>
      </w:r>
      <w:proofErr w:type="spellStart"/>
      <w:r>
        <w:t>CreateContainerConfigError</w:t>
      </w:r>
      <w:proofErr w:type="spellEnd"/>
      <w:r>
        <w:t>: Misconfigured container spec</w:t>
      </w:r>
    </w:p>
    <w:p w14:paraId="459F5B30" w14:textId="77777777" w:rsidR="00D972C6" w:rsidRDefault="00A6735B">
      <w:pPr>
        <w:pStyle w:val="Heading2"/>
      </w:pPr>
      <w:r>
        <w:t>13. How do you size an EKS cluster for a project?</w:t>
      </w:r>
    </w:p>
    <w:p w14:paraId="0D7A0A18" w14:textId="77777777" w:rsidR="00D972C6" w:rsidRDefault="00A6735B">
      <w:r>
        <w:t>- Estimate CPU/memory per pod</w:t>
      </w:r>
      <w:r>
        <w:br/>
        <w:t>- Estimate pod count</w:t>
      </w:r>
      <w:r>
        <w:br/>
        <w:t>- Consider HA requirements</w:t>
      </w:r>
      <w:r>
        <w:br/>
      </w:r>
      <w:r>
        <w:lastRenderedPageBreak/>
        <w:t xml:space="preserve">- Use Cluster </w:t>
      </w:r>
      <w:proofErr w:type="spellStart"/>
      <w:r>
        <w:t>Autoscaler</w:t>
      </w:r>
      <w:proofErr w:type="spellEnd"/>
      <w:r>
        <w:br/>
        <w:t>- Consider node types (e.g., spot vs on-demand)</w:t>
      </w:r>
    </w:p>
    <w:p w14:paraId="1DE20367" w14:textId="77777777" w:rsidR="00D972C6" w:rsidRDefault="00A6735B">
      <w:pPr>
        <w:pStyle w:val="Heading2"/>
      </w:pPr>
      <w:r>
        <w:t>14. What happens if a microservice pod fails due to port already in use?</w:t>
      </w:r>
    </w:p>
    <w:p w14:paraId="02A9413E" w14:textId="77777777" w:rsidR="00D972C6" w:rsidRDefault="00A6735B">
      <w:r>
        <w:t>- Container fails to start</w:t>
      </w:r>
      <w:r>
        <w:br/>
        <w:t>- Fix by changing port, ensuring no other process binds to it</w:t>
      </w:r>
      <w:r>
        <w:br/>
        <w:t>- Use readiness/liveness probes to detect issues</w:t>
      </w:r>
    </w:p>
    <w:p w14:paraId="32388B31" w14:textId="77777777" w:rsidR="00D972C6" w:rsidRDefault="00A6735B">
      <w:pPr>
        <w:pStyle w:val="Heading2"/>
      </w:pPr>
      <w:r>
        <w:t>15. How do you enable autoscaling in Kubernetes?</w:t>
      </w:r>
    </w:p>
    <w:p w14:paraId="3E409BF6" w14:textId="77777777" w:rsidR="00D972C6" w:rsidRDefault="00A6735B">
      <w:r>
        <w:t xml:space="preserve">- Horizontal Pod </w:t>
      </w:r>
      <w:proofErr w:type="spellStart"/>
      <w:r>
        <w:t>Autoscaler</w:t>
      </w:r>
      <w:proofErr w:type="spellEnd"/>
      <w:r>
        <w:t xml:space="preserve"> (HPA): Scales pods based on CPU/memory</w:t>
      </w:r>
      <w:r>
        <w:br/>
        <w:t xml:space="preserve">- Vertical Pod </w:t>
      </w:r>
      <w:proofErr w:type="spellStart"/>
      <w:r>
        <w:t>Autoscaler</w:t>
      </w:r>
      <w:proofErr w:type="spellEnd"/>
      <w:r>
        <w:t xml:space="preserve"> (VPA): Adjusts pod resource requests</w:t>
      </w:r>
      <w:r>
        <w:br/>
        <w:t xml:space="preserve">- Cluster </w:t>
      </w:r>
      <w:proofErr w:type="spellStart"/>
      <w:r>
        <w:t>Autoscaler</w:t>
      </w:r>
      <w:proofErr w:type="spellEnd"/>
      <w:r>
        <w:t>: Adds/removes nodes</w:t>
      </w:r>
    </w:p>
    <w:p w14:paraId="4FAC0FF2" w14:textId="77777777" w:rsidR="00D972C6" w:rsidRDefault="00A6735B">
      <w:pPr>
        <w:pStyle w:val="Heading2"/>
      </w:pPr>
      <w:r>
        <w:t>16. How do you create Grafana queries for metrics like CPU, memory, error rate?</w:t>
      </w:r>
    </w:p>
    <w:p w14:paraId="16ECA01E" w14:textId="77777777" w:rsidR="00D972C6" w:rsidRDefault="00A6735B">
      <w:r>
        <w:t>- CPU: rate(</w:t>
      </w:r>
      <w:proofErr w:type="spellStart"/>
      <w:r>
        <w:t>container_cpu_usage_seconds_total</w:t>
      </w:r>
      <w:proofErr w:type="spellEnd"/>
      <w:r>
        <w:t>[5m])</w:t>
      </w:r>
      <w:r>
        <w:br/>
        <w:t xml:space="preserve">- Memory: </w:t>
      </w:r>
      <w:proofErr w:type="spellStart"/>
      <w:r>
        <w:t>container_memory_usage_bytes</w:t>
      </w:r>
      <w:proofErr w:type="spellEnd"/>
      <w:r>
        <w:br/>
        <w:t>- Error Rate: rate(</w:t>
      </w:r>
      <w:proofErr w:type="spellStart"/>
      <w:r>
        <w:t>http_requests_total</w:t>
      </w:r>
      <w:proofErr w:type="spellEnd"/>
      <w:r>
        <w:t>{status=~"5.."}[5m])</w:t>
      </w:r>
      <w:r>
        <w:br/>
        <w:t xml:space="preserve">Use </w:t>
      </w:r>
      <w:proofErr w:type="spellStart"/>
      <w:r>
        <w:t>PromQL</w:t>
      </w:r>
      <w:proofErr w:type="spellEnd"/>
      <w:r>
        <w:t xml:space="preserve"> for Prometheus data sources.</w:t>
      </w:r>
    </w:p>
    <w:p w14:paraId="0EC75347" w14:textId="77777777" w:rsidR="00D972C6" w:rsidRDefault="00A6735B">
      <w:pPr>
        <w:pStyle w:val="Heading2"/>
      </w:pPr>
      <w:r>
        <w:t>17. What steps do you take when Grafana dashboards load slowly?</w:t>
      </w:r>
    </w:p>
    <w:p w14:paraId="0FD27D00" w14:textId="77777777" w:rsidR="00D972C6" w:rsidRDefault="00A6735B">
      <w:r>
        <w:t>- Reduce panel queries</w:t>
      </w:r>
      <w:r>
        <w:br/>
        <w:t>- Use time range filters</w:t>
      </w:r>
      <w:r>
        <w:br/>
        <w:t>- Optimize Prometheus retention</w:t>
      </w:r>
      <w:r>
        <w:br/>
        <w:t>- Use recording rules</w:t>
      </w:r>
      <w:r>
        <w:br/>
        <w:t>- Cache frequently used queries</w:t>
      </w:r>
    </w:p>
    <w:p w14:paraId="191210F1" w14:textId="77777777" w:rsidR="00D972C6" w:rsidRDefault="00A6735B">
      <w:pPr>
        <w:pStyle w:val="Heading2"/>
      </w:pPr>
      <w:r>
        <w:t>18. What are Beats in the ELK stack and their use cases?</w:t>
      </w:r>
    </w:p>
    <w:p w14:paraId="652099E8" w14:textId="77777777" w:rsidR="00D972C6" w:rsidRDefault="00A6735B">
      <w:r>
        <w:t xml:space="preserve">- </w:t>
      </w:r>
      <w:proofErr w:type="spellStart"/>
      <w:r>
        <w:t>Filebeat</w:t>
      </w:r>
      <w:proofErr w:type="spellEnd"/>
      <w:r>
        <w:t>: Logs</w:t>
      </w:r>
      <w:r>
        <w:br/>
        <w:t xml:space="preserve">- </w:t>
      </w:r>
      <w:proofErr w:type="spellStart"/>
      <w:r>
        <w:t>Metricbeat</w:t>
      </w:r>
      <w:proofErr w:type="spellEnd"/>
      <w:r>
        <w:t>: Metrics</w:t>
      </w:r>
      <w:r>
        <w:br/>
        <w:t xml:space="preserve">- </w:t>
      </w:r>
      <w:proofErr w:type="spellStart"/>
      <w:r>
        <w:t>Packetbeat</w:t>
      </w:r>
      <w:proofErr w:type="spellEnd"/>
      <w:r>
        <w:t>: Network traffic</w:t>
      </w:r>
      <w:r>
        <w:br/>
        <w:t xml:space="preserve">- </w:t>
      </w:r>
      <w:proofErr w:type="spellStart"/>
      <w:r>
        <w:t>Auditbeat</w:t>
      </w:r>
      <w:proofErr w:type="spellEnd"/>
      <w:r>
        <w:t>: Security events</w:t>
      </w:r>
      <w:r>
        <w:br/>
        <w:t>They ship data to Logstash or Elasticsearch.</w:t>
      </w:r>
    </w:p>
    <w:p w14:paraId="2EBD4781" w14:textId="77777777" w:rsidR="00D972C6" w:rsidRDefault="00A6735B">
      <w:pPr>
        <w:pStyle w:val="Heading2"/>
      </w:pPr>
      <w:r>
        <w:t>19. How do you diagnose findings in AWS Inspector?</w:t>
      </w:r>
    </w:p>
    <w:p w14:paraId="2E6CDAC2" w14:textId="77777777" w:rsidR="00D972C6" w:rsidRDefault="00A6735B">
      <w:r>
        <w:t>- Review severity levels</w:t>
      </w:r>
      <w:r>
        <w:br/>
        <w:t>- Check affected resources</w:t>
      </w:r>
      <w:r>
        <w:br/>
        <w:t>- Use recommendations for remediation</w:t>
      </w:r>
      <w:r>
        <w:br/>
        <w:t>- Integrate with Security Hub for centralized view</w:t>
      </w:r>
    </w:p>
    <w:p w14:paraId="33ADDDCF" w14:textId="77777777" w:rsidR="00467337" w:rsidRDefault="00467337"/>
    <w:p w14:paraId="35410F9A" w14:textId="77777777" w:rsidR="00467337" w:rsidRDefault="00467337" w:rsidP="00467337">
      <w:pPr>
        <w:pStyle w:val="Heading1"/>
      </w:pPr>
      <w:r>
        <w:lastRenderedPageBreak/>
        <w:t>Kubernetes, Linux, and Networking Interview Questions</w:t>
      </w:r>
    </w:p>
    <w:p w14:paraId="1C00522D" w14:textId="77777777" w:rsidR="00467337" w:rsidRDefault="00467337" w:rsidP="00467337">
      <w:pPr>
        <w:pStyle w:val="Heading2"/>
      </w:pPr>
      <w:r>
        <w:t>4. Describe your experience with CI/CD pipelines.</w:t>
      </w:r>
    </w:p>
    <w:p w14:paraId="535D49E9" w14:textId="77777777" w:rsidR="00467337" w:rsidRDefault="00467337" w:rsidP="00467337">
      <w:r>
        <w:t>CI/CD (Continuous Integration/Continuous Deployment) pipelines automate the software delivery process.</w:t>
      </w:r>
      <w:r>
        <w:br/>
        <w:t xml:space="preserve">- Tools used: Jenkins, GitHub Actions, GitLab CI, </w:t>
      </w:r>
      <w:proofErr w:type="spellStart"/>
      <w:r>
        <w:t>CircleCI</w:t>
      </w:r>
      <w:proofErr w:type="spellEnd"/>
      <w:r>
        <w:t xml:space="preserve">, </w:t>
      </w:r>
      <w:proofErr w:type="spellStart"/>
      <w:r>
        <w:t>ArgoCD</w:t>
      </w:r>
      <w:proofErr w:type="spellEnd"/>
      <w:r>
        <w:t>.</w:t>
      </w:r>
      <w:r>
        <w:br/>
        <w:t>- Stages:</w:t>
      </w:r>
      <w:r>
        <w:br/>
        <w:t xml:space="preserve">  - CI: Code is pushed → automated tests run → build artifacts are created.</w:t>
      </w:r>
      <w:r>
        <w:br/>
        <w:t xml:space="preserve">  - CD: Artifacts are deployed to staging/production environments.</w:t>
      </w:r>
      <w:r>
        <w:br/>
        <w:t>- Practices:</w:t>
      </w:r>
      <w:r>
        <w:br/>
        <w:t xml:space="preserve">  - Automated testing (unit, integration).</w:t>
      </w:r>
      <w:r>
        <w:br/>
        <w:t xml:space="preserve">  - Docker image builds and vulnerability scanning.</w:t>
      </w:r>
      <w:r>
        <w:br/>
        <w:t xml:space="preserve">  - Kubernetes manifests or Helm charts deployment.</w:t>
      </w:r>
      <w:r>
        <w:br/>
        <w:t xml:space="preserve">  - Rollbacks and blue-green/canary deployments.</w:t>
      </w:r>
    </w:p>
    <w:p w14:paraId="3CE94703" w14:textId="77777777" w:rsidR="00467337" w:rsidRDefault="00467337" w:rsidP="00467337">
      <w:pPr>
        <w:pStyle w:val="Heading2"/>
      </w:pPr>
      <w:r>
        <w:t>5. How do you expose a Kubernetes application to external traffic?</w:t>
      </w:r>
    </w:p>
    <w:p w14:paraId="5C560FFC" w14:textId="77777777" w:rsidR="00467337" w:rsidRDefault="00467337" w:rsidP="00467337">
      <w:r>
        <w:t>You can expose it using:</w:t>
      </w:r>
      <w:r>
        <w:br/>
        <w:t xml:space="preserve">- Service of type </w:t>
      </w:r>
      <w:proofErr w:type="spellStart"/>
      <w:r>
        <w:t>LoadBalancer</w:t>
      </w:r>
      <w:proofErr w:type="spellEnd"/>
      <w:r>
        <w:t>: Creates an external IP via cloud provider.</w:t>
      </w:r>
      <w:r>
        <w:br/>
        <w:t>- Ingress Controller: Manages HTTP/S routing with domain names and TLS.</w:t>
      </w:r>
      <w:r>
        <w:br/>
        <w:t xml:space="preserve">- </w:t>
      </w:r>
      <w:proofErr w:type="spellStart"/>
      <w:r>
        <w:t>NodePort</w:t>
      </w:r>
      <w:proofErr w:type="spellEnd"/>
      <w:r>
        <w:t>: Opens a port on each node (less common in production).</w:t>
      </w:r>
      <w:r>
        <w:br/>
        <w:t xml:space="preserve">- </w:t>
      </w:r>
      <w:proofErr w:type="spellStart"/>
      <w:r>
        <w:t>ExternalDNS</w:t>
      </w:r>
      <w:proofErr w:type="spellEnd"/>
      <w:r>
        <w:t>: Automates DNS record creation for services/ingress.</w:t>
      </w:r>
    </w:p>
    <w:p w14:paraId="6CB024D7" w14:textId="77777777" w:rsidR="00467337" w:rsidRDefault="00467337" w:rsidP="00467337">
      <w:pPr>
        <w:pStyle w:val="Heading2"/>
      </w:pPr>
      <w:r>
        <w:t xml:space="preserve">6. What is the difference between Deployment and </w:t>
      </w:r>
      <w:proofErr w:type="spellStart"/>
      <w:r>
        <w:t>StatefulSet</w:t>
      </w:r>
      <w:proofErr w:type="spellEnd"/>
      <w:r>
        <w:t xml:space="preserve"> in Kubernetes?</w:t>
      </w:r>
    </w:p>
    <w:p w14:paraId="3C823455" w14:textId="77777777" w:rsidR="00467337" w:rsidRDefault="00467337" w:rsidP="00467337">
      <w:r>
        <w:t xml:space="preserve">Feature            | Deployment                          | </w:t>
      </w:r>
      <w:proofErr w:type="spellStart"/>
      <w:r>
        <w:t>StatefulSet</w:t>
      </w:r>
      <w:proofErr w:type="spellEnd"/>
      <w:r>
        <w:br/>
        <w:t>--------------------|--------------------------------------|--------------------------------------</w:t>
      </w:r>
      <w:r>
        <w:br/>
        <w:t>Pod Identity       | Stateless, interchangeable pods      | Each pod has a stable identity</w:t>
      </w:r>
      <w:r>
        <w:br/>
        <w:t xml:space="preserve">Storage            | Shared or ephemeral                  | </w:t>
      </w:r>
      <w:proofErr w:type="spellStart"/>
      <w:r>
        <w:t>PersistentVolume</w:t>
      </w:r>
      <w:proofErr w:type="spellEnd"/>
      <w:r>
        <w:t xml:space="preserve"> per pod</w:t>
      </w:r>
      <w:r>
        <w:br/>
        <w:t>Use Case           | Web apps, APIs                       | Databases, Kafka, Zookeeper</w:t>
      </w:r>
      <w:r>
        <w:br/>
        <w:t>Pod Naming         | Random                               | Predictable (e.g., pod-0, pod-1)</w:t>
      </w:r>
    </w:p>
    <w:p w14:paraId="6A1E6DD4" w14:textId="77777777" w:rsidR="00467337" w:rsidRDefault="00467337" w:rsidP="00467337">
      <w:pPr>
        <w:pStyle w:val="Heading2"/>
      </w:pPr>
      <w:r>
        <w:t xml:space="preserve">7. What is a </w:t>
      </w:r>
      <w:proofErr w:type="spellStart"/>
      <w:r>
        <w:t>ConfigMap</w:t>
      </w:r>
      <w:proofErr w:type="spellEnd"/>
      <w:r>
        <w:t>, and how is it different from a Secret?</w:t>
      </w:r>
    </w:p>
    <w:p w14:paraId="2C684CC3" w14:textId="77777777" w:rsidR="00467337" w:rsidRDefault="00467337" w:rsidP="00467337">
      <w:r>
        <w:t xml:space="preserve">- </w:t>
      </w:r>
      <w:proofErr w:type="spellStart"/>
      <w:r>
        <w:t>ConfigMap</w:t>
      </w:r>
      <w:proofErr w:type="spellEnd"/>
      <w:r>
        <w:t>: Stores non-sensitive config data (e.g., app settings).</w:t>
      </w:r>
      <w:r>
        <w:br/>
        <w:t>- Secret: Stores sensitive data (e.g., passwords, tokens) in base64.</w:t>
      </w:r>
      <w:r>
        <w:br/>
        <w:t>- Difference:</w:t>
      </w:r>
      <w:r>
        <w:br/>
        <w:t xml:space="preserve">  - Secrets are encrypted at rest (depending on setup).</w:t>
      </w:r>
      <w:r>
        <w:br/>
        <w:t xml:space="preserve">  - </w:t>
      </w:r>
      <w:proofErr w:type="spellStart"/>
      <w:r>
        <w:t>ConfigMaps</w:t>
      </w:r>
      <w:proofErr w:type="spellEnd"/>
      <w:r>
        <w:t xml:space="preserve"> are plain text and not meant for sensitive info.</w:t>
      </w:r>
    </w:p>
    <w:p w14:paraId="38559A26" w14:textId="77777777" w:rsidR="00467337" w:rsidRDefault="00467337" w:rsidP="00467337">
      <w:pPr>
        <w:pStyle w:val="Heading2"/>
      </w:pPr>
      <w:r>
        <w:t>8. What is the purpose of a NAT Gateway?</w:t>
      </w:r>
    </w:p>
    <w:p w14:paraId="47077E51" w14:textId="77777777" w:rsidR="00467337" w:rsidRDefault="00467337" w:rsidP="00467337">
      <w:r>
        <w:t>A NAT Gateway allows instances in a private subnet to access the internet (e.g., for updates or API calls) without exposing them to incoming traffic from the internet.</w:t>
      </w:r>
    </w:p>
    <w:p w14:paraId="0585D374" w14:textId="77777777" w:rsidR="00467337" w:rsidRDefault="00467337" w:rsidP="00467337">
      <w:pPr>
        <w:pStyle w:val="Heading2"/>
      </w:pPr>
      <w:r>
        <w:t>9. How do you check network connectivity between two servers?</w:t>
      </w:r>
    </w:p>
    <w:p w14:paraId="7A0DBD70" w14:textId="77777777" w:rsidR="00467337" w:rsidRDefault="00467337" w:rsidP="00467337">
      <w:r>
        <w:t>- Ping: ping &lt;IP or hostname&gt;</w:t>
      </w:r>
      <w:r>
        <w:br/>
        <w:t xml:space="preserve">- Traceroute: traceroute &lt;destination&gt; (Linux) or </w:t>
      </w:r>
      <w:proofErr w:type="spellStart"/>
      <w:r>
        <w:t>tracert</w:t>
      </w:r>
      <w:proofErr w:type="spellEnd"/>
      <w:r>
        <w:t xml:space="preserve"> (Windows)</w:t>
      </w:r>
      <w:r>
        <w:br/>
      </w:r>
      <w:r>
        <w:lastRenderedPageBreak/>
        <w:t>- Telnet/</w:t>
      </w:r>
      <w:proofErr w:type="spellStart"/>
      <w:r>
        <w:t>Netcat</w:t>
      </w:r>
      <w:proofErr w:type="spellEnd"/>
      <w:r>
        <w:t xml:space="preserve">: telnet &lt;host&gt; &lt;port&gt; or </w:t>
      </w: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&lt;host&gt; &lt;port&gt;</w:t>
      </w:r>
      <w:r>
        <w:br/>
        <w:t>- Curl: curl &lt;URL&gt; for HTTP connectivity</w:t>
      </w:r>
      <w:r>
        <w:br/>
        <w:t>- SSH: ssh &lt;user&gt;@&lt;host&gt; if applicable</w:t>
      </w:r>
    </w:p>
    <w:p w14:paraId="7C2969A5" w14:textId="77777777" w:rsidR="00467337" w:rsidRDefault="00467337" w:rsidP="00467337">
      <w:pPr>
        <w:pStyle w:val="Heading2"/>
      </w:pPr>
      <w:r>
        <w:t>10. How do you check running processes in Linux?</w:t>
      </w:r>
    </w:p>
    <w:p w14:paraId="5BC6D7CD" w14:textId="77777777" w:rsidR="00467337" w:rsidRDefault="00467337" w:rsidP="00467337">
      <w:r>
        <w:t xml:space="preserve">- </w:t>
      </w:r>
      <w:proofErr w:type="spellStart"/>
      <w:r>
        <w:t>ps</w:t>
      </w:r>
      <w:proofErr w:type="spellEnd"/>
      <w:r>
        <w:t xml:space="preserve"> aux – Lists all running processes.</w:t>
      </w:r>
      <w:r>
        <w:br/>
        <w:t xml:space="preserve">- top or </w:t>
      </w:r>
      <w:proofErr w:type="spellStart"/>
      <w:r>
        <w:t>htop</w:t>
      </w:r>
      <w:proofErr w:type="spellEnd"/>
      <w:r>
        <w:t xml:space="preserve"> – Interactive view of processes.</w:t>
      </w:r>
      <w:r>
        <w:br/>
        <w:t xml:space="preserve">- </w:t>
      </w:r>
      <w:proofErr w:type="spellStart"/>
      <w:r>
        <w:t>pgrep</w:t>
      </w:r>
      <w:proofErr w:type="spellEnd"/>
      <w:r>
        <w:t xml:space="preserve"> &lt;</w:t>
      </w:r>
      <w:proofErr w:type="spellStart"/>
      <w:r>
        <w:t>process_name</w:t>
      </w:r>
      <w:proofErr w:type="spellEnd"/>
      <w:r>
        <w:t>&gt; – Finds processes by name.</w:t>
      </w:r>
    </w:p>
    <w:p w14:paraId="7651ACDC" w14:textId="77777777" w:rsidR="00467337" w:rsidRDefault="00467337" w:rsidP="00467337">
      <w:pPr>
        <w:pStyle w:val="Heading2"/>
      </w:pPr>
      <w:r>
        <w:t>11. What command would you use to find files larger than 100MB?</w:t>
      </w:r>
    </w:p>
    <w:p w14:paraId="36616883" w14:textId="77777777" w:rsidR="00467337" w:rsidRDefault="00467337" w:rsidP="00467337">
      <w:r>
        <w:t>find /path/to/search -type f -size +100M</w:t>
      </w:r>
      <w:r>
        <w:br/>
        <w:t>You can add -exec ls -</w:t>
      </w:r>
      <w:proofErr w:type="spellStart"/>
      <w:r>
        <w:t>lh</w:t>
      </w:r>
      <w:proofErr w:type="spellEnd"/>
      <w:r>
        <w:t xml:space="preserve"> {} \; to show file sizes.</w:t>
      </w:r>
    </w:p>
    <w:p w14:paraId="553E3D28" w14:textId="77777777" w:rsidR="00054422" w:rsidRDefault="00054422" w:rsidP="00054422">
      <w:pPr>
        <w:pStyle w:val="Title"/>
      </w:pPr>
      <w:r>
        <w:t>DevOps &amp; Kubernetes Interview Questions and Answers</w:t>
      </w:r>
    </w:p>
    <w:p w14:paraId="4FBD17FF" w14:textId="77777777" w:rsidR="00054422" w:rsidRDefault="00054422" w:rsidP="00054422">
      <w:pPr>
        <w:pStyle w:val="Heading1"/>
      </w:pPr>
      <w:r>
        <w:t>1. You have an application in Account A that needs to access an S3 bucket in Account B. How would you configure this?</w:t>
      </w:r>
    </w:p>
    <w:p w14:paraId="244E8421" w14:textId="77777777" w:rsidR="00054422" w:rsidRDefault="00054422" w:rsidP="00054422">
      <w:r>
        <w:t>Steps:</w:t>
      </w:r>
      <w:r>
        <w:br/>
        <w:t>In Account B (S3 Bucket Owner):</w:t>
      </w:r>
      <w:r>
        <w:br/>
        <w:t>- Add a bucket policy to allow access from Account A’s IAM role:</w:t>
      </w:r>
      <w:r>
        <w:br/>
        <w:t>{</w:t>
      </w:r>
      <w:r>
        <w:br/>
        <w:t xml:space="preserve">  "Version": "2012-10-17",</w:t>
      </w:r>
      <w:r>
        <w:br/>
        <w:t xml:space="preserve">  "Statement": [</w:t>
      </w:r>
      <w:r>
        <w:br/>
        <w:t xml:space="preserve">    {</w:t>
      </w:r>
      <w:r>
        <w:br/>
        <w:t xml:space="preserve">      "Effect": "Allow",</w:t>
      </w:r>
      <w:r>
        <w:br/>
        <w:t xml:space="preserve">      "Principal": {</w:t>
      </w:r>
      <w:r>
        <w:br/>
        <w:t xml:space="preserve">        "AWS": "</w:t>
      </w:r>
      <w:proofErr w:type="spellStart"/>
      <w:r>
        <w:t>arn:aws:iam</w:t>
      </w:r>
      <w:proofErr w:type="spellEnd"/>
      <w:r>
        <w:t>::&lt;</w:t>
      </w:r>
      <w:proofErr w:type="spellStart"/>
      <w:r>
        <w:t>AccountA</w:t>
      </w:r>
      <w:proofErr w:type="spellEnd"/>
      <w:r>
        <w:t>-ID&gt;:role/&lt;</w:t>
      </w:r>
      <w:proofErr w:type="spellStart"/>
      <w:r>
        <w:t>RoleName</w:t>
      </w:r>
      <w:proofErr w:type="spellEnd"/>
      <w:r>
        <w:t>&gt;"</w:t>
      </w:r>
      <w:r>
        <w:br/>
        <w:t xml:space="preserve">      },</w:t>
      </w:r>
      <w:r>
        <w:br/>
        <w:t xml:space="preserve">      "Action": "s3:GetObject",</w:t>
      </w:r>
      <w:r>
        <w:br/>
        <w:t xml:space="preserve">      "Resource": "arn:aws:s3:::&lt;bucket-name&gt;/*"</w:t>
      </w:r>
      <w:r>
        <w:br/>
        <w:t xml:space="preserve">    }</w:t>
      </w:r>
      <w:r>
        <w:br/>
        <w:t xml:space="preserve">  ]</w:t>
      </w:r>
      <w:r>
        <w:br/>
        <w:t>}</w:t>
      </w:r>
      <w:r>
        <w:br/>
      </w:r>
      <w:r>
        <w:br/>
        <w:t>In Account A:</w:t>
      </w:r>
      <w:r>
        <w:br/>
        <w:t>- Attach an IAM role to the application (EC2, Lambda, etc.) with permissions to access the S3 bucket in Account B.</w:t>
      </w:r>
    </w:p>
    <w:p w14:paraId="732FAE71" w14:textId="77777777" w:rsidR="00054422" w:rsidRDefault="00054422" w:rsidP="00054422">
      <w:pPr>
        <w:pStyle w:val="Heading1"/>
      </w:pPr>
      <w:r>
        <w:lastRenderedPageBreak/>
        <w:t>2. Your EC2 instance in a private subnet needs to download packages without a NAT Gateway. What alternatives exist?</w:t>
      </w:r>
    </w:p>
    <w:p w14:paraId="074417B2" w14:textId="77777777" w:rsidR="00054422" w:rsidRDefault="00054422" w:rsidP="00054422">
      <w:r>
        <w:t>Alternatives:</w:t>
      </w:r>
      <w:r>
        <w:br/>
        <w:t>- VPC Endpoints (Interface or Gateway): Use Gateway VPC Endpoint for S3 and DynamoDB; Interface Endpoints for services like ECR, SSM.</w:t>
      </w:r>
      <w:r>
        <w:br/>
        <w:t>- S3 Proxy or Mirror: Host a proxy in a public subnet that fetches packages.</w:t>
      </w:r>
      <w:r>
        <w:br/>
        <w:t>- Use AWS Systems Manager (SSM): If SSM Agent is installed and IAM permissions are set, use Session Manager to run commands or transfer files.</w:t>
      </w:r>
    </w:p>
    <w:p w14:paraId="5A4DB7D7" w14:textId="77777777" w:rsidR="00054422" w:rsidRDefault="00054422" w:rsidP="00054422">
      <w:pPr>
        <w:pStyle w:val="Heading1"/>
      </w:pPr>
      <w:r>
        <w:t>3. How would you set up geolocation-based routing using AWS services?</w:t>
      </w:r>
    </w:p>
    <w:p w14:paraId="7292AB70" w14:textId="77777777" w:rsidR="00054422" w:rsidRDefault="00054422" w:rsidP="00054422">
      <w:r>
        <w:t>Use Route 53:</w:t>
      </w:r>
      <w:r>
        <w:br/>
        <w:t>- Create a Geolocation Routing Policy in Route 53.</w:t>
      </w:r>
      <w:r>
        <w:br/>
        <w:t>- Define DNS records based on user location (continent, country, or state).</w:t>
      </w:r>
      <w:r>
        <w:br/>
        <w:t>- Example: Users from India → in.example.com, US → us.example.com.</w:t>
      </w:r>
    </w:p>
    <w:p w14:paraId="7FC7DCF2" w14:textId="77777777" w:rsidR="00054422" w:rsidRDefault="00054422" w:rsidP="00054422">
      <w:pPr>
        <w:pStyle w:val="Heading1"/>
      </w:pPr>
      <w:r>
        <w:t xml:space="preserve">4. Write a </w:t>
      </w:r>
      <w:proofErr w:type="spellStart"/>
      <w:r>
        <w:t>Dockerfile</w:t>
      </w:r>
      <w:proofErr w:type="spellEnd"/>
      <w:r>
        <w:t xml:space="preserve"> for a Node.js application with multi-stage builds.</w:t>
      </w:r>
    </w:p>
    <w:p w14:paraId="31743A75" w14:textId="77777777" w:rsidR="00054422" w:rsidRDefault="00054422" w:rsidP="00054422">
      <w:proofErr w:type="spellStart"/>
      <w:r>
        <w:t>Dockerfile</w:t>
      </w:r>
      <w:proofErr w:type="spellEnd"/>
      <w:r>
        <w:t>:</w:t>
      </w:r>
      <w:r>
        <w:br/>
        <w:t># Stage 1: Build</w:t>
      </w:r>
      <w:r>
        <w:br/>
        <w:t>FROM node:18-alpine AS builder</w:t>
      </w:r>
      <w:r>
        <w:br/>
        <w:t>WORKDIR /app</w:t>
      </w:r>
      <w:r>
        <w:br/>
        <w:t>COPY package</w:t>
      </w:r>
      <w:proofErr w:type="gramStart"/>
      <w:r>
        <w:t>*.</w:t>
      </w:r>
      <w:proofErr w:type="spellStart"/>
      <w:r>
        <w:t>json</w:t>
      </w:r>
      <w:proofErr w:type="spellEnd"/>
      <w:r>
        <w:t xml:space="preserve"> ./</w:t>
      </w:r>
      <w:proofErr w:type="gramEnd"/>
      <w:r>
        <w:br/>
        <w:t xml:space="preserve">RUN </w:t>
      </w:r>
      <w:proofErr w:type="spellStart"/>
      <w:r>
        <w:t>npm</w:t>
      </w:r>
      <w:proofErr w:type="spellEnd"/>
      <w:r>
        <w:t xml:space="preserve"> install</w:t>
      </w:r>
      <w:r>
        <w:br/>
      </w:r>
      <w:proofErr w:type="gramStart"/>
      <w:r>
        <w:t>COPY .</w:t>
      </w:r>
      <w:proofErr w:type="gramEnd"/>
      <w:r>
        <w:t xml:space="preserve"> .</w:t>
      </w:r>
      <w:r>
        <w:br/>
        <w:t xml:space="preserve">RUN </w:t>
      </w:r>
      <w:proofErr w:type="spellStart"/>
      <w:r>
        <w:t>npm</w:t>
      </w:r>
      <w:proofErr w:type="spellEnd"/>
      <w:r>
        <w:t xml:space="preserve"> run build</w:t>
      </w:r>
      <w:r>
        <w:br/>
      </w:r>
      <w:r>
        <w:br/>
        <w:t># Stage 2: Production</w:t>
      </w:r>
      <w:r>
        <w:br/>
        <w:t>FROM node:18-alpine</w:t>
      </w:r>
      <w:r>
        <w:br/>
        <w:t>WORKDIR /app</w:t>
      </w:r>
      <w:r>
        <w:br/>
        <w:t>COPY --from=builder /app/</w:t>
      </w:r>
      <w:proofErr w:type="spellStart"/>
      <w:proofErr w:type="gramStart"/>
      <w:r>
        <w:t>dist</w:t>
      </w:r>
      <w:proofErr w:type="spellEnd"/>
      <w:r>
        <w:t xml:space="preserve"> .</w:t>
      </w:r>
      <w:proofErr w:type="gramEnd"/>
      <w:r>
        <w:t>/</w:t>
      </w:r>
      <w:proofErr w:type="spellStart"/>
      <w:r>
        <w:t>dist</w:t>
      </w:r>
      <w:proofErr w:type="spellEnd"/>
      <w:r>
        <w:br/>
        <w:t xml:space="preserve">COPY --from=builder </w:t>
      </w:r>
      <w:proofErr w:type="gramStart"/>
      <w:r>
        <w:t>/app/package*.</w:t>
      </w:r>
      <w:proofErr w:type="spellStart"/>
      <w:r>
        <w:t>json</w:t>
      </w:r>
      <w:proofErr w:type="spellEnd"/>
      <w:r>
        <w:t xml:space="preserve"> .</w:t>
      </w:r>
      <w:proofErr w:type="gramEnd"/>
      <w:r>
        <w:t>/</w:t>
      </w:r>
      <w:r>
        <w:br/>
        <w:t xml:space="preserve">RUN </w:t>
      </w:r>
      <w:proofErr w:type="spellStart"/>
      <w:r>
        <w:t>npm</w:t>
      </w:r>
      <w:proofErr w:type="spellEnd"/>
      <w:r>
        <w:t xml:space="preserve"> install --only=production</w:t>
      </w:r>
      <w:r>
        <w:br/>
        <w:t>CMD ["node", "</w:t>
      </w:r>
      <w:proofErr w:type="spellStart"/>
      <w:r>
        <w:t>dist</w:t>
      </w:r>
      <w:proofErr w:type="spellEnd"/>
      <w:r>
        <w:t>/index.js"]</w:t>
      </w:r>
    </w:p>
    <w:p w14:paraId="52F36ECC" w14:textId="77777777" w:rsidR="00054422" w:rsidRDefault="00054422" w:rsidP="00054422">
      <w:pPr>
        <w:pStyle w:val="Heading1"/>
      </w:pPr>
      <w:r>
        <w:t xml:space="preserve">5. What's the difference between COPY and ADD commands in </w:t>
      </w:r>
      <w:proofErr w:type="spellStart"/>
      <w:r>
        <w:t>Dockerfile</w:t>
      </w:r>
      <w:proofErr w:type="spellEnd"/>
      <w:r>
        <w:t>?</w:t>
      </w:r>
    </w:p>
    <w:p w14:paraId="5FEE6F36" w14:textId="77777777" w:rsidR="00054422" w:rsidRDefault="00054422" w:rsidP="00054422">
      <w:r>
        <w:t>COPY vs ADD:</w:t>
      </w:r>
      <w:r>
        <w:br/>
        <w:t>- COPY: Basic file copy, preferred for clarity.</w:t>
      </w:r>
      <w:r>
        <w:br/>
        <w:t>- ADD: Supports remote URLs and auto-extracts tar.gz files.</w:t>
      </w:r>
      <w:r>
        <w:br/>
        <w:t>Use COPY unless you need ADD features.</w:t>
      </w:r>
    </w:p>
    <w:p w14:paraId="592D420F" w14:textId="77777777" w:rsidR="00054422" w:rsidRDefault="00054422" w:rsidP="00054422">
      <w:pPr>
        <w:pStyle w:val="Heading1"/>
      </w:pPr>
      <w:r>
        <w:lastRenderedPageBreak/>
        <w:t xml:space="preserve">6. How do you debug a container that has </w:t>
      </w:r>
      <w:proofErr w:type="gramStart"/>
      <w:r>
        <w:t>exited</w:t>
      </w:r>
      <w:proofErr w:type="gramEnd"/>
      <w:r>
        <w:t>?</w:t>
      </w:r>
    </w:p>
    <w:p w14:paraId="384C1251" w14:textId="77777777" w:rsidR="00054422" w:rsidRDefault="00054422" w:rsidP="00054422">
      <w:r>
        <w:t>Steps:</w:t>
      </w:r>
      <w:r>
        <w:br/>
        <w:t>- Check logs: docker logs &lt;container-id&gt;</w:t>
      </w:r>
      <w:r>
        <w:br/>
        <w:t>- Start with interactive shell: docker run -it --</w:t>
      </w:r>
      <w:proofErr w:type="spellStart"/>
      <w:r>
        <w:t>entrypoint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&lt;image&gt;</w:t>
      </w:r>
      <w:r>
        <w:br/>
        <w:t>- Inspect container: docker inspect &lt;container-id&gt;</w:t>
      </w:r>
    </w:p>
    <w:p w14:paraId="5967713C" w14:textId="77777777" w:rsidR="00054422" w:rsidRDefault="00054422" w:rsidP="00054422">
      <w:pPr>
        <w:pStyle w:val="Heading1"/>
      </w:pPr>
      <w:r>
        <w:t>7. How would you handle secrets in a Docker container for a PHP application connecting to MySQL?</w:t>
      </w:r>
    </w:p>
    <w:p w14:paraId="706FF365" w14:textId="77777777" w:rsidR="00054422" w:rsidRDefault="00054422" w:rsidP="00054422">
      <w:r>
        <w:t>Best Practices:</w:t>
      </w:r>
      <w:r>
        <w:br/>
        <w:t>- Use Docker Secrets (Swarm) or Kubernetes Secrets.</w:t>
      </w:r>
      <w:r>
        <w:br/>
        <w:t xml:space="preserve">- Avoid hardcoding in </w:t>
      </w:r>
      <w:proofErr w:type="spellStart"/>
      <w:r>
        <w:t>Dockerfile</w:t>
      </w:r>
      <w:proofErr w:type="spellEnd"/>
      <w:r>
        <w:t xml:space="preserve"> or ENV.</w:t>
      </w:r>
      <w:r>
        <w:br/>
        <w:t xml:space="preserve">- Use AWS Secrets Manager or </w:t>
      </w:r>
      <w:proofErr w:type="spellStart"/>
      <w:r>
        <w:t>HashiCorp</w:t>
      </w:r>
      <w:proofErr w:type="spellEnd"/>
      <w:r>
        <w:t xml:space="preserve"> Vault.</w:t>
      </w:r>
      <w:r>
        <w:br/>
        <w:t xml:space="preserve">- Inject secrets at runtime using </w:t>
      </w:r>
      <w:proofErr w:type="spellStart"/>
      <w:r>
        <w:t>entrypoint</w:t>
      </w:r>
      <w:proofErr w:type="spellEnd"/>
      <w:r>
        <w:t xml:space="preserve"> scripts or volume mounts.</w:t>
      </w:r>
    </w:p>
    <w:p w14:paraId="11D9596A" w14:textId="77777777" w:rsidR="00054422" w:rsidRDefault="00054422" w:rsidP="00054422">
      <w:pPr>
        <w:pStyle w:val="Heading1"/>
      </w:pPr>
      <w:r>
        <w:t>8. How would you implement blue-green deployment in Kubernetes?</w:t>
      </w:r>
    </w:p>
    <w:p w14:paraId="5A47E463" w14:textId="77777777" w:rsidR="00054422" w:rsidRDefault="00054422" w:rsidP="00054422">
      <w:r>
        <w:t>Steps:</w:t>
      </w:r>
      <w:r>
        <w:br/>
        <w:t>1. Deploy two versions: app-blue and app-green.</w:t>
      </w:r>
      <w:r>
        <w:br/>
        <w:t>2. Use a Service to point to one version (e.g., app-blue).</w:t>
      </w:r>
      <w:r>
        <w:br/>
        <w:t>3. Deploy app-green and test it.</w:t>
      </w:r>
      <w:r>
        <w:br/>
        <w:t xml:space="preserve">4. Switch the Service selector to </w:t>
      </w:r>
      <w:proofErr w:type="gramStart"/>
      <w:r>
        <w:t>app-green</w:t>
      </w:r>
      <w:proofErr w:type="gramEnd"/>
      <w:r>
        <w:t>.</w:t>
      </w:r>
      <w:r>
        <w:br/>
        <w:t>5. Optionally delete or keep app-blue for rollback.</w:t>
      </w:r>
      <w:r>
        <w:br/>
        <w:t xml:space="preserve">Tools: Argo Rollouts, Flagger, or manual with </w:t>
      </w:r>
      <w:proofErr w:type="spellStart"/>
      <w:r>
        <w:t>kubectl</w:t>
      </w:r>
      <w:proofErr w:type="spellEnd"/>
      <w:r>
        <w:t>.</w:t>
      </w:r>
    </w:p>
    <w:p w14:paraId="1311A29A" w14:textId="77777777" w:rsidR="00054422" w:rsidRDefault="00054422" w:rsidP="00054422">
      <w:pPr>
        <w:pStyle w:val="Heading1"/>
      </w:pPr>
      <w:r>
        <w:t>9. How do you implement network policies to restrict pod-to-pod communication in Kubernetes?</w:t>
      </w:r>
    </w:p>
    <w:p w14:paraId="2697B25B" w14:textId="77777777" w:rsidR="00054422" w:rsidRDefault="00054422" w:rsidP="00054422">
      <w:r>
        <w:t>Example:</w:t>
      </w:r>
      <w:r>
        <w:br/>
      </w:r>
      <w:proofErr w:type="spellStart"/>
      <w:r>
        <w:t>apiVersion</w:t>
      </w:r>
      <w:proofErr w:type="spellEnd"/>
      <w:r>
        <w:t>: networking.k8s.io/v1</w:t>
      </w:r>
      <w:r>
        <w:br/>
        <w:t xml:space="preserve">kind: </w:t>
      </w:r>
      <w:proofErr w:type="spellStart"/>
      <w:r>
        <w:t>NetworkPolicy</w:t>
      </w:r>
      <w:proofErr w:type="spellEnd"/>
      <w:r>
        <w:br/>
        <w:t>metadata:</w:t>
      </w:r>
      <w:r>
        <w:br/>
        <w:t xml:space="preserve">  name: allow-from-frontend</w:t>
      </w:r>
      <w:r>
        <w:br/>
        <w:t>spec:</w:t>
      </w:r>
      <w:r>
        <w:br/>
        <w:t xml:space="preserve">  </w:t>
      </w:r>
      <w:proofErr w:type="spellStart"/>
      <w:r>
        <w:t>podSelector</w:t>
      </w:r>
      <w:proofErr w:type="spellEnd"/>
      <w:r>
        <w:t>: {}</w:t>
      </w:r>
      <w:r>
        <w:br/>
        <w:t xml:space="preserve">  ingress:</w:t>
      </w:r>
      <w:r>
        <w:br/>
        <w:t xml:space="preserve">  - from:</w:t>
      </w:r>
      <w:r>
        <w:br/>
        <w:t xml:space="preserve">    - </w:t>
      </w:r>
      <w:proofErr w:type="spellStart"/>
      <w:r>
        <w:t>namespaceSelector</w:t>
      </w:r>
      <w:proofErr w:type="spellEnd"/>
      <w:r>
        <w:t>:</w:t>
      </w:r>
      <w:r>
        <w:br/>
        <w:t xml:space="preserve">        </w:t>
      </w:r>
      <w:proofErr w:type="spellStart"/>
      <w:r>
        <w:t>matchLabels</w:t>
      </w:r>
      <w:proofErr w:type="spellEnd"/>
      <w:r>
        <w:t>:</w:t>
      </w:r>
      <w:r>
        <w:br/>
        <w:t xml:space="preserve">          name: frontend</w:t>
      </w:r>
      <w:r>
        <w:br/>
        <w:t>Requires a CNI plugin that supports network policies (e.g., Calico, Cilium).</w:t>
      </w:r>
    </w:p>
    <w:p w14:paraId="24A220AE" w14:textId="77777777" w:rsidR="00054422" w:rsidRDefault="00054422" w:rsidP="00054422">
      <w:pPr>
        <w:pStyle w:val="Heading1"/>
      </w:pPr>
      <w:r>
        <w:lastRenderedPageBreak/>
        <w:t>10. Critical production Kubernetes cluster is experiencing multiple issues:</w:t>
      </w:r>
    </w:p>
    <w:p w14:paraId="7ACC81F5" w14:textId="77777777" w:rsidR="00054422" w:rsidRDefault="00054422" w:rsidP="00054422">
      <w:r>
        <w:t xml:space="preserve">a. Pods stuck in </w:t>
      </w:r>
      <w:proofErr w:type="spellStart"/>
      <w:r>
        <w:t>ImagePullBackOff</w:t>
      </w:r>
      <w:proofErr w:type="spellEnd"/>
      <w:r>
        <w:t>:</w:t>
      </w:r>
      <w:r>
        <w:br/>
        <w:t>- Check image name and tag.</w:t>
      </w:r>
      <w:r>
        <w:br/>
        <w:t xml:space="preserve">- Check </w:t>
      </w:r>
      <w:proofErr w:type="spellStart"/>
      <w:r>
        <w:t>imagePullSecrets</w:t>
      </w:r>
      <w:proofErr w:type="spellEnd"/>
      <w:r>
        <w:t>.</w:t>
      </w:r>
      <w:r>
        <w:br/>
        <w:t xml:space="preserve">- Check if </w:t>
      </w:r>
      <w:proofErr w:type="spellStart"/>
      <w:r>
        <w:t>DockerHub</w:t>
      </w:r>
      <w:proofErr w:type="spellEnd"/>
      <w:r>
        <w:t xml:space="preserve"> rate limits are hit.</w:t>
      </w:r>
      <w:r>
        <w:br/>
        <w:t xml:space="preserve">- Use </w:t>
      </w:r>
      <w:proofErr w:type="spellStart"/>
      <w:r>
        <w:t>kubectl</w:t>
      </w:r>
      <w:proofErr w:type="spellEnd"/>
      <w:r>
        <w:t xml:space="preserve"> describe pod &lt;pod&gt; for detailed error.</w:t>
      </w:r>
      <w:r>
        <w:br/>
      </w:r>
      <w:r>
        <w:br/>
        <w:t>b. Pods being evicted:</w:t>
      </w:r>
      <w:r>
        <w:br/>
        <w:t>- Likely due to resource pressure (CPU, memory, disk).</w:t>
      </w:r>
      <w:r>
        <w:br/>
        <w:t xml:space="preserve">- Check node status: </w:t>
      </w:r>
      <w:proofErr w:type="spellStart"/>
      <w:r>
        <w:t>kubectl</w:t>
      </w:r>
      <w:proofErr w:type="spellEnd"/>
      <w:r>
        <w:t xml:space="preserve"> describe node &lt;node&gt;</w:t>
      </w:r>
      <w:r>
        <w:br/>
        <w:t xml:space="preserve">- Use </w:t>
      </w:r>
      <w:proofErr w:type="spellStart"/>
      <w:r>
        <w:t>kubectl</w:t>
      </w:r>
      <w:proofErr w:type="spellEnd"/>
      <w:r>
        <w:t xml:space="preserve"> top nodes to monitor usage.</w:t>
      </w:r>
      <w:r>
        <w:br/>
        <w:t>- Consider adding nodes, tuning resource requests/limits, using taints/tolerations.</w:t>
      </w:r>
      <w:r>
        <w:br/>
      </w:r>
      <w:r>
        <w:br/>
        <w:t>c. Users reporting 503 errors:</w:t>
      </w:r>
      <w:r>
        <w:br/>
        <w:t xml:space="preserve">- Check if service endpoints are healthy: </w:t>
      </w:r>
      <w:proofErr w:type="spellStart"/>
      <w:r>
        <w:t>kubectl</w:t>
      </w:r>
      <w:proofErr w:type="spellEnd"/>
      <w:r>
        <w:t xml:space="preserve"> get endpoints &lt;service&gt;</w:t>
      </w:r>
      <w:r>
        <w:br/>
        <w:t>- Check readiness/liveness probes.</w:t>
      </w:r>
      <w:r>
        <w:br/>
        <w:t>- Check ingress controller logs (e.g., NGINX, ALB).</w:t>
      </w:r>
      <w:r>
        <w:br/>
        <w:t>- Check for DNS resolution issues.</w:t>
      </w:r>
    </w:p>
    <w:p w14:paraId="10A37913" w14:textId="77777777" w:rsidR="00914C3D" w:rsidRDefault="00914C3D" w:rsidP="00914C3D">
      <w:pPr>
        <w:pStyle w:val="Title"/>
      </w:pPr>
      <w:r>
        <w:t>Terraform and DevOps Interview Questions - 3 Years Experience</w:t>
      </w:r>
    </w:p>
    <w:p w14:paraId="6A689AA0" w14:textId="77777777" w:rsidR="00914C3D" w:rsidRDefault="00914C3D" w:rsidP="00914C3D">
      <w:pPr>
        <w:pStyle w:val="Heading1"/>
      </w:pPr>
      <w:r>
        <w:t>11. What troubleshooting steps will you follow, and how to avoid this in the future?</w:t>
      </w:r>
    </w:p>
    <w:p w14:paraId="4A00EC54" w14:textId="77777777" w:rsidR="00914C3D" w:rsidRDefault="00914C3D" w:rsidP="00914C3D">
      <w:r>
        <w:t>Troubleshooting Steps:</w:t>
      </w:r>
    </w:p>
    <w:p w14:paraId="20772431" w14:textId="77777777" w:rsidR="00914C3D" w:rsidRDefault="00914C3D" w:rsidP="00914C3D">
      <w:r>
        <w:t>- Identify the symptoms using logs and monitoring tools.</w:t>
      </w:r>
    </w:p>
    <w:p w14:paraId="15B41ED4" w14:textId="77777777" w:rsidR="00914C3D" w:rsidRDefault="00914C3D" w:rsidP="00914C3D">
      <w:r>
        <w:t>- Isolate the issue to determine the root cause.</w:t>
      </w:r>
    </w:p>
    <w:p w14:paraId="3A0F793E" w14:textId="77777777" w:rsidR="00914C3D" w:rsidRDefault="00914C3D" w:rsidP="00914C3D">
      <w:r>
        <w:t>- Reproduce the issue in a lower environment.</w:t>
      </w:r>
    </w:p>
    <w:p w14:paraId="7EAB0B46" w14:textId="77777777" w:rsidR="00914C3D" w:rsidRDefault="00914C3D" w:rsidP="00914C3D">
      <w:r>
        <w:t>- Review recent changes in code or infrastructure.</w:t>
      </w:r>
    </w:p>
    <w:p w14:paraId="02DC6EC6" w14:textId="77777777" w:rsidR="00914C3D" w:rsidRDefault="00914C3D" w:rsidP="00914C3D">
      <w:r>
        <w:t>- Use observability tools like Prometheus, Grafana, or CloudWatch.</w:t>
      </w:r>
    </w:p>
    <w:p w14:paraId="5D925C99" w14:textId="77777777" w:rsidR="00914C3D" w:rsidRDefault="00914C3D" w:rsidP="00914C3D">
      <w:r>
        <w:t>- Apply the fix, validate, and monitor post-resolution.</w:t>
      </w:r>
    </w:p>
    <w:p w14:paraId="52F73C0A" w14:textId="77777777" w:rsidR="00914C3D" w:rsidRDefault="00914C3D" w:rsidP="00914C3D">
      <w:r>
        <w:t>Prevention:</w:t>
      </w:r>
    </w:p>
    <w:p w14:paraId="71C73009" w14:textId="77777777" w:rsidR="00914C3D" w:rsidRDefault="00914C3D" w:rsidP="00914C3D">
      <w:r>
        <w:t>- Implement CI/CD with automated testing.</w:t>
      </w:r>
    </w:p>
    <w:p w14:paraId="018AB266" w14:textId="77777777" w:rsidR="00914C3D" w:rsidRDefault="00914C3D" w:rsidP="00914C3D">
      <w:r>
        <w:lastRenderedPageBreak/>
        <w:t>- Use Infrastructure as Code (</w:t>
      </w:r>
      <w:proofErr w:type="spellStart"/>
      <w:r>
        <w:t>IaC</w:t>
      </w:r>
      <w:proofErr w:type="spellEnd"/>
      <w:r>
        <w:t>) with version control.</w:t>
      </w:r>
    </w:p>
    <w:p w14:paraId="40EAA089" w14:textId="77777777" w:rsidR="00914C3D" w:rsidRDefault="00914C3D" w:rsidP="00914C3D">
      <w:r>
        <w:t>- Set up alerts and anomaly detection.</w:t>
      </w:r>
    </w:p>
    <w:p w14:paraId="041D8B6E" w14:textId="77777777" w:rsidR="00914C3D" w:rsidRDefault="00914C3D" w:rsidP="00914C3D">
      <w:r>
        <w:t>- Conduct postmortems and document learnings.</w:t>
      </w:r>
    </w:p>
    <w:p w14:paraId="7C7AA9DD" w14:textId="77777777" w:rsidR="00914C3D" w:rsidRDefault="00914C3D" w:rsidP="00914C3D">
      <w:pPr>
        <w:pStyle w:val="Heading1"/>
      </w:pPr>
      <w:r>
        <w:t>12. How do you handle Terraform state file corruption?</w:t>
      </w:r>
    </w:p>
    <w:p w14:paraId="08D37840" w14:textId="77777777" w:rsidR="00914C3D" w:rsidRDefault="00914C3D" w:rsidP="00914C3D">
      <w:r>
        <w:t>- Identify the corruption through error messages.</w:t>
      </w:r>
    </w:p>
    <w:p w14:paraId="33B8F78F" w14:textId="77777777" w:rsidR="00914C3D" w:rsidRDefault="00914C3D" w:rsidP="00914C3D">
      <w:r>
        <w:t>- Restore from backup if using remote backend like S3 with versioning.</w:t>
      </w:r>
    </w:p>
    <w:p w14:paraId="59FDE74A" w14:textId="77777777" w:rsidR="00914C3D" w:rsidRDefault="00914C3D" w:rsidP="00914C3D">
      <w:r>
        <w:t>- Attempt manual recovery only if the corruption is minor.</w:t>
      </w:r>
    </w:p>
    <w:p w14:paraId="7C9EE084" w14:textId="77777777" w:rsidR="00914C3D" w:rsidRDefault="00914C3D" w:rsidP="00914C3D">
      <w:r>
        <w:t>- Use terraform state commands to clean up invalid resources.</w:t>
      </w:r>
    </w:p>
    <w:p w14:paraId="76181199" w14:textId="77777777" w:rsidR="00914C3D" w:rsidRDefault="00914C3D" w:rsidP="00914C3D">
      <w:r>
        <w:t>Prevention:</w:t>
      </w:r>
    </w:p>
    <w:p w14:paraId="14681F48" w14:textId="77777777" w:rsidR="00914C3D" w:rsidRDefault="00914C3D" w:rsidP="00914C3D">
      <w:r>
        <w:t>- Use remote backends with locking mechanisms.</w:t>
      </w:r>
    </w:p>
    <w:p w14:paraId="7984DB01" w14:textId="77777777" w:rsidR="00914C3D" w:rsidRDefault="00914C3D" w:rsidP="00914C3D">
      <w:r>
        <w:t>- Enable versioning on the backend.</w:t>
      </w:r>
    </w:p>
    <w:p w14:paraId="78D2AAFF" w14:textId="77777777" w:rsidR="00914C3D" w:rsidRDefault="00914C3D" w:rsidP="00914C3D">
      <w:r>
        <w:t>- Avoid manual edits to the state file.</w:t>
      </w:r>
    </w:p>
    <w:p w14:paraId="44F6FFBC" w14:textId="77777777" w:rsidR="00914C3D" w:rsidRDefault="00914C3D" w:rsidP="00914C3D">
      <w:r>
        <w:t>- Use terraform plan and apply cautiously.</w:t>
      </w:r>
    </w:p>
    <w:p w14:paraId="52BD95F4" w14:textId="77777777" w:rsidR="00914C3D" w:rsidRDefault="00914C3D" w:rsidP="00914C3D">
      <w:pPr>
        <w:pStyle w:val="Heading1"/>
      </w:pPr>
      <w:r>
        <w:t>13. You need to import an existing AWS VPC into Terraform. What are the steps?</w:t>
      </w:r>
    </w:p>
    <w:p w14:paraId="4E2E967E" w14:textId="77777777" w:rsidR="00914C3D" w:rsidRDefault="00914C3D" w:rsidP="00914C3D">
      <w:r>
        <w:t>- Write a Terraform resource block for the VPC.</w:t>
      </w:r>
    </w:p>
    <w:p w14:paraId="6C504C58" w14:textId="77777777" w:rsidR="00914C3D" w:rsidRDefault="00914C3D" w:rsidP="00914C3D">
      <w:r>
        <w:t xml:space="preserve">- Use terraform import command: terraform import </w:t>
      </w:r>
      <w:proofErr w:type="spellStart"/>
      <w:r>
        <w:t>aws_vpc.my_vpc</w:t>
      </w:r>
      <w:proofErr w:type="spellEnd"/>
      <w:r>
        <w:t xml:space="preserve"> </w:t>
      </w:r>
      <w:proofErr w:type="spellStart"/>
      <w:r>
        <w:t>vpc-xxxxxxxx</w:t>
      </w:r>
      <w:proofErr w:type="spellEnd"/>
    </w:p>
    <w:p w14:paraId="5F8DAD60" w14:textId="77777777" w:rsidR="00914C3D" w:rsidRDefault="00914C3D" w:rsidP="00914C3D">
      <w:r>
        <w:t>- Run terraform plan to compare state and configuration.</w:t>
      </w:r>
    </w:p>
    <w:p w14:paraId="59411ACF" w14:textId="77777777" w:rsidR="00914C3D" w:rsidRDefault="00914C3D" w:rsidP="00914C3D">
      <w:r>
        <w:t>- Update the resource block to match actual configuration.</w:t>
      </w:r>
    </w:p>
    <w:p w14:paraId="31AE565C" w14:textId="77777777" w:rsidR="00914C3D" w:rsidRDefault="00914C3D" w:rsidP="00914C3D">
      <w:r>
        <w:t xml:space="preserve">- Run </w:t>
      </w:r>
      <w:proofErr w:type="gramStart"/>
      <w:r>
        <w:t>terraform</w:t>
      </w:r>
      <w:proofErr w:type="gramEnd"/>
      <w:r>
        <w:t xml:space="preserve"> apply to sync the state.</w:t>
      </w:r>
    </w:p>
    <w:p w14:paraId="0833D520" w14:textId="77777777" w:rsidR="00914C3D" w:rsidRDefault="00914C3D" w:rsidP="00914C3D">
      <w:pPr>
        <w:pStyle w:val="Heading1"/>
      </w:pPr>
      <w:r>
        <w:t>14. How do you manage secrets in Terraform without hardcoding them?</w:t>
      </w:r>
    </w:p>
    <w:p w14:paraId="4783EDF6" w14:textId="77777777" w:rsidR="00914C3D" w:rsidRDefault="00914C3D" w:rsidP="00914C3D">
      <w:r>
        <w:t xml:space="preserve">- Use Terraform variables and pass secrets via environment variables or </w:t>
      </w:r>
      <w:proofErr w:type="spellStart"/>
      <w:r>
        <w:t>tfvars</w:t>
      </w:r>
      <w:proofErr w:type="spellEnd"/>
      <w:r>
        <w:t xml:space="preserve"> files.</w:t>
      </w:r>
    </w:p>
    <w:p w14:paraId="2B4CDF32" w14:textId="77777777" w:rsidR="00914C3D" w:rsidRDefault="00914C3D" w:rsidP="00914C3D">
      <w:r>
        <w:t xml:space="preserve">- Use </w:t>
      </w:r>
      <w:proofErr w:type="spellStart"/>
      <w:r>
        <w:t>HashiCorp</w:t>
      </w:r>
      <w:proofErr w:type="spellEnd"/>
      <w:r>
        <w:t xml:space="preserve"> Vault or AWS Secrets Manager with Terraform providers.</w:t>
      </w:r>
    </w:p>
    <w:p w14:paraId="3F1B3910" w14:textId="77777777" w:rsidR="00914C3D" w:rsidRDefault="00914C3D" w:rsidP="00914C3D">
      <w:r>
        <w:t>- Use SOPS with Terraform for encrypted secrets in Git.</w:t>
      </w:r>
    </w:p>
    <w:p w14:paraId="1268E19F" w14:textId="77777777" w:rsidR="00914C3D" w:rsidRDefault="00914C3D" w:rsidP="00914C3D">
      <w:r>
        <w:t>- Use backend-specific features like encrypted SSM parameters.</w:t>
      </w:r>
    </w:p>
    <w:p w14:paraId="5CA45D30" w14:textId="77777777" w:rsidR="00914C3D" w:rsidRDefault="00914C3D" w:rsidP="00914C3D">
      <w:r>
        <w:lastRenderedPageBreak/>
        <w:t>Best Practices:</w:t>
      </w:r>
    </w:p>
    <w:p w14:paraId="2897DEC5" w14:textId="77777777" w:rsidR="00914C3D" w:rsidRDefault="00914C3D" w:rsidP="00914C3D">
      <w:r>
        <w:t>- Never hardcode secrets.</w:t>
      </w:r>
    </w:p>
    <w:p w14:paraId="6549E75B" w14:textId="77777777" w:rsidR="00914C3D" w:rsidRDefault="00914C3D" w:rsidP="00914C3D">
      <w:r>
        <w:t>- Use IAM roles and policies for secure access.</w:t>
      </w:r>
    </w:p>
    <w:p w14:paraId="5F3D8C50" w14:textId="77777777" w:rsidR="00914C3D" w:rsidRDefault="00914C3D" w:rsidP="00914C3D">
      <w:r>
        <w:t>- Rotate secrets regularly.</w:t>
      </w:r>
    </w:p>
    <w:p w14:paraId="573CB560" w14:textId="77777777" w:rsidR="00914C3D" w:rsidRDefault="00914C3D" w:rsidP="00914C3D">
      <w:pPr>
        <w:pStyle w:val="Heading1"/>
      </w:pPr>
      <w:r>
        <w:t>15. How would you implement cross-account resource provisioning using Terraform?</w:t>
      </w:r>
    </w:p>
    <w:p w14:paraId="4F06F552" w14:textId="77777777" w:rsidR="00914C3D" w:rsidRDefault="00914C3D" w:rsidP="00914C3D">
      <w:r>
        <w:t>- Set up AWS provider aliases for each account.</w:t>
      </w:r>
    </w:p>
    <w:p w14:paraId="58FE35A3" w14:textId="77777777" w:rsidR="00914C3D" w:rsidRDefault="00914C3D" w:rsidP="00914C3D">
      <w:r>
        <w:t>- Use assume role for cross-account access.</w:t>
      </w:r>
    </w:p>
    <w:p w14:paraId="2B5C88CE" w14:textId="77777777" w:rsidR="00914C3D" w:rsidRDefault="00914C3D" w:rsidP="00914C3D">
      <w:r>
        <w:t>- Reference resources using the correct provider alias.</w:t>
      </w:r>
    </w:p>
    <w:p w14:paraId="17F91178" w14:textId="77777777" w:rsidR="00914C3D" w:rsidRDefault="00914C3D" w:rsidP="00914C3D">
      <w:r>
        <w:t>- Use remote state data sources to share outputs between accounts.</w:t>
      </w:r>
    </w:p>
    <w:p w14:paraId="491FD8C6" w14:textId="77777777" w:rsidR="00914C3D" w:rsidRDefault="00914C3D" w:rsidP="00914C3D">
      <w:pPr>
        <w:pStyle w:val="Heading1"/>
      </w:pPr>
      <w:r>
        <w:t>16. An S3 bucket was created via Terraform, but someone manually added a policy. How do you handle this drift?</w:t>
      </w:r>
    </w:p>
    <w:p w14:paraId="65CBF5E6" w14:textId="77777777" w:rsidR="00914C3D" w:rsidRDefault="00914C3D" w:rsidP="00914C3D">
      <w:r>
        <w:t>- Run terraform plan to detect the drift.</w:t>
      </w:r>
    </w:p>
    <w:p w14:paraId="5CA56DD1" w14:textId="77777777" w:rsidR="00914C3D" w:rsidRDefault="00914C3D" w:rsidP="00914C3D">
      <w:r>
        <w:t>- Decide whether to accept or override the manual change.</w:t>
      </w:r>
    </w:p>
    <w:p w14:paraId="5172CF07" w14:textId="77777777" w:rsidR="00914C3D" w:rsidRDefault="00914C3D" w:rsidP="00914C3D">
      <w:r>
        <w:t>- Update Terraform code if the manual change is valid.</w:t>
      </w:r>
    </w:p>
    <w:p w14:paraId="3C7D3328" w14:textId="77777777" w:rsidR="00914C3D" w:rsidRDefault="00914C3D" w:rsidP="00914C3D">
      <w:r>
        <w:t>- Let Terraform override if the change is not valid.</w:t>
      </w:r>
    </w:p>
    <w:p w14:paraId="2A2069C9" w14:textId="77777777" w:rsidR="00914C3D" w:rsidRDefault="00914C3D" w:rsidP="00914C3D">
      <w:r>
        <w:t>Prevention:</w:t>
      </w:r>
    </w:p>
    <w:p w14:paraId="38871F35" w14:textId="77777777" w:rsidR="00914C3D" w:rsidRDefault="00914C3D" w:rsidP="00914C3D">
      <w:r>
        <w:t xml:space="preserve">- Use resource lifecycle rules like </w:t>
      </w:r>
      <w:proofErr w:type="spellStart"/>
      <w:r>
        <w:t>prevent_destroy</w:t>
      </w:r>
      <w:proofErr w:type="spellEnd"/>
      <w:r>
        <w:t>.</w:t>
      </w:r>
    </w:p>
    <w:p w14:paraId="32C51044" w14:textId="77777777" w:rsidR="00914C3D" w:rsidRDefault="00914C3D" w:rsidP="00914C3D">
      <w:r>
        <w:t>- Implement policy-as-code and restrict manual changes via IAM.</w:t>
      </w:r>
    </w:p>
    <w:p w14:paraId="4D0DDCA4" w14:textId="77777777" w:rsidR="00914C3D" w:rsidRDefault="00914C3D" w:rsidP="00914C3D">
      <w:r>
        <w:t>- Use drift detection tools like Terraform Cloud or Atlantis.</w:t>
      </w:r>
    </w:p>
    <w:p w14:paraId="27D6548C" w14:textId="77777777" w:rsidR="00914C3D" w:rsidRDefault="00914C3D" w:rsidP="00914C3D">
      <w:pPr>
        <w:pStyle w:val="Heading1"/>
      </w:pPr>
      <w:r>
        <w:t>17. Write a Python script to backup all files older than 30 days from a directory.</w:t>
      </w:r>
    </w:p>
    <w:p w14:paraId="647657F2" w14:textId="77777777" w:rsidR="00914C3D" w:rsidRDefault="00914C3D" w:rsidP="00914C3D">
      <w:r>
        <w:t>Python Script:</w:t>
      </w:r>
    </w:p>
    <w:p w14:paraId="2B18DDFE" w14:textId="77777777" w:rsidR="00914C3D" w:rsidRDefault="00914C3D" w:rsidP="00914C3D">
      <w:r>
        <w:br/>
        <w:t xml:space="preserve">import </w:t>
      </w:r>
      <w:proofErr w:type="spellStart"/>
      <w:r>
        <w:t>os</w:t>
      </w:r>
      <w:proofErr w:type="spellEnd"/>
      <w:r>
        <w:br/>
        <w:t xml:space="preserve">import </w:t>
      </w:r>
      <w:proofErr w:type="spellStart"/>
      <w:r>
        <w:t>shutil</w:t>
      </w:r>
      <w:proofErr w:type="spellEnd"/>
      <w:r>
        <w:br/>
        <w:t>import time</w:t>
      </w:r>
      <w:r>
        <w:br/>
      </w:r>
      <w:r>
        <w:lastRenderedPageBreak/>
        <w:br/>
        <w:t>SOURCE_DIR = "/path/to/source"</w:t>
      </w:r>
      <w:r>
        <w:br/>
        <w:t>BACKUP_DIR = "/path/to/backup"</w:t>
      </w:r>
      <w:r>
        <w:br/>
        <w:t>DAYS = 30</w:t>
      </w:r>
      <w:r>
        <w:br/>
        <w:t xml:space="preserve">now = </w:t>
      </w:r>
      <w:proofErr w:type="spellStart"/>
      <w:r>
        <w:t>time.time</w:t>
      </w:r>
      <w:proofErr w:type="spellEnd"/>
      <w:r>
        <w:t>()</w:t>
      </w:r>
      <w:r>
        <w:br/>
      </w:r>
      <w:r>
        <w:br/>
        <w:t xml:space="preserve">for filename in </w:t>
      </w:r>
      <w:proofErr w:type="spellStart"/>
      <w:r>
        <w:t>os.listdir</w:t>
      </w:r>
      <w:proofErr w:type="spellEnd"/>
      <w:r>
        <w:t>(SOURCE_DIR):</w:t>
      </w:r>
      <w:r>
        <w:br/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(SOURCE_DIR, filename)</w:t>
      </w:r>
      <w:r>
        <w:br/>
        <w:t xml:space="preserve">    if </w:t>
      </w:r>
      <w:proofErr w:type="spellStart"/>
      <w:r>
        <w:t>os.path.isfile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  <w:r>
        <w:br/>
        <w:t xml:space="preserve">        if </w:t>
      </w:r>
      <w:proofErr w:type="spellStart"/>
      <w:r>
        <w:t>os.stat</w:t>
      </w:r>
      <w:proofErr w:type="spellEnd"/>
      <w:r>
        <w:t>(</w:t>
      </w:r>
      <w:proofErr w:type="spellStart"/>
      <w:r>
        <w:t>filepath</w:t>
      </w:r>
      <w:proofErr w:type="spellEnd"/>
      <w:r>
        <w:t>).</w:t>
      </w:r>
      <w:proofErr w:type="spellStart"/>
      <w:r>
        <w:t>st_mtime</w:t>
      </w:r>
      <w:proofErr w:type="spellEnd"/>
      <w:r>
        <w:t xml:space="preserve"> &lt; now - DAYS * 86400:</w:t>
      </w:r>
      <w:r>
        <w:br/>
        <w:t xml:space="preserve">            shutil.copy2(</w:t>
      </w:r>
      <w:proofErr w:type="spellStart"/>
      <w:r>
        <w:t>filepath</w:t>
      </w:r>
      <w:proofErr w:type="spellEnd"/>
      <w:r>
        <w:t>, BACKUP_DIR)</w:t>
      </w:r>
      <w:r>
        <w:br/>
        <w:t xml:space="preserve">            print(</w:t>
      </w:r>
      <w:proofErr w:type="spellStart"/>
      <w:r>
        <w:t>f"Backed</w:t>
      </w:r>
      <w:proofErr w:type="spellEnd"/>
      <w:r>
        <w:t xml:space="preserve"> up: {filename}")</w:t>
      </w:r>
      <w:r>
        <w:br/>
      </w:r>
    </w:p>
    <w:p w14:paraId="74093582" w14:textId="77777777" w:rsidR="00914C3D" w:rsidRDefault="00914C3D" w:rsidP="00914C3D">
      <w:pPr>
        <w:pStyle w:val="Heading1"/>
      </w:pPr>
      <w:r>
        <w:t>18. Your company's cloud costs are increasing rapidly. How would you approach cost optimization without impacting performance?</w:t>
      </w:r>
    </w:p>
    <w:p w14:paraId="2056AD12" w14:textId="77777777" w:rsidR="00914C3D" w:rsidRDefault="00914C3D" w:rsidP="00914C3D">
      <w:r>
        <w:t>- Analyze usage with AWS Cost Explorer, Azure Advisor, or GCP Billing.</w:t>
      </w:r>
    </w:p>
    <w:p w14:paraId="383A544C" w14:textId="77777777" w:rsidR="00914C3D" w:rsidRDefault="00914C3D" w:rsidP="00914C3D">
      <w:r>
        <w:t>- Identify idle resources and remove them.</w:t>
      </w:r>
    </w:p>
    <w:p w14:paraId="30C0A966" w14:textId="77777777" w:rsidR="00914C3D" w:rsidRDefault="00914C3D" w:rsidP="00914C3D">
      <w:r>
        <w:t>- Right-size instances and use autoscaling and spot instances.</w:t>
      </w:r>
    </w:p>
    <w:p w14:paraId="6A2F73F6" w14:textId="77777777" w:rsidR="00914C3D" w:rsidRDefault="00914C3D" w:rsidP="00914C3D">
      <w:r>
        <w:t>- Use savings plans or reserved instances for predictable workloads.</w:t>
      </w:r>
    </w:p>
    <w:p w14:paraId="39809044" w14:textId="77777777" w:rsidR="00914C3D" w:rsidRDefault="00914C3D" w:rsidP="00914C3D">
      <w:r>
        <w:t>- Optimize storage with lifecycle policies and archive infrequent data.</w:t>
      </w:r>
    </w:p>
    <w:p w14:paraId="142B49C3" w14:textId="77777777" w:rsidR="00914C3D" w:rsidRDefault="00914C3D" w:rsidP="00914C3D">
      <w:r>
        <w:t>- Review data transfer costs and minimize cross-region traffic.</w:t>
      </w:r>
    </w:p>
    <w:p w14:paraId="5BB97523" w14:textId="77777777" w:rsidR="00914C3D" w:rsidRDefault="00914C3D" w:rsidP="00914C3D">
      <w:r>
        <w:t>- Implement tagging for cost attribution and accountability.</w:t>
      </w:r>
    </w:p>
    <w:p w14:paraId="74CF9B80" w14:textId="77777777" w:rsidR="00914C3D" w:rsidRDefault="00914C3D" w:rsidP="00914C3D">
      <w:r>
        <w:t>- Use monitoring tools to correlate cost with performance.</w:t>
      </w:r>
    </w:p>
    <w:p w14:paraId="4FACDA57" w14:textId="1B54CA86" w:rsidR="00467337" w:rsidRDefault="00687DDB" w:rsidP="00687DDB">
      <w:pPr>
        <w:tabs>
          <w:tab w:val="left" w:pos="7812"/>
        </w:tabs>
      </w:pPr>
      <w:r>
        <w:tab/>
      </w:r>
    </w:p>
    <w:p w14:paraId="195FE6B2" w14:textId="77777777" w:rsidR="00687DDB" w:rsidRDefault="00687DDB" w:rsidP="00687DDB">
      <w:pPr>
        <w:tabs>
          <w:tab w:val="left" w:pos="7812"/>
        </w:tabs>
      </w:pPr>
    </w:p>
    <w:p w14:paraId="262F306E" w14:textId="77777777" w:rsidR="00687DDB" w:rsidRDefault="00687DDB" w:rsidP="00687DDB">
      <w:pPr>
        <w:tabs>
          <w:tab w:val="left" w:pos="7812"/>
        </w:tabs>
      </w:pPr>
    </w:p>
    <w:p w14:paraId="6DD79EB5" w14:textId="4E5DC82F" w:rsidR="00687DDB" w:rsidRDefault="00687DDB" w:rsidP="00687DDB">
      <w:pPr>
        <w:tabs>
          <w:tab w:val="left" w:pos="7812"/>
        </w:tabs>
      </w:pPr>
      <w:r w:rsidRPr="00687DDB">
        <w:t>1. What will you do if a Jenkins pipeline fails?</w:t>
      </w:r>
      <w:r w:rsidRPr="00687DDB">
        <w:br/>
        <w:t>Answer: Check Jenkins logs → Identify stage of failure → Fix configuration/code issue → Re-run the pipeline. If infra-related, verify Terraform or Kubernetes changes before redeploying.</w:t>
      </w:r>
      <w:r w:rsidRPr="00687DDB">
        <w:br/>
        <w:t>2. How do you handle a failed deployment in Kubernetes?</w:t>
      </w:r>
      <w:r w:rsidRPr="00687DDB">
        <w:br/>
        <w:t xml:space="preserve">Answer: Use </w:t>
      </w:r>
      <w:proofErr w:type="spellStart"/>
      <w:r w:rsidRPr="00687DDB">
        <w:t>kubectl</w:t>
      </w:r>
      <w:proofErr w:type="spellEnd"/>
      <w:r w:rsidRPr="00687DDB">
        <w:t xml:space="preserve"> describe pod and </w:t>
      </w:r>
      <w:proofErr w:type="spellStart"/>
      <w:r w:rsidRPr="00687DDB">
        <w:t>kubectl</w:t>
      </w:r>
      <w:proofErr w:type="spellEnd"/>
      <w:r w:rsidRPr="00687DDB">
        <w:t xml:space="preserve"> logs to check errors → If critical, rollback with </w:t>
      </w:r>
      <w:proofErr w:type="spellStart"/>
      <w:r w:rsidRPr="00687DDB">
        <w:t>kubectl</w:t>
      </w:r>
      <w:proofErr w:type="spellEnd"/>
      <w:r w:rsidRPr="00687DDB">
        <w:t xml:space="preserve"> rollout undo deployment &lt;name&gt; → Fix and redeploy.</w:t>
      </w:r>
      <w:r w:rsidRPr="00687DDB">
        <w:br/>
        <w:t>3. How do you manage Terraform state in a team?</w:t>
      </w:r>
      <w:r w:rsidRPr="00687DDB">
        <w:br/>
      </w:r>
      <w:r w:rsidRPr="00687DDB">
        <w:lastRenderedPageBreak/>
        <w:t>Answer: Store state in remote backend (Azure Blob, GCS bucket, Terraform Cloud) → Enable state locking to prevent conflicts → Use versioning for recovery.</w:t>
      </w:r>
      <w:r w:rsidRPr="00687DDB">
        <w:br/>
        <w:t xml:space="preserve">4. You changed </w:t>
      </w:r>
      <w:proofErr w:type="gramStart"/>
      <w:r w:rsidRPr="00687DDB">
        <w:t>a Terraform</w:t>
      </w:r>
      <w:proofErr w:type="gramEnd"/>
      <w:r w:rsidRPr="00687DDB">
        <w:t xml:space="preserve"> variable and want to see the impact before applying. What do you do?</w:t>
      </w:r>
      <w:r w:rsidRPr="00687DDB">
        <w:br/>
        <w:t>Answer: Run terraform plan to preview changes before applying.</w:t>
      </w:r>
      <w:r w:rsidRPr="00687DDB">
        <w:br/>
        <w:t>5. How do you ensure zero downtime deployment in Kubernetes?</w:t>
      </w:r>
      <w:r w:rsidRPr="00687DDB">
        <w:br/>
        <w:t xml:space="preserve">Answer: Use </w:t>
      </w:r>
      <w:proofErr w:type="spellStart"/>
      <w:r w:rsidRPr="00687DDB">
        <w:t>RollingUpdate</w:t>
      </w:r>
      <w:proofErr w:type="spellEnd"/>
      <w:r w:rsidRPr="00687DDB">
        <w:t xml:space="preserve"> strategy in deployments, configure readiness probes, and keep replicas running until new pods are healthy.</w:t>
      </w:r>
      <w:r w:rsidRPr="00687DDB">
        <w:br/>
        <w:t>6. How do you roll back in Jenkins if a deployment causes issues?</w:t>
      </w:r>
      <w:r w:rsidRPr="00687DDB">
        <w:br/>
        <w:t>Answer: Keep artifact versioning → Redeploy the last stable build from Jenkins → Or trigger rollback pipeline.</w:t>
      </w:r>
      <w:r w:rsidRPr="00687DDB">
        <w:br/>
        <w:t>7. What if Terraform state file gets corrupted or deleted?</w:t>
      </w:r>
      <w:r w:rsidRPr="00687DDB">
        <w:br/>
        <w:t>Answer: Restore from remote backend version history (e.g., GCS versioning, Azure Blob snapshots) → If not available, use terraform import to rebuild state.</w:t>
      </w:r>
      <w:r w:rsidRPr="00687DDB">
        <w:br/>
        <w:t xml:space="preserve">8. How do </w:t>
      </w:r>
      <w:proofErr w:type="gramStart"/>
      <w:r w:rsidRPr="00687DDB">
        <w:t>you</w:t>
      </w:r>
      <w:proofErr w:type="gramEnd"/>
      <w:r w:rsidRPr="00687DDB">
        <w:t xml:space="preserve"> secure secrets in pipelines?</w:t>
      </w:r>
      <w:r w:rsidRPr="00687DDB">
        <w:br/>
        <w:t>Answer: Use Jenkins credentials manager, Vault, or cloud secret managers (GCP Secret Manager, Azure Key Vault) instead of storing secrets in code.</w:t>
      </w:r>
      <w:r w:rsidRPr="00687DDB">
        <w:br/>
        <w:t>9. How do you monitor Kubernetes clusters?</w:t>
      </w:r>
      <w:r w:rsidRPr="00687DDB">
        <w:br/>
        <w:t>Answer: Use Prometheus + Grafana for metrics, ELK/EFK stack for logs, and Kubernetes liveness/readiness probes for pod health.</w:t>
      </w:r>
      <w:r w:rsidRPr="00687DDB">
        <w:br/>
        <w:t xml:space="preserve">10. What will you do if a pod is stuck in </w:t>
      </w:r>
      <w:proofErr w:type="spellStart"/>
      <w:r w:rsidRPr="00687DDB">
        <w:t>CrashLoopBackOff</w:t>
      </w:r>
      <w:proofErr w:type="spellEnd"/>
      <w:r w:rsidRPr="00687DDB">
        <w:t>?</w:t>
      </w:r>
      <w:r w:rsidRPr="00687DDB">
        <w:br/>
        <w:t xml:space="preserve">Answer: Run </w:t>
      </w:r>
      <w:proofErr w:type="spellStart"/>
      <w:r w:rsidRPr="00687DDB">
        <w:t>kubectl</w:t>
      </w:r>
      <w:proofErr w:type="spellEnd"/>
      <w:r w:rsidRPr="00687DDB">
        <w:t xml:space="preserve"> describe pod and </w:t>
      </w:r>
      <w:proofErr w:type="spellStart"/>
      <w:r w:rsidRPr="00687DDB">
        <w:t>kubectl</w:t>
      </w:r>
      <w:proofErr w:type="spellEnd"/>
      <w:r w:rsidRPr="00687DDB">
        <w:t xml:space="preserve"> logs → Check startup script, image, or config issue → Fix error → Redeploy.</w:t>
      </w:r>
      <w:r w:rsidRPr="00687DDB">
        <w:br/>
        <w:t>11. How do you manage infrastructure across multiple environments (Dev/QA/Prod) using Terraform?</w:t>
      </w:r>
      <w:r w:rsidRPr="00687DDB">
        <w:br/>
        <w:t>Answer: Use workspaces or separate state files with environment-specific variables.</w:t>
      </w:r>
      <w:r w:rsidRPr="00687DDB">
        <w:br/>
        <w:t>12. How do you optimize CI/CD pipelines in Jenkins?</w:t>
      </w:r>
      <w:r w:rsidRPr="00687DDB">
        <w:br/>
        <w:t>Answer: Use parallel stages, caching (e.g., Docker layers, Maven cache), and parameterized builds to save time.</w:t>
      </w:r>
      <w:r w:rsidRPr="00687DDB">
        <w:br/>
        <w:t>13. How do you perform blue-green deployment in Kubernetes?</w:t>
      </w:r>
      <w:r w:rsidRPr="00687DDB">
        <w:br/>
        <w:t>Answer: Run two environments (Blue = current, Green = new) → Route traffic to Green only after successful validation → Rollback to Blue if issues occur.</w:t>
      </w:r>
      <w:r w:rsidRPr="00687DDB">
        <w:br/>
        <w:t>14. How do you troubleshoot high CPU usage on a Linux server?</w:t>
      </w:r>
      <w:r w:rsidRPr="00687DDB">
        <w:br/>
        <w:t xml:space="preserve">Answer: Use top, </w:t>
      </w:r>
      <w:proofErr w:type="spellStart"/>
      <w:r w:rsidRPr="00687DDB">
        <w:t>htop</w:t>
      </w:r>
      <w:proofErr w:type="spellEnd"/>
      <w:r w:rsidRPr="00687DDB">
        <w:t xml:space="preserve">, </w:t>
      </w:r>
      <w:proofErr w:type="spellStart"/>
      <w:r w:rsidRPr="00687DDB">
        <w:t>vmstat</w:t>
      </w:r>
      <w:proofErr w:type="spellEnd"/>
      <w:r w:rsidRPr="00687DDB">
        <w:t xml:space="preserve">, and </w:t>
      </w:r>
      <w:proofErr w:type="spellStart"/>
      <w:r w:rsidRPr="00687DDB">
        <w:t>iostat</w:t>
      </w:r>
      <w:proofErr w:type="spellEnd"/>
      <w:r w:rsidRPr="00687DDB">
        <w:t xml:space="preserve"> → Identify process → Kill/fix process → Scale infra if required.</w:t>
      </w:r>
      <w:r w:rsidRPr="00687DDB">
        <w:br/>
        <w:t>15. How do you automate infrastructure scaling in cloud?</w:t>
      </w:r>
      <w:r w:rsidRPr="00687DDB">
        <w:br/>
        <w:t>Answer: Configure Auto Scaling Groups in GCP (Instance Groups) or Azure (VM Scale Sets) → Integrate with Terraform for automation.</w:t>
      </w:r>
    </w:p>
    <w:sectPr w:rsidR="00687D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783849">
    <w:abstractNumId w:val="8"/>
  </w:num>
  <w:num w:numId="2" w16cid:durableId="1074888548">
    <w:abstractNumId w:val="6"/>
  </w:num>
  <w:num w:numId="3" w16cid:durableId="1138498568">
    <w:abstractNumId w:val="5"/>
  </w:num>
  <w:num w:numId="4" w16cid:durableId="1010718731">
    <w:abstractNumId w:val="4"/>
  </w:num>
  <w:num w:numId="5" w16cid:durableId="190919471">
    <w:abstractNumId w:val="7"/>
  </w:num>
  <w:num w:numId="6" w16cid:durableId="1772973079">
    <w:abstractNumId w:val="3"/>
  </w:num>
  <w:num w:numId="7" w16cid:durableId="1248660629">
    <w:abstractNumId w:val="2"/>
  </w:num>
  <w:num w:numId="8" w16cid:durableId="794448495">
    <w:abstractNumId w:val="1"/>
  </w:num>
  <w:num w:numId="9" w16cid:durableId="149953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422"/>
    <w:rsid w:val="0006063C"/>
    <w:rsid w:val="0015074B"/>
    <w:rsid w:val="0029639D"/>
    <w:rsid w:val="00326F90"/>
    <w:rsid w:val="00467337"/>
    <w:rsid w:val="005C7DCC"/>
    <w:rsid w:val="00687DDB"/>
    <w:rsid w:val="008758A7"/>
    <w:rsid w:val="00914C3D"/>
    <w:rsid w:val="00A6735B"/>
    <w:rsid w:val="00AA1D8D"/>
    <w:rsid w:val="00AF1A54"/>
    <w:rsid w:val="00B47730"/>
    <w:rsid w:val="00CB0664"/>
    <w:rsid w:val="00D972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82342"/>
  <w14:defaultImageDpi w14:val="300"/>
  <w15:docId w15:val="{CBC7E649-7405-4511-8792-3CE825FF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2696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6</cp:revision>
  <dcterms:created xsi:type="dcterms:W3CDTF">2025-08-21T06:29:00Z</dcterms:created>
  <dcterms:modified xsi:type="dcterms:W3CDTF">2025-08-26T10:26:00Z</dcterms:modified>
  <cp:category/>
</cp:coreProperties>
</file>