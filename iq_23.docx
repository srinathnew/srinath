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3EC96" w14:textId="77777777" w:rsidR="00D41D6A" w:rsidRDefault="001523CB">
      <w:pPr>
        <w:pStyle w:val="Title"/>
      </w:pPr>
      <w:r>
        <w:t>Kubernetes Concepts Summary</w:t>
      </w:r>
    </w:p>
    <w:p w14:paraId="6F180F21" w14:textId="77777777" w:rsidR="00D41D6A" w:rsidRDefault="001523CB">
      <w:pPr>
        <w:pStyle w:val="Heading2"/>
      </w:pPr>
      <w:r>
        <w:t>1. Difference between Deployment and StatefulSet</w:t>
      </w:r>
    </w:p>
    <w:p w14:paraId="090960A0" w14:textId="77777777" w:rsidR="00D41D6A" w:rsidRDefault="001523CB">
      <w:r>
        <w:t>**Deployment**:</w:t>
      </w:r>
    </w:p>
    <w:p w14:paraId="47CC8283" w14:textId="77777777" w:rsidR="00D41D6A" w:rsidRDefault="001523CB">
      <w:r>
        <w:t>- Manages stateless applications.</w:t>
      </w:r>
    </w:p>
    <w:p w14:paraId="0BB7B1C3" w14:textId="77777777" w:rsidR="00D41D6A" w:rsidRDefault="001523CB">
      <w:r>
        <w:t>- Pods are interchangeable; no stable identity.</w:t>
      </w:r>
    </w:p>
    <w:p w14:paraId="212B34F9" w14:textId="77777777" w:rsidR="00D41D6A" w:rsidRDefault="001523CB">
      <w:r>
        <w:t>- Scaling and rolling updates are straightforward.</w:t>
      </w:r>
    </w:p>
    <w:p w14:paraId="119BF19A" w14:textId="77777777" w:rsidR="00D41D6A" w:rsidRDefault="001523CB">
      <w:r>
        <w:t>- No guarantees about pod ordering or persistence.</w:t>
      </w:r>
    </w:p>
    <w:p w14:paraId="26905CD1" w14:textId="77777777" w:rsidR="00D41D6A" w:rsidRDefault="00D41D6A"/>
    <w:p w14:paraId="0B45766D" w14:textId="77777777" w:rsidR="00D41D6A" w:rsidRDefault="001523CB">
      <w:r>
        <w:t>**StatefulSet**:</w:t>
      </w:r>
    </w:p>
    <w:p w14:paraId="02DCE56E" w14:textId="77777777" w:rsidR="00D41D6A" w:rsidRDefault="001523CB">
      <w:r>
        <w:t>- Manages stateful applications.</w:t>
      </w:r>
    </w:p>
    <w:p w14:paraId="6F5A586B" w14:textId="77777777" w:rsidR="00D41D6A" w:rsidRDefault="001523CB">
      <w:r>
        <w:t>- Each pod has a stable identity (e.g., web-0, web-1).</w:t>
      </w:r>
    </w:p>
    <w:p w14:paraId="77FEE832" w14:textId="77777777" w:rsidR="00D41D6A" w:rsidRDefault="001523CB">
      <w:r>
        <w:t>- Maintains persistent storage via PVCs tied to pod identity.</w:t>
      </w:r>
    </w:p>
    <w:p w14:paraId="091EC984" w14:textId="77777777" w:rsidR="00D41D6A" w:rsidRDefault="001523CB">
      <w:r>
        <w:t>- Ensures ordered deployment, scaling, and termination.</w:t>
      </w:r>
    </w:p>
    <w:p w14:paraId="7D259076" w14:textId="77777777" w:rsidR="00D41D6A" w:rsidRDefault="001523CB">
      <w:pPr>
        <w:pStyle w:val="Heading2"/>
      </w:pPr>
      <w:r>
        <w:t>2. When to use StatefulSet instead of Deployment</w:t>
      </w:r>
    </w:p>
    <w:p w14:paraId="2523F1F6" w14:textId="77777777" w:rsidR="00D41D6A" w:rsidRDefault="001523CB">
      <w:r>
        <w:t>- You need stable network identities (e.g., databases like Cassandra, Kafka).</w:t>
      </w:r>
    </w:p>
    <w:p w14:paraId="6F061DD7" w14:textId="77777777" w:rsidR="00D41D6A" w:rsidRDefault="001523CB">
      <w:r>
        <w:t>- Each pod requires a persistent volume that should not be reused.</w:t>
      </w:r>
    </w:p>
    <w:p w14:paraId="58B3B924" w14:textId="77777777" w:rsidR="00D41D6A" w:rsidRDefault="001523CB">
      <w:r>
        <w:t>- You need ordered startup/shutdown (e.g., leader election, quorum-based systems).</w:t>
      </w:r>
    </w:p>
    <w:p w14:paraId="01D2739F" w14:textId="77777777" w:rsidR="00D41D6A" w:rsidRDefault="001523CB">
      <w:r>
        <w:t>- Applications maintain internal state across restarts.</w:t>
      </w:r>
    </w:p>
    <w:p w14:paraId="01AA5090" w14:textId="77777777" w:rsidR="00D41D6A" w:rsidRDefault="001523CB">
      <w:pPr>
        <w:pStyle w:val="Heading2"/>
      </w:pPr>
      <w:r>
        <w:t>3. Can you attach a volume to a Deployment? How is it different from StatefulSet?</w:t>
      </w:r>
    </w:p>
    <w:p w14:paraId="7DE167D2" w14:textId="77777777" w:rsidR="00D41D6A" w:rsidRDefault="001523CB">
      <w:r>
        <w:t>- Yes, you can attach volumes to a Deployment using PVCs or ephemeral volumes.</w:t>
      </w:r>
    </w:p>
    <w:p w14:paraId="4B58ED60" w14:textId="77777777" w:rsidR="00D41D6A" w:rsidRDefault="001523CB">
      <w:r>
        <w:t>- In a Deployment, volumes are shared or dynamically provisioned, but not tied to pod identity.</w:t>
      </w:r>
    </w:p>
    <w:p w14:paraId="2D975FE8" w14:textId="77777777" w:rsidR="00D41D6A" w:rsidRDefault="001523CB">
      <w:r>
        <w:t>- In a StatefulSet, each pod gets a unique PVC (e.g., data-web-0, data-web-1) that persists across rescheduling.</w:t>
      </w:r>
    </w:p>
    <w:p w14:paraId="23470D91" w14:textId="77777777" w:rsidR="00D41D6A" w:rsidRDefault="001523CB">
      <w:pPr>
        <w:pStyle w:val="Heading2"/>
      </w:pPr>
      <w:r>
        <w:lastRenderedPageBreak/>
        <w:t>4. What could cause a StatefulSet pod to fail when rescheduled to a different availability zone?</w:t>
      </w:r>
    </w:p>
    <w:p w14:paraId="77E035AF" w14:textId="77777777" w:rsidR="00D41D6A" w:rsidRDefault="001523CB">
      <w:r>
        <w:t>- Zonal PV binding: The PVC is bound to a PV in a specific AZ and cannot be mounted in another.</w:t>
      </w:r>
    </w:p>
    <w:p w14:paraId="6F787BBF" w14:textId="77777777" w:rsidR="00D41D6A" w:rsidRDefault="001523CB">
      <w:r>
        <w:t>- Storage class limitations: Some storage classes (like EBS in AWS) are AZ-specific.</w:t>
      </w:r>
    </w:p>
    <w:p w14:paraId="7C305448" w14:textId="77777777" w:rsidR="00D41D6A" w:rsidRDefault="001523CB">
      <w:r>
        <w:t>- Node affinity: Pod may be scheduled to a node that cannot access the volume.</w:t>
      </w:r>
    </w:p>
    <w:p w14:paraId="651E3EC6" w14:textId="77777777" w:rsidR="00D41D6A" w:rsidRDefault="001523CB">
      <w:r>
        <w:t>- Network or IAM issues: Cross-AZ access may be restricted.</w:t>
      </w:r>
    </w:p>
    <w:p w14:paraId="545B0C11" w14:textId="77777777" w:rsidR="00D41D6A" w:rsidRDefault="001523CB">
      <w:pPr>
        <w:pStyle w:val="Heading2"/>
      </w:pPr>
      <w:r>
        <w:t>5. How do PV/PVC behave across zones in EKS or Kubernetes in general?</w:t>
      </w:r>
    </w:p>
    <w:p w14:paraId="43EAD5B9" w14:textId="77777777" w:rsidR="00D41D6A" w:rsidRDefault="001523CB">
      <w:r>
        <w:t>- EBS volumes in AWS are AZ-bound. A pod rescheduled to another AZ cannot mount the same volume.</w:t>
      </w:r>
    </w:p>
    <w:p w14:paraId="2315E31D" w14:textId="77777777" w:rsidR="00D41D6A" w:rsidRDefault="001523CB">
      <w:r>
        <w:t>- Use multi-AZ aware storage classes (e.g., EFS, FSx).</w:t>
      </w:r>
    </w:p>
    <w:p w14:paraId="19B69F43" w14:textId="77777777" w:rsidR="00D41D6A" w:rsidRDefault="001523CB">
      <w:r>
        <w:t>- Use volume replication or backup/restore strategies.</w:t>
      </w:r>
    </w:p>
    <w:p w14:paraId="0E088B02" w14:textId="77777777" w:rsidR="00D41D6A" w:rsidRDefault="001523CB">
      <w:r>
        <w:t>- Consider zonal affinity to keep pods in the same AZ as their volumes.</w:t>
      </w:r>
    </w:p>
    <w:p w14:paraId="78C99202" w14:textId="77777777" w:rsidR="00D41D6A" w:rsidRDefault="001523CB">
      <w:pPr>
        <w:pStyle w:val="Heading2"/>
      </w:pPr>
      <w:r>
        <w:t>6. What is a DaemonSet and when would you use it?</w:t>
      </w:r>
    </w:p>
    <w:p w14:paraId="67F33F19" w14:textId="77777777" w:rsidR="00D41D6A" w:rsidRDefault="001523CB">
      <w:r>
        <w:t>- A DaemonSet ensures one pod per node.</w:t>
      </w:r>
    </w:p>
    <w:p w14:paraId="79C8A355" w14:textId="77777777" w:rsidR="00D41D6A" w:rsidRDefault="001523CB">
      <w:r>
        <w:t>- Use cases include node-level monitoring, log collection, security agents, CSI drivers, or network plugins.</w:t>
      </w:r>
    </w:p>
    <w:p w14:paraId="212EDA62" w14:textId="77777777" w:rsidR="00D41D6A" w:rsidRDefault="001523CB">
      <w:pPr>
        <w:pStyle w:val="Heading2"/>
      </w:pPr>
      <w:r>
        <w:t>7. If you want two pods per node (instead of one), what alternatives to DaemonSet can you use?</w:t>
      </w:r>
    </w:p>
    <w:p w14:paraId="1D7CA7A9" w14:textId="77777777" w:rsidR="00D41D6A" w:rsidRDefault="001523CB">
      <w:r>
        <w:t>- Use a Deployment with node affinity and pod anti-affinity to place multiple pods per node.</w:t>
      </w:r>
    </w:p>
    <w:p w14:paraId="5238D1DD" w14:textId="77777777" w:rsidR="00D41D6A" w:rsidRDefault="001523CB">
      <w:r>
        <w:t>- Use Jobs or CronJobs with node selectors.</w:t>
      </w:r>
    </w:p>
    <w:p w14:paraId="68D7F276" w14:textId="77777777" w:rsidR="00D41D6A" w:rsidRDefault="001523CB">
      <w:r>
        <w:t>- Use custom controllers or init scripts if you need tight control.</w:t>
      </w:r>
    </w:p>
    <w:p w14:paraId="3F7D7747" w14:textId="77777777" w:rsidR="00D41D6A" w:rsidRDefault="001523CB">
      <w:pPr>
        <w:pStyle w:val="Heading2"/>
      </w:pPr>
      <w:r>
        <w:t>8. What is a Pod Disruption Budget (PDB) and how is it useful?</w:t>
      </w:r>
    </w:p>
    <w:p w14:paraId="4B55B389" w14:textId="77777777" w:rsidR="00D41D6A" w:rsidRDefault="001523CB">
      <w:r>
        <w:t>- A PDB defines the minimum number of pods that must be available during voluntary disruptions.</w:t>
      </w:r>
    </w:p>
    <w:p w14:paraId="31D57952" w14:textId="77777777" w:rsidR="00D41D6A" w:rsidRDefault="001523CB">
      <w:r>
        <w:t>- Prevents service downtime during maintenance.</w:t>
      </w:r>
    </w:p>
    <w:p w14:paraId="659BFD81" w14:textId="77777777" w:rsidR="00D41D6A" w:rsidRDefault="001523CB">
      <w:r>
        <w:t>- Example: minAvailable: 2 ensures at least 2 pods are running before allowing disruption.</w:t>
      </w:r>
    </w:p>
    <w:p w14:paraId="2C5918FA" w14:textId="77777777" w:rsidR="00D41D6A" w:rsidRDefault="001523CB">
      <w:pPr>
        <w:pStyle w:val="Heading2"/>
      </w:pPr>
      <w:r>
        <w:t>9. How do you handle certificate rotation in on-prem Kubernetes clusters?</w:t>
      </w:r>
    </w:p>
    <w:p w14:paraId="712003DC" w14:textId="77777777" w:rsidR="00D41D6A" w:rsidRDefault="001523CB">
      <w:r>
        <w:t>- Use cert-manager with internal CA or Vault.</w:t>
      </w:r>
    </w:p>
    <w:p w14:paraId="74411557" w14:textId="77777777" w:rsidR="00D41D6A" w:rsidRDefault="001523CB">
      <w:r>
        <w:t>- Automate rotation via cron jobs or custom scripts.</w:t>
      </w:r>
    </w:p>
    <w:p w14:paraId="7FDCA5B6" w14:textId="77777777" w:rsidR="00D41D6A" w:rsidRDefault="001523CB">
      <w:r>
        <w:lastRenderedPageBreak/>
        <w:t>- Monitor expiry with tools like Kube-Bench or Prometheus alerts.</w:t>
      </w:r>
    </w:p>
    <w:p w14:paraId="4ECE21BD" w14:textId="77777777" w:rsidR="00D41D6A" w:rsidRDefault="001523CB">
      <w:r>
        <w:t>- Rotate Kubelet certificates, API server certs, Etcd certs, Ingress TLS certs.</w:t>
      </w:r>
    </w:p>
    <w:p w14:paraId="54F13BC8" w14:textId="77777777" w:rsidR="00D41D6A" w:rsidRDefault="001523CB">
      <w:pPr>
        <w:pStyle w:val="Heading2"/>
      </w:pPr>
      <w:r>
        <w:t>10. Challenges with scheduling pods in a multi-node, multi-AZ setup</w:t>
      </w:r>
    </w:p>
    <w:p w14:paraId="458F459E" w14:textId="77777777" w:rsidR="00D41D6A" w:rsidRDefault="001523CB">
      <w:r>
        <w:t>- Volume locality: PVs may not be accessible across AZs.</w:t>
      </w:r>
    </w:p>
    <w:p w14:paraId="246E8FB3" w14:textId="77777777" w:rsidR="00D41D6A" w:rsidRDefault="001523CB">
      <w:r>
        <w:t>- Network latency: Cross-AZ communication can impact performance.</w:t>
      </w:r>
    </w:p>
    <w:p w14:paraId="408B7C93" w14:textId="77777777" w:rsidR="00D41D6A" w:rsidRDefault="001523CB">
      <w:r>
        <w:t>- Affinity/anti-affinity rules must be carefully designed.</w:t>
      </w:r>
    </w:p>
    <w:p w14:paraId="4236F63C" w14:textId="77777777" w:rsidR="00D41D6A" w:rsidRDefault="001523CB">
      <w:r>
        <w:t>- Resource fragmentation and failure domains must be considered.</w:t>
      </w:r>
    </w:p>
    <w:p w14:paraId="519125AD" w14:textId="77777777" w:rsidR="00D41D6A" w:rsidRDefault="001523CB">
      <w:pPr>
        <w:pStyle w:val="Heading2"/>
      </w:pPr>
      <w:r>
        <w:t>11. How does the Kubernetes scheduler decide where to place pods?</w:t>
      </w:r>
    </w:p>
    <w:p w14:paraId="485F3B6F" w14:textId="77777777" w:rsidR="00D41D6A" w:rsidRDefault="001523CB">
      <w:r>
        <w:t>- Scheduler considers resource availability, node selectors, taints/tolerations.</w:t>
      </w:r>
    </w:p>
    <w:p w14:paraId="0877E626" w14:textId="77777777" w:rsidR="00D41D6A" w:rsidRDefault="001523CB">
      <w:r>
        <w:t>- Affinity/anti-affinity rules, pod topology spread constraints.</w:t>
      </w:r>
    </w:p>
    <w:p w14:paraId="7AC4E497" w14:textId="77777777" w:rsidR="00D41D6A" w:rsidRDefault="001523CB">
      <w:r>
        <w:t>- Custom scheduling policies via plugins or extenders.</w:t>
      </w:r>
    </w:p>
    <w:p w14:paraId="6E827C2C" w14:textId="77777777" w:rsidR="00D41D6A" w:rsidRDefault="001523CB">
      <w:pPr>
        <w:pStyle w:val="Heading2"/>
      </w:pPr>
      <w:r>
        <w:t>12. What happens when a StatefulSet pod cannot mount its volume after moving to another node?</w:t>
      </w:r>
    </w:p>
    <w:p w14:paraId="1EE2A5FD" w14:textId="77777777" w:rsidR="00D41D6A" w:rsidRDefault="001523CB">
      <w:r>
        <w:t>- Pod enters CrashLoopBackOff or Pending state.</w:t>
      </w:r>
    </w:p>
    <w:p w14:paraId="78069414" w14:textId="77777777" w:rsidR="00D41D6A" w:rsidRDefault="001523CB">
      <w:r>
        <w:t>- PVC is bound to a PV in a different AZ or node.</w:t>
      </w:r>
    </w:p>
    <w:p w14:paraId="2F6BB3CF" w14:textId="77777777" w:rsidR="00D41D6A" w:rsidRDefault="001523CB">
      <w:r>
        <w:t>- Resolution: Reschedule pod to original AZ, use multi-AZ storage (e.g., EFS), recreate PVC/PV if data loss is acceptable.</w:t>
      </w:r>
    </w:p>
    <w:p w14:paraId="48A88C2C" w14:textId="77777777" w:rsidR="001523CB" w:rsidRDefault="001523CB"/>
    <w:p w14:paraId="46076E8E" w14:textId="77777777" w:rsidR="001523CB" w:rsidRDefault="001523CB"/>
    <w:p w14:paraId="08C7E258" w14:textId="77777777" w:rsidR="001523CB" w:rsidRDefault="001523CB" w:rsidP="001523CB">
      <w:pPr>
        <w:pStyle w:val="Title"/>
      </w:pPr>
      <w:r>
        <w:t>Advanced DevOps and Cloud Interview Questions &amp; Answers</w:t>
      </w:r>
    </w:p>
    <w:p w14:paraId="77430EFA" w14:textId="77777777" w:rsidR="001523CB" w:rsidRDefault="001523CB" w:rsidP="001523CB">
      <w:pPr>
        <w:pStyle w:val="Heading1"/>
      </w:pPr>
      <w:r>
        <w:t>Terraform Questions</w:t>
      </w:r>
    </w:p>
    <w:p w14:paraId="62A271D2" w14:textId="77777777" w:rsidR="001523CB" w:rsidRDefault="001523CB" w:rsidP="001523CB">
      <w:pPr>
        <w:pStyle w:val="Heading2"/>
      </w:pPr>
      <w:r>
        <w:t>1. Common Challenges with Terraform</w:t>
      </w:r>
    </w:p>
    <w:p w14:paraId="0CF57FCD" w14:textId="77777777" w:rsidR="001523CB" w:rsidRDefault="001523CB" w:rsidP="001523CB">
      <w:pPr>
        <w:pStyle w:val="ListBullet"/>
      </w:pPr>
      <w:r>
        <w:t>State file conflicts in team environments.</w:t>
      </w:r>
    </w:p>
    <w:p w14:paraId="41348E46" w14:textId="77777777" w:rsidR="001523CB" w:rsidRDefault="001523CB" w:rsidP="001523CB">
      <w:pPr>
        <w:pStyle w:val="ListBullet"/>
      </w:pPr>
      <w:r>
        <w:t>Drift detection between actual infrastructure and Terraform state.</w:t>
      </w:r>
    </w:p>
    <w:p w14:paraId="1842F31E" w14:textId="77777777" w:rsidR="001523CB" w:rsidRDefault="001523CB" w:rsidP="001523CB">
      <w:pPr>
        <w:pStyle w:val="ListBullet"/>
      </w:pPr>
      <w:r>
        <w:t>Secret management (e.g., credentials in `.</w:t>
      </w:r>
      <w:proofErr w:type="spellStart"/>
      <w:r>
        <w:t>tf</w:t>
      </w:r>
      <w:proofErr w:type="spellEnd"/>
      <w:r>
        <w:t>` files).</w:t>
      </w:r>
    </w:p>
    <w:p w14:paraId="5B7577A6" w14:textId="77777777" w:rsidR="001523CB" w:rsidRDefault="001523CB" w:rsidP="001523CB">
      <w:pPr>
        <w:pStyle w:val="ListBullet"/>
      </w:pPr>
      <w:r>
        <w:t>Module versioning and reuse across environments.</w:t>
      </w:r>
    </w:p>
    <w:p w14:paraId="447C0C85" w14:textId="77777777" w:rsidR="001523CB" w:rsidRDefault="001523CB" w:rsidP="001523CB">
      <w:pPr>
        <w:pStyle w:val="ListBullet"/>
      </w:pPr>
      <w:r>
        <w:lastRenderedPageBreak/>
        <w:t xml:space="preserve">Complex dependency graphs </w:t>
      </w:r>
      <w:proofErr w:type="gramStart"/>
      <w:r>
        <w:t>causing</w:t>
      </w:r>
      <w:proofErr w:type="gramEnd"/>
      <w:r>
        <w:t xml:space="preserve"> slow or unpredictable applies.</w:t>
      </w:r>
    </w:p>
    <w:p w14:paraId="65F935C3" w14:textId="77777777" w:rsidR="001523CB" w:rsidRDefault="001523CB" w:rsidP="001523CB">
      <w:pPr>
        <w:pStyle w:val="ListBullet"/>
      </w:pPr>
      <w:r>
        <w:t>Provider limitations or breaking changes in updates.</w:t>
      </w:r>
    </w:p>
    <w:p w14:paraId="249065D0" w14:textId="77777777" w:rsidR="001523CB" w:rsidRDefault="001523CB" w:rsidP="001523CB">
      <w:pPr>
        <w:pStyle w:val="Heading2"/>
      </w:pPr>
      <w:r>
        <w:t>2. State File Management</w:t>
      </w:r>
    </w:p>
    <w:p w14:paraId="529EAC96" w14:textId="77777777" w:rsidR="001523CB" w:rsidRDefault="001523CB" w:rsidP="001523CB">
      <w:pPr>
        <w:pStyle w:val="ListBullet"/>
      </w:pPr>
      <w:r>
        <w:t>Use remote backends like S3 with DynamoDB for state locking.</w:t>
      </w:r>
    </w:p>
    <w:p w14:paraId="2C4FD008" w14:textId="77777777" w:rsidR="001523CB" w:rsidRDefault="001523CB" w:rsidP="001523CB">
      <w:pPr>
        <w:pStyle w:val="ListBullet"/>
      </w:pPr>
      <w:r>
        <w:t>Enable versioning on the backend (e.g., S3) for rollback.</w:t>
      </w:r>
    </w:p>
    <w:p w14:paraId="0CEC9F12" w14:textId="77777777" w:rsidR="001523CB" w:rsidRDefault="001523CB" w:rsidP="001523CB">
      <w:pPr>
        <w:pStyle w:val="ListBullet"/>
      </w:pPr>
      <w:r>
        <w:t>Avoid manual edits; use `terraform state` commands for manipulation.</w:t>
      </w:r>
    </w:p>
    <w:p w14:paraId="6C9F390C" w14:textId="77777777" w:rsidR="001523CB" w:rsidRDefault="001523CB" w:rsidP="001523CB">
      <w:pPr>
        <w:pStyle w:val="ListBullet"/>
      </w:pPr>
      <w:r>
        <w:t>Use workspaces for environment separation (e.g., dev/stage/prod).</w:t>
      </w:r>
    </w:p>
    <w:p w14:paraId="335C7473" w14:textId="77777777" w:rsidR="001523CB" w:rsidRDefault="001523CB" w:rsidP="001523CB">
      <w:pPr>
        <w:pStyle w:val="Heading2"/>
      </w:pPr>
      <w:r>
        <w:t>3. Drift Detection and Resolution</w:t>
      </w:r>
    </w:p>
    <w:p w14:paraId="7CEC399D" w14:textId="77777777" w:rsidR="001523CB" w:rsidRDefault="001523CB" w:rsidP="001523CB">
      <w:pPr>
        <w:pStyle w:val="ListBullet"/>
      </w:pPr>
      <w:r>
        <w:t xml:space="preserve">Run `terraform </w:t>
      </w:r>
      <w:proofErr w:type="gramStart"/>
      <w:r>
        <w:t>plan`</w:t>
      </w:r>
      <w:proofErr w:type="gramEnd"/>
      <w:r>
        <w:t xml:space="preserve"> regularly to detect drift.</w:t>
      </w:r>
    </w:p>
    <w:p w14:paraId="0D6B3413" w14:textId="77777777" w:rsidR="001523CB" w:rsidRDefault="001523CB" w:rsidP="001523CB">
      <w:pPr>
        <w:pStyle w:val="ListBullet"/>
      </w:pPr>
      <w:r>
        <w:t xml:space="preserve">Use tools like Terraform Cloud, Atlantis, or </w:t>
      </w:r>
      <w:proofErr w:type="spellStart"/>
      <w:r>
        <w:t>Driftctl</w:t>
      </w:r>
      <w:proofErr w:type="spellEnd"/>
      <w:r>
        <w:t>.</w:t>
      </w:r>
    </w:p>
    <w:p w14:paraId="64B97014" w14:textId="77777777" w:rsidR="001523CB" w:rsidRDefault="001523CB" w:rsidP="001523CB">
      <w:pPr>
        <w:pStyle w:val="ListBullet"/>
      </w:pPr>
      <w:r>
        <w:t>Investigate and reconcile differences manually or via automation.</w:t>
      </w:r>
    </w:p>
    <w:p w14:paraId="390D8B6E" w14:textId="77777777" w:rsidR="001523CB" w:rsidRDefault="001523CB" w:rsidP="001523CB">
      <w:pPr>
        <w:pStyle w:val="ListBullet"/>
      </w:pPr>
      <w:r>
        <w:t>Enforce immutable infrastructure practices to reduce drift.</w:t>
      </w:r>
    </w:p>
    <w:p w14:paraId="57AABE78" w14:textId="77777777" w:rsidR="001523CB" w:rsidRDefault="001523CB" w:rsidP="001523CB">
      <w:pPr>
        <w:pStyle w:val="Heading2"/>
      </w:pPr>
      <w:r>
        <w:t>4. Managing Secrets Securely</w:t>
      </w:r>
    </w:p>
    <w:p w14:paraId="4C59F4AF" w14:textId="77777777" w:rsidR="001523CB" w:rsidRDefault="001523CB" w:rsidP="001523CB">
      <w:pPr>
        <w:pStyle w:val="ListBullet"/>
      </w:pPr>
      <w:r>
        <w:t>Use Terraform Cloud/Enterprise with Vault integration.</w:t>
      </w:r>
    </w:p>
    <w:p w14:paraId="320CB76A" w14:textId="77777777" w:rsidR="001523CB" w:rsidRDefault="001523CB" w:rsidP="001523CB">
      <w:pPr>
        <w:pStyle w:val="ListBullet"/>
      </w:pPr>
      <w:r>
        <w:t>Store secrets in AWS Secrets Manager, SSM Parameter Store, or Vault.</w:t>
      </w:r>
    </w:p>
    <w:p w14:paraId="2CE52F2E" w14:textId="77777777" w:rsidR="001523CB" w:rsidRDefault="001523CB" w:rsidP="001523CB">
      <w:pPr>
        <w:pStyle w:val="ListBullet"/>
      </w:pPr>
      <w:r>
        <w:t>Avoid hardcoding secrets in `.</w:t>
      </w:r>
      <w:proofErr w:type="spellStart"/>
      <w:r>
        <w:t>tf</w:t>
      </w:r>
      <w:proofErr w:type="spellEnd"/>
      <w:r>
        <w:t>` files or variables.</w:t>
      </w:r>
    </w:p>
    <w:p w14:paraId="6F4FD119" w14:textId="77777777" w:rsidR="001523CB" w:rsidRDefault="001523CB" w:rsidP="001523CB">
      <w:pPr>
        <w:pStyle w:val="ListBullet"/>
      </w:pPr>
      <w:r>
        <w:t>Use environment variables or encrypted files with CI/CD.</w:t>
      </w:r>
    </w:p>
    <w:p w14:paraId="6415A0AB" w14:textId="77777777" w:rsidR="001523CB" w:rsidRDefault="001523CB" w:rsidP="001523CB">
      <w:pPr>
        <w:pStyle w:val="Heading2"/>
      </w:pPr>
      <w:r>
        <w:t>5. Why Use a Remote Backend</w:t>
      </w:r>
    </w:p>
    <w:p w14:paraId="2CC1B23D" w14:textId="77777777" w:rsidR="001523CB" w:rsidRDefault="001523CB" w:rsidP="001523CB">
      <w:pPr>
        <w:pStyle w:val="ListBullet"/>
      </w:pPr>
      <w:r>
        <w:t>Enables collaboration with state locking.</w:t>
      </w:r>
    </w:p>
    <w:p w14:paraId="1DDF9A24" w14:textId="77777777" w:rsidR="001523CB" w:rsidRDefault="001523CB" w:rsidP="001523CB">
      <w:pPr>
        <w:pStyle w:val="ListBullet"/>
      </w:pPr>
      <w:r>
        <w:t>Provides centralized state management.</w:t>
      </w:r>
    </w:p>
    <w:p w14:paraId="26291199" w14:textId="77777777" w:rsidR="001523CB" w:rsidRDefault="001523CB" w:rsidP="001523CB">
      <w:pPr>
        <w:pStyle w:val="ListBullet"/>
      </w:pPr>
      <w:r>
        <w:t>Supports versioning and recovery.</w:t>
      </w:r>
    </w:p>
    <w:p w14:paraId="1094EF1B" w14:textId="77777777" w:rsidR="001523CB" w:rsidRDefault="001523CB" w:rsidP="001523CB">
      <w:pPr>
        <w:pStyle w:val="ListBullet"/>
      </w:pPr>
      <w:r>
        <w:t>Facilitates automation in CI/CD pipelines.</w:t>
      </w:r>
    </w:p>
    <w:p w14:paraId="3CA58E17" w14:textId="77777777" w:rsidR="001523CB" w:rsidRDefault="001523CB" w:rsidP="001523CB">
      <w:pPr>
        <w:pStyle w:val="Heading1"/>
      </w:pPr>
      <w:r>
        <w:t>AWS &amp; Networking Questions</w:t>
      </w:r>
    </w:p>
    <w:p w14:paraId="3648D36F" w14:textId="77777777" w:rsidR="001523CB" w:rsidRDefault="001523CB" w:rsidP="001523CB">
      <w:pPr>
        <w:pStyle w:val="Heading2"/>
      </w:pPr>
      <w:r>
        <w:t>6. Ways to Deploy Nginx on AWS</w:t>
      </w:r>
    </w:p>
    <w:p w14:paraId="22E42351" w14:textId="77777777" w:rsidR="001523CB" w:rsidRDefault="001523CB" w:rsidP="001523CB">
      <w:pPr>
        <w:pStyle w:val="ListBullet"/>
      </w:pPr>
      <w:r>
        <w:t>EC2 instance with Nginx installed.</w:t>
      </w:r>
    </w:p>
    <w:p w14:paraId="252B93AC" w14:textId="77777777" w:rsidR="001523CB" w:rsidRDefault="001523CB" w:rsidP="001523CB">
      <w:pPr>
        <w:pStyle w:val="ListBullet"/>
      </w:pPr>
      <w:r>
        <w:t>ECS (</w:t>
      </w:r>
      <w:proofErr w:type="spellStart"/>
      <w:r>
        <w:t>Fargate</w:t>
      </w:r>
      <w:proofErr w:type="spellEnd"/>
      <w:r>
        <w:t xml:space="preserve"> or EC2) with Nginx container.</w:t>
      </w:r>
    </w:p>
    <w:p w14:paraId="13CCFEA2" w14:textId="77777777" w:rsidR="001523CB" w:rsidRDefault="001523CB" w:rsidP="001523CB">
      <w:pPr>
        <w:pStyle w:val="ListBullet"/>
      </w:pPr>
      <w:r>
        <w:t>EKS with Nginx as a pod or ingress controller.</w:t>
      </w:r>
    </w:p>
    <w:p w14:paraId="3A515BD4" w14:textId="77777777" w:rsidR="001523CB" w:rsidRDefault="001523CB" w:rsidP="001523CB">
      <w:pPr>
        <w:pStyle w:val="ListBullet"/>
      </w:pPr>
      <w:r>
        <w:t>Elastic Beanstalk with Nginx configuration.</w:t>
      </w:r>
    </w:p>
    <w:p w14:paraId="5E3C98B9" w14:textId="77777777" w:rsidR="001523CB" w:rsidRDefault="001523CB" w:rsidP="001523CB">
      <w:pPr>
        <w:pStyle w:val="ListBullet"/>
      </w:pPr>
      <w:r>
        <w:t>Lambda + API Gateway (for lightweight reverse proxy use cases).</w:t>
      </w:r>
    </w:p>
    <w:p w14:paraId="55BBE0B3" w14:textId="77777777" w:rsidR="001523CB" w:rsidRDefault="001523CB" w:rsidP="001523CB">
      <w:pPr>
        <w:pStyle w:val="ListBullet"/>
      </w:pPr>
      <w:proofErr w:type="spellStart"/>
      <w:r>
        <w:t>Lightsail</w:t>
      </w:r>
      <w:proofErr w:type="spellEnd"/>
      <w:r>
        <w:t xml:space="preserve"> with Nginx pre-configured.</w:t>
      </w:r>
    </w:p>
    <w:p w14:paraId="23A817A8" w14:textId="77777777" w:rsidR="001523CB" w:rsidRDefault="001523CB" w:rsidP="001523CB">
      <w:pPr>
        <w:pStyle w:val="Heading2"/>
      </w:pPr>
      <w:r>
        <w:t>7. Pre-requisites for VPC Peering</w:t>
      </w:r>
    </w:p>
    <w:p w14:paraId="02A05FB4" w14:textId="77777777" w:rsidR="001523CB" w:rsidRDefault="001523CB" w:rsidP="001523CB">
      <w:pPr>
        <w:pStyle w:val="ListBullet"/>
      </w:pPr>
      <w:r>
        <w:t>Non-overlapping CIDR blocks.</w:t>
      </w:r>
    </w:p>
    <w:p w14:paraId="5D841D6F" w14:textId="77777777" w:rsidR="001523CB" w:rsidRDefault="001523CB" w:rsidP="001523CB">
      <w:pPr>
        <w:pStyle w:val="ListBullet"/>
      </w:pPr>
      <w:r>
        <w:t>Both VPCs must be in the same region (or support inter-region peering).</w:t>
      </w:r>
    </w:p>
    <w:p w14:paraId="306A0923" w14:textId="77777777" w:rsidR="001523CB" w:rsidRDefault="001523CB" w:rsidP="001523CB">
      <w:pPr>
        <w:pStyle w:val="ListBullet"/>
      </w:pPr>
      <w:r>
        <w:t>Proper route tables and security groups.</w:t>
      </w:r>
    </w:p>
    <w:p w14:paraId="6EED5E13" w14:textId="77777777" w:rsidR="001523CB" w:rsidRDefault="001523CB" w:rsidP="001523CB">
      <w:pPr>
        <w:pStyle w:val="ListBullet"/>
      </w:pPr>
      <w:r>
        <w:t xml:space="preserve">IAM </w:t>
      </w:r>
      <w:proofErr w:type="gramStart"/>
      <w:r>
        <w:t>permissions</w:t>
      </w:r>
      <w:proofErr w:type="gramEnd"/>
      <w:r>
        <w:t xml:space="preserve"> for peering creation.</w:t>
      </w:r>
    </w:p>
    <w:p w14:paraId="233F015B" w14:textId="77777777" w:rsidR="001523CB" w:rsidRDefault="001523CB" w:rsidP="001523CB">
      <w:pPr>
        <w:pStyle w:val="Heading2"/>
      </w:pPr>
      <w:r>
        <w:lastRenderedPageBreak/>
        <w:t>8. Problems with Overlapping CIDRs</w:t>
      </w:r>
    </w:p>
    <w:p w14:paraId="4323BCAD" w14:textId="77777777" w:rsidR="001523CB" w:rsidRDefault="001523CB" w:rsidP="001523CB">
      <w:pPr>
        <w:pStyle w:val="ListBullet"/>
      </w:pPr>
      <w:r>
        <w:t>Routing conflicts and packet drops.</w:t>
      </w:r>
    </w:p>
    <w:p w14:paraId="4D0A10AA" w14:textId="77777777" w:rsidR="001523CB" w:rsidRDefault="001523CB" w:rsidP="001523CB">
      <w:pPr>
        <w:pStyle w:val="ListBullet"/>
      </w:pPr>
      <w:r>
        <w:t>Security group misconfigurations.</w:t>
      </w:r>
    </w:p>
    <w:p w14:paraId="162E1F1B" w14:textId="77777777" w:rsidR="001523CB" w:rsidRDefault="001523CB" w:rsidP="001523CB">
      <w:pPr>
        <w:pStyle w:val="ListBullet"/>
      </w:pPr>
      <w:r>
        <w:t>No direct peering possible without NAT or tunneling.</w:t>
      </w:r>
    </w:p>
    <w:p w14:paraId="026BFE04" w14:textId="77777777" w:rsidR="001523CB" w:rsidRDefault="001523CB" w:rsidP="001523CB">
      <w:pPr>
        <w:pStyle w:val="ListBullet"/>
      </w:pPr>
      <w:r>
        <w:t>DNS resolution issues.</w:t>
      </w:r>
    </w:p>
    <w:p w14:paraId="03FCA391" w14:textId="77777777" w:rsidR="001523CB" w:rsidRDefault="001523CB" w:rsidP="001523CB">
      <w:pPr>
        <w:pStyle w:val="Heading2"/>
      </w:pPr>
      <w:r>
        <w:t>9. Communication Between Overlapping CIDRs</w:t>
      </w:r>
    </w:p>
    <w:p w14:paraId="0E1BA96E" w14:textId="77777777" w:rsidR="001523CB" w:rsidRDefault="001523CB" w:rsidP="001523CB">
      <w:pPr>
        <w:pStyle w:val="ListBullet"/>
      </w:pPr>
      <w:r>
        <w:t>Use NAT gateways or NAT instances.</w:t>
      </w:r>
    </w:p>
    <w:p w14:paraId="563F8A76" w14:textId="77777777" w:rsidR="001523CB" w:rsidRDefault="001523CB" w:rsidP="001523CB">
      <w:pPr>
        <w:pStyle w:val="ListBullet"/>
      </w:pPr>
      <w:r>
        <w:t>Implement VPN tunnels with custom routing.</w:t>
      </w:r>
    </w:p>
    <w:p w14:paraId="5EAFB395" w14:textId="77777777" w:rsidR="001523CB" w:rsidRDefault="001523CB" w:rsidP="001523CB">
      <w:pPr>
        <w:pStyle w:val="ListBullet"/>
      </w:pPr>
      <w:r>
        <w:t>Use Transit Gateway with route domain isolation.</w:t>
      </w:r>
    </w:p>
    <w:p w14:paraId="15895411" w14:textId="77777777" w:rsidR="001523CB" w:rsidRDefault="001523CB" w:rsidP="001523CB">
      <w:pPr>
        <w:pStyle w:val="ListBullet"/>
      </w:pPr>
      <w:r>
        <w:t>Deploy proxy/jump servers to relay traffic.</w:t>
      </w:r>
    </w:p>
    <w:p w14:paraId="506ACA18" w14:textId="77777777" w:rsidR="001523CB" w:rsidRDefault="001523CB" w:rsidP="001523CB">
      <w:pPr>
        <w:pStyle w:val="Heading2"/>
      </w:pPr>
      <w:r>
        <w:t xml:space="preserve">10. What is </w:t>
      </w:r>
      <w:proofErr w:type="gramStart"/>
      <w:r>
        <w:t>a Transit</w:t>
      </w:r>
      <w:proofErr w:type="gramEnd"/>
      <w:r>
        <w:t xml:space="preserve"> Gateway?</w:t>
      </w:r>
    </w:p>
    <w:p w14:paraId="2BD7E438" w14:textId="77777777" w:rsidR="001523CB" w:rsidRDefault="001523CB" w:rsidP="001523CB">
      <w:pPr>
        <w:pStyle w:val="ListBullet"/>
      </w:pPr>
      <w:r>
        <w:t>A centralized hub for connecting multiple VPCs and on-prem networks.</w:t>
      </w:r>
    </w:p>
    <w:p w14:paraId="145B0898" w14:textId="77777777" w:rsidR="001523CB" w:rsidRDefault="001523CB" w:rsidP="001523CB">
      <w:pPr>
        <w:pStyle w:val="ListBullet"/>
      </w:pPr>
      <w:r>
        <w:t>Supports transitive routing, unlike VPC peering.</w:t>
      </w:r>
    </w:p>
    <w:p w14:paraId="0365774E" w14:textId="77777777" w:rsidR="001523CB" w:rsidRDefault="001523CB" w:rsidP="001523CB">
      <w:pPr>
        <w:pStyle w:val="ListBullet"/>
      </w:pPr>
      <w:r>
        <w:t>Simplifies network architecture and scaling.</w:t>
      </w:r>
    </w:p>
    <w:p w14:paraId="669E94C5" w14:textId="77777777" w:rsidR="001523CB" w:rsidRDefault="001523CB" w:rsidP="001523CB">
      <w:pPr>
        <w:pStyle w:val="ListBullet"/>
      </w:pPr>
      <w:r>
        <w:t>Enables inter-region communication.</w:t>
      </w:r>
    </w:p>
    <w:p w14:paraId="6CBE3490" w14:textId="77777777" w:rsidR="001523CB" w:rsidRDefault="001523CB" w:rsidP="001523CB">
      <w:pPr>
        <w:pStyle w:val="Heading2"/>
      </w:pPr>
      <w:r>
        <w:t>11. Jump Server in Overlapping Networks</w:t>
      </w:r>
    </w:p>
    <w:p w14:paraId="57F360D6" w14:textId="77777777" w:rsidR="001523CB" w:rsidRDefault="001523CB" w:rsidP="001523CB">
      <w:pPr>
        <w:pStyle w:val="ListBullet"/>
      </w:pPr>
      <w:r>
        <w:t>Acts as a bastion host to access resources in overlapping CIDRs.</w:t>
      </w:r>
    </w:p>
    <w:p w14:paraId="2ED6DA91" w14:textId="77777777" w:rsidR="001523CB" w:rsidRDefault="001523CB" w:rsidP="001523CB">
      <w:pPr>
        <w:pStyle w:val="ListBullet"/>
      </w:pPr>
      <w:r>
        <w:t>Can be configured with SSH tunneling or proxying.</w:t>
      </w:r>
    </w:p>
    <w:p w14:paraId="038BCAF1" w14:textId="77777777" w:rsidR="001523CB" w:rsidRDefault="001523CB" w:rsidP="001523CB">
      <w:pPr>
        <w:pStyle w:val="ListBullet"/>
      </w:pPr>
      <w:proofErr w:type="gramStart"/>
      <w:r>
        <w:t>Helps</w:t>
      </w:r>
      <w:proofErr w:type="gramEnd"/>
      <w:r>
        <w:t xml:space="preserve"> segregate access and audit traffic.</w:t>
      </w:r>
    </w:p>
    <w:p w14:paraId="24F51FFF" w14:textId="77777777" w:rsidR="001523CB" w:rsidRDefault="001523CB" w:rsidP="001523CB">
      <w:pPr>
        <w:pStyle w:val="Heading2"/>
      </w:pPr>
      <w:r>
        <w:t>12. Transitive Routing Between VPCs A, B, and C</w:t>
      </w:r>
    </w:p>
    <w:p w14:paraId="6AD94610" w14:textId="77777777" w:rsidR="001523CB" w:rsidRDefault="001523CB" w:rsidP="001523CB">
      <w:pPr>
        <w:pStyle w:val="ListBullet"/>
      </w:pPr>
      <w:r>
        <w:t>Not supported via VPC peering directly.</w:t>
      </w:r>
    </w:p>
    <w:p w14:paraId="2C61B825" w14:textId="77777777" w:rsidR="001523CB" w:rsidRDefault="001523CB" w:rsidP="001523CB">
      <w:pPr>
        <w:pStyle w:val="ListBullet"/>
      </w:pPr>
      <w:r>
        <w:t>Use Transit Gateway or third-party appliances.</w:t>
      </w:r>
    </w:p>
    <w:p w14:paraId="3BE21F4F" w14:textId="77777777" w:rsidR="001523CB" w:rsidRDefault="001523CB" w:rsidP="001523CB">
      <w:pPr>
        <w:pStyle w:val="ListBullet"/>
      </w:pPr>
      <w:r>
        <w:t>Example: A ↔ TG ↔ B ↔ TG ↔ C, with proper route tables.</w:t>
      </w:r>
    </w:p>
    <w:p w14:paraId="6CD7F88E" w14:textId="77777777" w:rsidR="001523CB" w:rsidRDefault="001523CB" w:rsidP="001523CB">
      <w:pPr>
        <w:pStyle w:val="Heading1"/>
      </w:pPr>
      <w:r>
        <w:t>CI/CD &amp; GitHub Actions</w:t>
      </w:r>
    </w:p>
    <w:p w14:paraId="34675E24" w14:textId="77777777" w:rsidR="001523CB" w:rsidRDefault="001523CB" w:rsidP="001523CB">
      <w:pPr>
        <w:pStyle w:val="Heading2"/>
      </w:pPr>
      <w:r>
        <w:t>13. CI/CD Tools Used</w:t>
      </w:r>
    </w:p>
    <w:p w14:paraId="7C935CF9" w14:textId="77777777" w:rsidR="001523CB" w:rsidRDefault="001523CB" w:rsidP="001523CB">
      <w:pPr>
        <w:pStyle w:val="ListBullet"/>
      </w:pPr>
      <w:r>
        <w:t xml:space="preserve">GitHub Actions, Jenkins, GitLab CI, </w:t>
      </w:r>
      <w:proofErr w:type="spellStart"/>
      <w:r>
        <w:t>ArgoCD</w:t>
      </w:r>
      <w:proofErr w:type="spellEnd"/>
      <w:r>
        <w:t>, Spinnaker.</w:t>
      </w:r>
    </w:p>
    <w:p w14:paraId="3C62AAC1" w14:textId="77777777" w:rsidR="001523CB" w:rsidRDefault="001523CB" w:rsidP="001523CB">
      <w:pPr>
        <w:pStyle w:val="ListBullet"/>
      </w:pPr>
      <w:r>
        <w:t xml:space="preserve">Integrated with SonarQube, </w:t>
      </w:r>
      <w:proofErr w:type="spellStart"/>
      <w:r>
        <w:t>Trivy</w:t>
      </w:r>
      <w:proofErr w:type="spellEnd"/>
      <w:r>
        <w:t>, Docker, Helm</w:t>
      </w:r>
      <w:proofErr w:type="gramStart"/>
      <w:r>
        <w:t>, Terraform</w:t>
      </w:r>
      <w:proofErr w:type="gramEnd"/>
      <w:r>
        <w:t>.</w:t>
      </w:r>
    </w:p>
    <w:p w14:paraId="303D6FFA" w14:textId="77777777" w:rsidR="001523CB" w:rsidRDefault="001523CB" w:rsidP="001523CB">
      <w:pPr>
        <w:pStyle w:val="Heading2"/>
      </w:pPr>
      <w:r>
        <w:t xml:space="preserve">14. Integrating SonarQube, Docker, </w:t>
      </w:r>
      <w:proofErr w:type="spellStart"/>
      <w:r>
        <w:t>Trivy</w:t>
      </w:r>
      <w:proofErr w:type="spellEnd"/>
    </w:p>
    <w:p w14:paraId="3FFD96B2" w14:textId="77777777" w:rsidR="001523CB" w:rsidRDefault="001523CB" w:rsidP="001523CB">
      <w:pPr>
        <w:pStyle w:val="ListBullet"/>
      </w:pPr>
      <w:r>
        <w:t>SonarQube: Static code analysis in build stage.</w:t>
      </w:r>
    </w:p>
    <w:p w14:paraId="7E8B1270" w14:textId="77777777" w:rsidR="001523CB" w:rsidRDefault="001523CB" w:rsidP="001523CB">
      <w:pPr>
        <w:pStyle w:val="ListBullet"/>
      </w:pPr>
      <w:r>
        <w:t>Docker: Build and push images in CI.</w:t>
      </w:r>
    </w:p>
    <w:p w14:paraId="384F427B" w14:textId="77777777" w:rsidR="001523CB" w:rsidRDefault="001523CB" w:rsidP="001523CB">
      <w:pPr>
        <w:pStyle w:val="ListBullet"/>
      </w:pPr>
      <w:proofErr w:type="spellStart"/>
      <w:r>
        <w:t>Trivy</w:t>
      </w:r>
      <w:proofErr w:type="spellEnd"/>
      <w:r>
        <w:t>: Scan Docker images for vulnerabilities before deployment.</w:t>
      </w:r>
    </w:p>
    <w:p w14:paraId="53B642D2" w14:textId="77777777" w:rsidR="001523CB" w:rsidRDefault="001523CB" w:rsidP="001523CB">
      <w:pPr>
        <w:pStyle w:val="ListBullet"/>
      </w:pPr>
      <w:r>
        <w:t>Use GitHub Actions or Jenkins pipelines with stages for each tool.</w:t>
      </w:r>
    </w:p>
    <w:p w14:paraId="122E5FD6" w14:textId="77777777" w:rsidR="001523CB" w:rsidRDefault="001523CB" w:rsidP="001523CB">
      <w:pPr>
        <w:pStyle w:val="Heading2"/>
      </w:pPr>
      <w:r>
        <w:t>15. Trigger GitHub Actions in Another Repo</w:t>
      </w:r>
    </w:p>
    <w:p w14:paraId="181F5DA6" w14:textId="77777777" w:rsidR="001523CB" w:rsidRDefault="001523CB" w:rsidP="001523CB">
      <w:pPr>
        <w:pStyle w:val="ListBullet"/>
      </w:pPr>
      <w:r>
        <w:t>Use `</w:t>
      </w:r>
      <w:proofErr w:type="spellStart"/>
      <w:r>
        <w:t>repository_dispatch</w:t>
      </w:r>
      <w:proofErr w:type="spellEnd"/>
      <w:r>
        <w:t>` event.</w:t>
      </w:r>
    </w:p>
    <w:p w14:paraId="06587908" w14:textId="77777777" w:rsidR="001523CB" w:rsidRDefault="001523CB" w:rsidP="001523CB">
      <w:pPr>
        <w:pStyle w:val="ListBullet"/>
      </w:pPr>
      <w:r>
        <w:lastRenderedPageBreak/>
        <w:t>Requires a personal access token with repo access.</w:t>
      </w:r>
    </w:p>
    <w:p w14:paraId="0B27E593" w14:textId="77777777" w:rsidR="001523CB" w:rsidRDefault="001523CB" w:rsidP="001523CB">
      <w:pPr>
        <w:pStyle w:val="ListBullet"/>
      </w:pPr>
      <w:r>
        <w:t>Example:</w:t>
      </w:r>
      <w:r>
        <w:br/>
        <w:t xml:space="preserve">  curl -X POST \</w:t>
      </w:r>
      <w:r>
        <w:br/>
        <w:t xml:space="preserve">    -H "Authorization: token $TOKEN" \</w:t>
      </w:r>
      <w:r>
        <w:br/>
        <w:t xml:space="preserve">    -H "Accept: </w:t>
      </w:r>
      <w:proofErr w:type="gramStart"/>
      <w:r>
        <w:t>application/vnd.github.v</w:t>
      </w:r>
      <w:proofErr w:type="gramEnd"/>
      <w:r>
        <w:t>3+json" \</w:t>
      </w:r>
      <w:r>
        <w:br/>
        <w:t xml:space="preserve">    https://api.github.com/repos/owner/repo/dispatches \</w:t>
      </w:r>
      <w:r>
        <w:br/>
        <w:t xml:space="preserve">    -d '{"</w:t>
      </w:r>
      <w:proofErr w:type="spellStart"/>
      <w:r>
        <w:t>event_type":"trigger-ci</w:t>
      </w:r>
      <w:proofErr w:type="spellEnd"/>
      <w:r>
        <w:t>"}'</w:t>
      </w:r>
    </w:p>
    <w:p w14:paraId="149EFEB0" w14:textId="77777777" w:rsidR="001523CB" w:rsidRDefault="001523CB" w:rsidP="001523CB">
      <w:pPr>
        <w:pStyle w:val="Heading2"/>
      </w:pPr>
      <w:r>
        <w:t>16. Purpose of `</w:t>
      </w:r>
      <w:proofErr w:type="spellStart"/>
      <w:r>
        <w:t>repository_dispatch</w:t>
      </w:r>
      <w:proofErr w:type="spellEnd"/>
      <w:r>
        <w:t>`</w:t>
      </w:r>
    </w:p>
    <w:p w14:paraId="329D67F3" w14:textId="77777777" w:rsidR="001523CB" w:rsidRDefault="001523CB" w:rsidP="001523CB">
      <w:pPr>
        <w:pStyle w:val="ListBullet"/>
      </w:pPr>
      <w:r>
        <w:t>Allows external triggers for workflows.</w:t>
      </w:r>
    </w:p>
    <w:p w14:paraId="5BA9B017" w14:textId="77777777" w:rsidR="001523CB" w:rsidRDefault="001523CB" w:rsidP="001523CB">
      <w:pPr>
        <w:pStyle w:val="ListBullet"/>
      </w:pPr>
      <w:r>
        <w:t>Useful for cross-repo orchestration.</w:t>
      </w:r>
    </w:p>
    <w:p w14:paraId="17D541E4" w14:textId="77777777" w:rsidR="001523CB" w:rsidRDefault="001523CB" w:rsidP="001523CB">
      <w:pPr>
        <w:pStyle w:val="ListBullet"/>
      </w:pPr>
      <w:r>
        <w:t>Supports custom payloads for dynamic workflows.</w:t>
      </w:r>
    </w:p>
    <w:p w14:paraId="6B4D9201" w14:textId="77777777" w:rsidR="001523CB" w:rsidRDefault="001523CB" w:rsidP="001523CB">
      <w:pPr>
        <w:pStyle w:val="Heading2"/>
      </w:pPr>
      <w:r>
        <w:t>17. Trigger Pipeline in Repo A from Repo B</w:t>
      </w:r>
    </w:p>
    <w:p w14:paraId="19E729D3" w14:textId="77777777" w:rsidR="001523CB" w:rsidRDefault="001523CB" w:rsidP="001523CB">
      <w:pPr>
        <w:pStyle w:val="ListBullet"/>
      </w:pPr>
      <w:r>
        <w:t>Use `</w:t>
      </w:r>
      <w:proofErr w:type="spellStart"/>
      <w:r>
        <w:t>repository_dispatch</w:t>
      </w:r>
      <w:proofErr w:type="spellEnd"/>
      <w:r>
        <w:t>` from Repo B to Repo A.</w:t>
      </w:r>
    </w:p>
    <w:p w14:paraId="543C4810" w14:textId="77777777" w:rsidR="001523CB" w:rsidRDefault="001523CB" w:rsidP="001523CB">
      <w:pPr>
        <w:pStyle w:val="ListBullet"/>
      </w:pPr>
      <w:r>
        <w:t>Configure Repo A to listen for the event and run the workflow.</w:t>
      </w:r>
    </w:p>
    <w:p w14:paraId="27A5616F" w14:textId="77777777" w:rsidR="001523CB" w:rsidRDefault="001523CB" w:rsidP="001523CB">
      <w:pPr>
        <w:pStyle w:val="ListBullet"/>
      </w:pPr>
      <w:r>
        <w:t>Secure with tokens and permissions.</w:t>
      </w:r>
    </w:p>
    <w:p w14:paraId="100772B2" w14:textId="77777777" w:rsidR="001523CB" w:rsidRDefault="001523CB"/>
    <w:sectPr w:rsidR="001523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9527615">
    <w:abstractNumId w:val="8"/>
  </w:num>
  <w:num w:numId="2" w16cid:durableId="686640759">
    <w:abstractNumId w:val="6"/>
  </w:num>
  <w:num w:numId="3" w16cid:durableId="326059089">
    <w:abstractNumId w:val="5"/>
  </w:num>
  <w:num w:numId="4" w16cid:durableId="553934348">
    <w:abstractNumId w:val="4"/>
  </w:num>
  <w:num w:numId="5" w16cid:durableId="410127478">
    <w:abstractNumId w:val="7"/>
  </w:num>
  <w:num w:numId="6" w16cid:durableId="2025983521">
    <w:abstractNumId w:val="3"/>
  </w:num>
  <w:num w:numId="7" w16cid:durableId="428279174">
    <w:abstractNumId w:val="2"/>
  </w:num>
  <w:num w:numId="8" w16cid:durableId="1931692019">
    <w:abstractNumId w:val="1"/>
  </w:num>
  <w:num w:numId="9" w16cid:durableId="35130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23CB"/>
    <w:rsid w:val="0029639D"/>
    <w:rsid w:val="00326F90"/>
    <w:rsid w:val="00AA1D8D"/>
    <w:rsid w:val="00B47730"/>
    <w:rsid w:val="00C1281D"/>
    <w:rsid w:val="00CB0664"/>
    <w:rsid w:val="00D41D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3CF7F4"/>
  <w14:defaultImageDpi w14:val="300"/>
  <w15:docId w15:val="{C5B0A983-E5F0-49D4-B611-16469AE7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Srinath Karkampally</cp:lastModifiedBy>
  <cp:revision>2</cp:revision>
  <dcterms:created xsi:type="dcterms:W3CDTF">2025-09-09T10:48:00Z</dcterms:created>
  <dcterms:modified xsi:type="dcterms:W3CDTF">2025-09-09T10:48:00Z</dcterms:modified>
  <cp:category/>
</cp:coreProperties>
</file>