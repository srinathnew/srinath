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0B0E" w14:textId="77777777" w:rsidR="00A030FE" w:rsidRDefault="00BC6CF2">
      <w:pPr>
        <w:pStyle w:val="Heading1"/>
      </w:pPr>
      <w:r>
        <w:t>Conversation Transcript</w:t>
      </w:r>
    </w:p>
    <w:p w14:paraId="54C91AAF" w14:textId="77777777" w:rsidR="00A030FE" w:rsidRDefault="00BC6CF2">
      <w:pPr>
        <w:pStyle w:val="Heading2"/>
      </w:pPr>
      <w:r>
        <w:t>User</w:t>
      </w:r>
    </w:p>
    <w:p w14:paraId="42119C7E" w14:textId="77777777" w:rsidR="00A030FE" w:rsidRDefault="00BC6CF2">
      <w:r>
        <w:t>2. ⁠How your day to day activities as a DevOps Engineer.</w:t>
      </w:r>
      <w:r>
        <w:br/>
        <w:t>3. ⁠What are NAT gateway?</w:t>
      </w:r>
      <w:r>
        <w:br/>
        <w:t>4. ⁠What are pre-requisites to upgrade K8s cluster?</w:t>
      </w:r>
      <w:r>
        <w:br/>
        <w:t>5. ⁠What in Pod Disruption Budget (PDB) in K8s?</w:t>
      </w:r>
      <w:r>
        <w:br/>
        <w:t xml:space="preserve">6. ⁠Write a shell script on </w:t>
      </w:r>
      <w:r>
        <w:t>factorial of a number.</w:t>
      </w:r>
      <w:r>
        <w:br/>
        <w:t>7. ⁠Tell me about the VPC structure setup in your project.</w:t>
      </w:r>
      <w:r>
        <w:br/>
        <w:t>8. ⁠How is the CI/CD pipeline is setup in your project? What are the security tools integrated?</w:t>
      </w:r>
      <w:r>
        <w:br/>
        <w:t xml:space="preserve">9. ⁠How do you manage them? </w:t>
      </w:r>
      <w:r>
        <w:br/>
        <w:t xml:space="preserve">10. ⁠Write a rough pipeline script for microservices architecture. </w:t>
      </w:r>
      <w:r>
        <w:br/>
        <w:t>11. ⁠What is multi stage docker build?</w:t>
      </w:r>
      <w:r>
        <w:br/>
        <w:t>12. ⁠What are manifest files?</w:t>
      </w:r>
      <w:r>
        <w:br/>
        <w:t>13. ⁠What is Ansible Vault?</w:t>
      </w:r>
      <w:r>
        <w:br/>
        <w:t xml:space="preserve">14. ⁠How do we make a K8s cluster highly available? </w:t>
      </w:r>
      <w:r>
        <w:br/>
        <w:t xml:space="preserve">15. ⁠What monitoring tools are setup ? Have you set the alerts and tell me some common </w:t>
      </w:r>
      <w:r>
        <w:t>errors you faced related to pod management..</w:t>
      </w:r>
      <w:r>
        <w:br/>
        <w:t>16. ⁠Write a terraform script for VPC architecture for production.</w:t>
      </w:r>
      <w:r>
        <w:br/>
        <w:t>17. ⁠How many objects can a S3 bucket can store?</w:t>
      </w:r>
      <w:r>
        <w:br/>
        <w:t>18. ⁠What are IAM roles and policies?</w:t>
      </w:r>
      <w:r>
        <w:br/>
        <w:t xml:space="preserve">19. ⁠⁠What are artifacts? </w:t>
      </w:r>
      <w:r>
        <w:br/>
        <w:t>20. ⁠What are SATS and DATS?</w:t>
      </w:r>
      <w:r>
        <w:br/>
        <w:t>21. ⁠How do you find errors in the pipelines?</w:t>
      </w:r>
      <w:r>
        <w:br/>
        <w:t>22. ⁠What are Ansible Roles?</w:t>
      </w:r>
    </w:p>
    <w:p w14:paraId="38AD5D59" w14:textId="77777777" w:rsidR="00A030FE" w:rsidRDefault="00BC6CF2">
      <w:pPr>
        <w:pStyle w:val="Heading2"/>
      </w:pPr>
      <w:r>
        <w:t>Assistant</w:t>
      </w:r>
    </w:p>
    <w:p w14:paraId="6DE2F56C" w14:textId="77777777" w:rsidR="00A030FE" w:rsidRDefault="00BC6CF2">
      <w:r>
        <w:t>That's a great set of questions—perfect for preparing for a DevOps interview or deepening your understanding of key concepts. Let’s go through each one briefly:</w:t>
      </w:r>
      <w:r>
        <w:br/>
      </w:r>
      <w:r>
        <w:br/>
        <w:t>---</w:t>
      </w:r>
      <w:r>
        <w:br/>
      </w:r>
      <w:r>
        <w:br/>
        <w:t>### 2. Day-to-Day Activities of a DevOps Engineer</w:t>
      </w:r>
      <w:r>
        <w:br/>
        <w:t>- CI/CD pipeline management</w:t>
      </w:r>
      <w:r>
        <w:br/>
        <w:t>- Infrastructure as Code (IaC) using tools like Terraform or CloudFormation</w:t>
      </w:r>
      <w:r>
        <w:br/>
        <w:t>- Monitoring and logging using Prometheus, Grafana, ELK stack</w:t>
      </w:r>
      <w:r>
        <w:br/>
        <w:t>- Container orchestration with Kubernetes</w:t>
      </w:r>
      <w:r>
        <w:br/>
        <w:t>- Automation using Ansible, Bash, Python</w:t>
      </w:r>
      <w:r>
        <w:br/>
        <w:t>- Security and compliance checks</w:t>
      </w:r>
      <w:r>
        <w:br/>
      </w:r>
      <w:r>
        <w:lastRenderedPageBreak/>
        <w:t>- Collaboration with developers and operations teams</w:t>
      </w:r>
      <w:r>
        <w:br/>
      </w:r>
      <w:r>
        <w:br/>
        <w:t>---</w:t>
      </w:r>
      <w:r>
        <w:br/>
      </w:r>
      <w:r>
        <w:br/>
        <w:t>### 3. What is a NAT Gateway?</w:t>
      </w:r>
      <w:r>
        <w:br/>
        <w:t>A NAT Gateway allows instances in a private subnet to connect to the internet or oth</w:t>
      </w:r>
      <w:r>
        <w:t>er AWS services, but prevents the internet from initiating connections with those instances.</w:t>
      </w:r>
      <w:r>
        <w:br/>
      </w:r>
      <w:r>
        <w:br/>
        <w:t>---</w:t>
      </w:r>
      <w:r>
        <w:br/>
      </w:r>
      <w:r>
        <w:br/>
        <w:t>### 4. Prerequisites to Upgrade a Kubernetes Cluster</w:t>
      </w:r>
      <w:r>
        <w:br/>
        <w:t>- Backup etcd and cluster state</w:t>
      </w:r>
      <w:r>
        <w:br/>
        <w:t>- Check compatibility of add-ons and CRDs</w:t>
      </w:r>
      <w:r>
        <w:br/>
        <w:t>- Drain and cordon nodes</w:t>
      </w:r>
      <w:r>
        <w:br/>
        <w:t>- Upgrade kubeadm, kubelet, kubectl</w:t>
      </w:r>
      <w:r>
        <w:br/>
        <w:t>- Validate cluster health post-upgrade</w:t>
      </w:r>
      <w:r>
        <w:br/>
      </w:r>
      <w:r>
        <w:br/>
        <w:t>---</w:t>
      </w:r>
      <w:r>
        <w:br/>
      </w:r>
      <w:r>
        <w:br/>
        <w:t>### 5. What is Pod Disruption Budget (PDB)?</w:t>
      </w:r>
      <w:r>
        <w:br/>
        <w:t>PDB ensures a minimum number of pods remain available during voluntary disruptions (e.g., node drain). It defines:</w:t>
      </w:r>
      <w:r>
        <w:br/>
        <w:t>- minAvailable</w:t>
      </w:r>
      <w:r>
        <w:br/>
        <w:t>- maxU</w:t>
      </w:r>
      <w:r>
        <w:t>navailable</w:t>
      </w:r>
      <w:r>
        <w:br/>
      </w:r>
      <w:r>
        <w:br/>
        <w:t>---</w:t>
      </w:r>
      <w:r>
        <w:br/>
      </w:r>
      <w:r>
        <w:br/>
        <w:t>### 6. Shell Script for Factorial</w:t>
      </w:r>
      <w:r>
        <w:br/>
        <w:t>#!/bin/bash</w:t>
      </w:r>
      <w:r>
        <w:br/>
        <w:t>read -p "Enter a number: " num</w:t>
      </w:r>
      <w:r>
        <w:br/>
        <w:t>fact=1</w:t>
      </w:r>
      <w:r>
        <w:br/>
        <w:t>for (( i=1; i&lt;=num; i++ ))</w:t>
      </w:r>
      <w:r>
        <w:br/>
        <w:t>do</w:t>
      </w:r>
      <w:r>
        <w:br/>
        <w:t xml:space="preserve">  fact=$((fact * i))</w:t>
      </w:r>
      <w:r>
        <w:br/>
        <w:t>done</w:t>
      </w:r>
      <w:r>
        <w:br/>
        <w:t>echo "Factorial of $num is $fact"</w:t>
      </w:r>
      <w:r>
        <w:br/>
      </w:r>
    </w:p>
    <w:p w14:paraId="36EE2520" w14:textId="77777777" w:rsidR="00A030FE" w:rsidRDefault="00BC6CF2">
      <w:r>
        <w:br/>
        <w:t>---</w:t>
      </w:r>
      <w:r>
        <w:br/>
      </w:r>
      <w:r>
        <w:br/>
        <w:t>### 7. VPC Structure Setup</w:t>
      </w:r>
      <w:r>
        <w:br/>
        <w:t>Typical VPC setup includes:</w:t>
      </w:r>
      <w:r>
        <w:br/>
        <w:t>- Public and private subnets</w:t>
      </w:r>
      <w:r>
        <w:br/>
      </w:r>
      <w:r>
        <w:lastRenderedPageBreak/>
        <w:t>- NAT Gateway in public subnet</w:t>
      </w:r>
      <w:r>
        <w:br/>
        <w:t>- Internet Gateway attached to VPC</w:t>
      </w:r>
      <w:r>
        <w:br/>
        <w:t>- Route tables for subnet routing</w:t>
      </w:r>
      <w:r>
        <w:br/>
        <w:t>- Security groups and NACLs</w:t>
      </w:r>
      <w:r>
        <w:br/>
      </w:r>
      <w:r>
        <w:br/>
        <w:t>---</w:t>
      </w:r>
      <w:r>
        <w:br/>
      </w:r>
      <w:r>
        <w:br/>
        <w:t>### 8. CI/CD Pipeline Setup &amp; Security Tools</w:t>
      </w:r>
      <w:r>
        <w:br/>
        <w:t>- Tools: Jenkins/GitLab CI, ArgoCD</w:t>
      </w:r>
      <w:r>
        <w:br/>
        <w:t>- Security: SonarQube, Snyk, Trivy, HashiCorp Vault</w:t>
      </w:r>
      <w:r>
        <w:br/>
        <w:t>- Stages: Build → Test → Scan → Deploy</w:t>
      </w:r>
      <w:r>
        <w:br/>
      </w:r>
      <w:r>
        <w:br/>
        <w:t>---</w:t>
      </w:r>
      <w:r>
        <w:br/>
      </w:r>
      <w:r>
        <w:br/>
        <w:t>### 9. How Do You Manage Them?</w:t>
      </w:r>
      <w:r>
        <w:br/>
        <w:t>- Use version control (Git)</w:t>
      </w:r>
      <w:r>
        <w:br/>
        <w:t>- Monitor pipeline health</w:t>
      </w:r>
      <w:r>
        <w:br/>
        <w:t>- Automate rollback on failure</w:t>
      </w:r>
      <w:r>
        <w:br/>
        <w:t>- Use dashboards and alerts</w:t>
      </w:r>
      <w:r>
        <w:br/>
      </w:r>
      <w:r>
        <w:br/>
        <w:t>---</w:t>
      </w:r>
      <w:r>
        <w:br/>
      </w:r>
      <w:r>
        <w:br/>
        <w:t>### 10. Rough Pipeline Script for Microservices</w:t>
      </w:r>
      <w:r>
        <w:br/>
        <w:t>stages:</w:t>
      </w:r>
      <w:r>
        <w:br/>
        <w:t xml:space="preserve">  - build</w:t>
      </w:r>
      <w:r>
        <w:br/>
        <w:t xml:space="preserve">  - test</w:t>
      </w:r>
      <w:r>
        <w:br/>
        <w:t xml:space="preserve">  - scan</w:t>
      </w:r>
      <w:r>
        <w:br/>
        <w:t xml:space="preserve">  - deploy</w:t>
      </w:r>
      <w:r>
        <w:br/>
      </w:r>
      <w:r>
        <w:br/>
        <w:t>build:</w:t>
      </w:r>
      <w:r>
        <w:br/>
        <w:t xml:space="preserve">  script:</w:t>
      </w:r>
      <w:r>
        <w:br/>
        <w:t xml:space="preserve">    - docker build -t service-name .</w:t>
      </w:r>
      <w:r>
        <w:br/>
      </w:r>
      <w:r>
        <w:br/>
        <w:t>test:</w:t>
      </w:r>
      <w:r>
        <w:br/>
        <w:t xml:space="preserve">  script:</w:t>
      </w:r>
      <w:r>
        <w:br/>
        <w:t xml:space="preserve">    - pytest tests/</w:t>
      </w:r>
      <w:r>
        <w:br/>
      </w:r>
      <w:r>
        <w:br/>
        <w:t>scan:</w:t>
      </w:r>
      <w:r>
        <w:br/>
        <w:t xml:space="preserve">  script:</w:t>
      </w:r>
      <w:r>
        <w:br/>
        <w:t xml:space="preserve">    - trivy image service-name</w:t>
      </w:r>
      <w:r>
        <w:br/>
      </w:r>
      <w:r>
        <w:br/>
        <w:t>deploy:</w:t>
      </w:r>
      <w:r>
        <w:br/>
        <w:t xml:space="preserve">  script:</w:t>
      </w:r>
      <w:r>
        <w:br/>
      </w:r>
      <w:r>
        <w:lastRenderedPageBreak/>
        <w:t xml:space="preserve">    - kubectl apply -f k8s/deployment.yaml</w:t>
      </w:r>
      <w:r>
        <w:br/>
      </w:r>
      <w:r>
        <w:br/>
        <w:t>---</w:t>
      </w:r>
      <w:r>
        <w:br/>
      </w:r>
      <w:r>
        <w:br/>
        <w:t>### 11. What is Multi-Stage Docker Build?</w:t>
      </w:r>
      <w:r>
        <w:br/>
        <w:t>It allows you to use multiple FROM statements to build and copy only necessary artifacts into the final image, reducing size and imp</w:t>
      </w:r>
      <w:r>
        <w:t>roving security.</w:t>
      </w:r>
      <w:r>
        <w:br/>
      </w:r>
      <w:r>
        <w:br/>
        <w:t>---</w:t>
      </w:r>
      <w:r>
        <w:br/>
      </w:r>
      <w:r>
        <w:br/>
        <w:t>### 12. What are Manifest Files?</w:t>
      </w:r>
      <w:r>
        <w:br/>
        <w:t>Kubernetes manifest files are YAML/JSON files that define resources like Pods, Deployments, Services, etc.</w:t>
      </w:r>
      <w:r>
        <w:br/>
      </w:r>
      <w:r>
        <w:br/>
        <w:t>---</w:t>
      </w:r>
      <w:r>
        <w:br/>
      </w:r>
      <w:r>
        <w:br/>
        <w:t>### 13. What is Ansible Vault?</w:t>
      </w:r>
      <w:r>
        <w:br/>
        <w:t>Ansible Vault encrypts sensitive data like passwords or keys in playbooks using ansible-vault command.</w:t>
      </w:r>
      <w:r>
        <w:br/>
      </w:r>
      <w:r>
        <w:br/>
        <w:t>---</w:t>
      </w:r>
      <w:r>
        <w:br/>
      </w:r>
      <w:r>
        <w:br/>
        <w:t>### 14. Making K8s Cluster Highly Available</w:t>
      </w:r>
      <w:r>
        <w:br/>
        <w:t>- Multiple control plane nodes</w:t>
      </w:r>
      <w:r>
        <w:br/>
        <w:t>- External etcd cluster</w:t>
      </w:r>
      <w:r>
        <w:br/>
        <w:t>- Load balancer for API server</w:t>
      </w:r>
      <w:r>
        <w:br/>
        <w:t>- Redundant networking and storage</w:t>
      </w:r>
      <w:r>
        <w:br/>
      </w:r>
    </w:p>
    <w:p w14:paraId="6912FDE3" w14:textId="77777777" w:rsidR="00A030FE" w:rsidRDefault="00BC6CF2">
      <w:r>
        <w:br/>
        <w:t>---</w:t>
      </w:r>
      <w:r>
        <w:br/>
      </w:r>
      <w:r>
        <w:br/>
        <w:t>### 15. Monitoring Tools &amp; Alerts</w:t>
      </w:r>
      <w:r>
        <w:br/>
        <w:t>- Tools: Prometheus, Grafana, ELK, Datadog</w:t>
      </w:r>
      <w:r>
        <w:br/>
        <w:t>- Alerts: CPU/memory usage, pod restarts, failed deployments</w:t>
      </w:r>
      <w:r>
        <w:br/>
        <w:t>- Common Errors: CrashLoopBackOff, ImagePullBackOff, OOMKilled</w:t>
      </w:r>
      <w:r>
        <w:br/>
      </w:r>
      <w:r>
        <w:br/>
        <w:t>---</w:t>
      </w:r>
      <w:r>
        <w:br/>
      </w:r>
      <w:r>
        <w:br/>
        <w:t>### 16. Terraform Script for VPC</w:t>
      </w:r>
      <w:r>
        <w:br/>
        <w:t>Would you like a full production-grade script? I can generate one for you.</w:t>
      </w:r>
      <w:r>
        <w:br/>
      </w:r>
      <w:r>
        <w:br/>
        <w:t>---</w:t>
      </w:r>
      <w:r>
        <w:br/>
      </w:r>
      <w:r>
        <w:br/>
      </w:r>
      <w:r>
        <w:lastRenderedPageBreak/>
        <w:t>### 17. S3 Bucket Object Limit</w:t>
      </w:r>
      <w:r>
        <w:br/>
        <w:t>S3 has virtually unlimited storage. You can store any number of objects, each up to 5TB.</w:t>
      </w:r>
      <w:r>
        <w:br/>
      </w:r>
      <w:r>
        <w:br/>
        <w:t>---</w:t>
      </w:r>
      <w:r>
        <w:br/>
      </w:r>
      <w:r>
        <w:br/>
        <w:t>### 18. IAM Roles and Policies</w:t>
      </w:r>
      <w:r>
        <w:br/>
        <w:t xml:space="preserve">- Roles: Define permissions and </w:t>
      </w:r>
      <w:r>
        <w:t>can be assumed by entities</w:t>
      </w:r>
      <w:r>
        <w:br/>
        <w:t>- Policies: JSON documents that define permissions</w:t>
      </w:r>
      <w:r>
        <w:br/>
      </w:r>
      <w:r>
        <w:br/>
        <w:t>---</w:t>
      </w:r>
      <w:r>
        <w:br/>
      </w:r>
      <w:r>
        <w:br/>
        <w:t>### 19. What are Artifacts?</w:t>
      </w:r>
      <w:r>
        <w:br/>
        <w:t>Artifacts are outputs of the build process—e.g., binaries, Docker images, JAR files—stored in repositories like Nexus or Artifactory.</w:t>
      </w:r>
      <w:r>
        <w:br/>
      </w:r>
      <w:r>
        <w:br/>
        <w:t>---</w:t>
      </w:r>
      <w:r>
        <w:br/>
      </w:r>
      <w:r>
        <w:br/>
        <w:t>### 20. SATS and DATS</w:t>
      </w:r>
      <w:r>
        <w:br/>
        <w:t>Could you clarify this? These acronyms aren't standard in DevOps—might be project-specific.</w:t>
      </w:r>
      <w:r>
        <w:br/>
      </w:r>
      <w:r>
        <w:br/>
        <w:t>---</w:t>
      </w:r>
      <w:r>
        <w:br/>
      </w:r>
      <w:r>
        <w:br/>
        <w:t>### 21. Finding Errors in Pipelines</w:t>
      </w:r>
      <w:r>
        <w:br/>
        <w:t>- Logs from CI/CD tools</w:t>
      </w:r>
      <w:r>
        <w:br/>
        <w:t>- Exit codes and error messages</w:t>
      </w:r>
      <w:r>
        <w:br/>
        <w:t>- Monitoring dashboards</w:t>
      </w:r>
      <w:r>
        <w:br/>
        <w:t>- Alerts and notificatio</w:t>
      </w:r>
      <w:r>
        <w:t>ns</w:t>
      </w:r>
      <w:r>
        <w:br/>
      </w:r>
      <w:r>
        <w:br/>
        <w:t>---</w:t>
      </w:r>
      <w:r>
        <w:br/>
      </w:r>
      <w:r>
        <w:br/>
        <w:t>### 22. What are Ansible Roles?</w:t>
      </w:r>
      <w:r>
        <w:br/>
        <w:t>Roles are structured ways to organize Ansible code. They include:</w:t>
      </w:r>
      <w:r>
        <w:br/>
        <w:t>- tasks/</w:t>
      </w:r>
      <w:r>
        <w:br/>
        <w:t>- handlers/</w:t>
      </w:r>
      <w:r>
        <w:br/>
        <w:t>- vars/</w:t>
      </w:r>
      <w:r>
        <w:br/>
        <w:t>- defaults/</w:t>
      </w:r>
      <w:r>
        <w:br/>
        <w:t>- templates/</w:t>
      </w:r>
      <w:r>
        <w:br/>
        <w:t>- files/</w:t>
      </w:r>
      <w:r>
        <w:br/>
      </w:r>
      <w:r>
        <w:br/>
        <w:t>---</w:t>
      </w:r>
      <w:r>
        <w:br/>
      </w:r>
      <w:r>
        <w:br/>
        <w:t xml:space="preserve">Would you like me to generate the Terraform VPC script now? Also, could you clarify what </w:t>
      </w:r>
      <w:r>
        <w:lastRenderedPageBreak/>
        <w:t>you meant by SATS and DATS?</w:t>
      </w:r>
      <w:r>
        <w:br/>
      </w:r>
    </w:p>
    <w:sectPr w:rsidR="00A030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120023">
    <w:abstractNumId w:val="8"/>
  </w:num>
  <w:num w:numId="2" w16cid:durableId="818965310">
    <w:abstractNumId w:val="6"/>
  </w:num>
  <w:num w:numId="3" w16cid:durableId="1879850086">
    <w:abstractNumId w:val="5"/>
  </w:num>
  <w:num w:numId="4" w16cid:durableId="1389256581">
    <w:abstractNumId w:val="4"/>
  </w:num>
  <w:num w:numId="5" w16cid:durableId="1939828766">
    <w:abstractNumId w:val="7"/>
  </w:num>
  <w:num w:numId="6" w16cid:durableId="45687585">
    <w:abstractNumId w:val="3"/>
  </w:num>
  <w:num w:numId="7" w16cid:durableId="1477650031">
    <w:abstractNumId w:val="2"/>
  </w:num>
  <w:num w:numId="8" w16cid:durableId="1665743665">
    <w:abstractNumId w:val="1"/>
  </w:num>
  <w:num w:numId="9" w16cid:durableId="29113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030FE"/>
    <w:rsid w:val="00AA1D8D"/>
    <w:rsid w:val="00B47730"/>
    <w:rsid w:val="00BC6CF2"/>
    <w:rsid w:val="00CB0664"/>
    <w:rsid w:val="00F243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F95D2"/>
  <w14:defaultImageDpi w14:val="300"/>
  <w15:docId w15:val="{E357750D-8274-485D-9A5B-3B9B7260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2025-07-11T05:03:00Z</dcterms:created>
  <dcterms:modified xsi:type="dcterms:W3CDTF">2025-07-11T05:03:00Z</dcterms:modified>
  <cp:category/>
</cp:coreProperties>
</file>