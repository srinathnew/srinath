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0A0A7" w14:textId="77777777" w:rsidR="00D85418" w:rsidRDefault="003B2508">
      <w:pPr>
        <w:pStyle w:val="Heading1"/>
      </w:pPr>
      <w:r>
        <w:t>DevOps Interview Q&amp;A</w:t>
      </w:r>
    </w:p>
    <w:p w14:paraId="0090083B" w14:textId="77777777" w:rsidR="00D85418" w:rsidRDefault="003B2508">
      <w:pPr>
        <w:pStyle w:val="Heading2"/>
      </w:pPr>
      <w:r>
        <w:t>What source code management tool are you using?</w:t>
      </w:r>
    </w:p>
    <w:p w14:paraId="30985F94" w14:textId="77777777" w:rsidR="00D85418" w:rsidRDefault="003B2508">
      <w:r>
        <w:t>Most teams use Git with platforms like GitHub, GitLab, or Bitbucket for version control. These tools help manage code repositories, branching, merging, and collaboration.</w:t>
      </w:r>
    </w:p>
    <w:p w14:paraId="609787AF" w14:textId="77777777" w:rsidR="00D85418" w:rsidRDefault="003B2508">
      <w:pPr>
        <w:pStyle w:val="Heading2"/>
      </w:pPr>
      <w:r>
        <w:t>What CI/CD tools do you use?</w:t>
      </w:r>
    </w:p>
    <w:p w14:paraId="303D1E87" w14:textId="77777777" w:rsidR="00D85418" w:rsidRDefault="003B2508">
      <w:r>
        <w:t>Common CI/CD tools include:</w:t>
      </w:r>
    </w:p>
    <w:p w14:paraId="33C8EA06" w14:textId="77777777" w:rsidR="00D85418" w:rsidRDefault="003B2508">
      <w:r>
        <w:t>- Jenkins</w:t>
      </w:r>
    </w:p>
    <w:p w14:paraId="3DC6BEDF" w14:textId="77777777" w:rsidR="00D85418" w:rsidRDefault="003B2508">
      <w:r>
        <w:t>- GitLab CI/CD</w:t>
      </w:r>
    </w:p>
    <w:p w14:paraId="0C9550EC" w14:textId="77777777" w:rsidR="00D85418" w:rsidRDefault="003B2508">
      <w:r>
        <w:t>- GitHub Actions</w:t>
      </w:r>
    </w:p>
    <w:p w14:paraId="574E3464" w14:textId="77777777" w:rsidR="00D85418" w:rsidRDefault="003B2508">
      <w:r>
        <w:t>- CircleCI</w:t>
      </w:r>
    </w:p>
    <w:p w14:paraId="6E3CC52E" w14:textId="77777777" w:rsidR="00D85418" w:rsidRDefault="003B2508">
      <w:r>
        <w:t>- Azure DevOps</w:t>
      </w:r>
    </w:p>
    <w:p w14:paraId="2C656249" w14:textId="77777777" w:rsidR="00D85418" w:rsidRDefault="003B2508">
      <w:r>
        <w:t>- ArgoCD (for Kubernetes)</w:t>
      </w:r>
    </w:p>
    <w:p w14:paraId="487845A3" w14:textId="77777777" w:rsidR="00D85418" w:rsidRDefault="003B2508">
      <w:pPr>
        <w:pStyle w:val="Heading2"/>
      </w:pPr>
      <w:r>
        <w:t>How do you troubleshoot issues in CI/CD pipelines?</w:t>
      </w:r>
    </w:p>
    <w:p w14:paraId="4914641E" w14:textId="77777777" w:rsidR="00D85418" w:rsidRDefault="003B2508">
      <w:r>
        <w:t>Steps include:</w:t>
      </w:r>
    </w:p>
    <w:p w14:paraId="2E51ADF0" w14:textId="77777777" w:rsidR="00D85418" w:rsidRDefault="003B2508">
      <w:r>
        <w:t>1. Check logs</w:t>
      </w:r>
    </w:p>
    <w:p w14:paraId="0E8A9E44" w14:textId="77777777" w:rsidR="00D85418" w:rsidRDefault="003B2508">
      <w:r>
        <w:t>2. Validate configuration</w:t>
      </w:r>
    </w:p>
    <w:p w14:paraId="76E65484" w14:textId="77777777" w:rsidR="00D85418" w:rsidRDefault="003B2508">
      <w:r>
        <w:t>3. Environment checks</w:t>
      </w:r>
    </w:p>
    <w:p w14:paraId="7D454688" w14:textId="77777777" w:rsidR="00D85418" w:rsidRDefault="003B2508">
      <w:r>
        <w:t>4. Rollback</w:t>
      </w:r>
    </w:p>
    <w:p w14:paraId="65AFD5E7" w14:textId="77777777" w:rsidR="00D85418" w:rsidRDefault="003B2508">
      <w:r>
        <w:t>5. Test locally</w:t>
      </w:r>
    </w:p>
    <w:p w14:paraId="25ADDA8F" w14:textId="77777777" w:rsidR="00D85418" w:rsidRDefault="003B2508">
      <w:pPr>
        <w:pStyle w:val="Heading2"/>
      </w:pPr>
      <w:r>
        <w:t>What kind of pipelines have you worked on?</w:t>
      </w:r>
    </w:p>
    <w:p w14:paraId="19A6590C" w14:textId="77777777" w:rsidR="00D85418" w:rsidRDefault="003B2508">
      <w:r>
        <w:t>Examples:</w:t>
      </w:r>
    </w:p>
    <w:p w14:paraId="1DB2E493" w14:textId="77777777" w:rsidR="00D85418" w:rsidRDefault="003B2508">
      <w:r>
        <w:t>- Build pipelines</w:t>
      </w:r>
    </w:p>
    <w:p w14:paraId="72F78C41" w14:textId="77777777" w:rsidR="00D85418" w:rsidRDefault="003B2508">
      <w:r>
        <w:t xml:space="preserve">- </w:t>
      </w:r>
      <w:proofErr w:type="gramStart"/>
      <w:r>
        <w:t>Deployment</w:t>
      </w:r>
      <w:proofErr w:type="gramEnd"/>
      <w:r>
        <w:t xml:space="preserve"> pipelines</w:t>
      </w:r>
    </w:p>
    <w:p w14:paraId="1DCC83F0" w14:textId="77777777" w:rsidR="00D85418" w:rsidRDefault="003B2508">
      <w:r>
        <w:t>- Infrastructure pipelines</w:t>
      </w:r>
    </w:p>
    <w:p w14:paraId="49EE5E6F" w14:textId="77777777" w:rsidR="00D85418" w:rsidRDefault="003B2508">
      <w:r>
        <w:t>- Container pipelines</w:t>
      </w:r>
    </w:p>
    <w:p w14:paraId="58A9B6C4" w14:textId="77777777" w:rsidR="00D85418" w:rsidRDefault="003B2508">
      <w:pPr>
        <w:pStyle w:val="Heading2"/>
      </w:pPr>
      <w:r>
        <w:lastRenderedPageBreak/>
        <w:t>What is a Jenkinsfile?</w:t>
      </w:r>
    </w:p>
    <w:p w14:paraId="01D5735F" w14:textId="77777777" w:rsidR="00D85418" w:rsidRDefault="003B2508">
      <w:r>
        <w:t>A Jenkinsfile is a script that defines a Jenkins pipeline using Groovy syntax. It includes stages like build, test, and deploy.</w:t>
      </w:r>
    </w:p>
    <w:p w14:paraId="74B7A1C8" w14:textId="77777777" w:rsidR="00D85418" w:rsidRDefault="003B2508">
      <w:pPr>
        <w:pStyle w:val="Heading2"/>
      </w:pPr>
      <w:r>
        <w:t>What are your daily DevOps activities?</w:t>
      </w:r>
    </w:p>
    <w:p w14:paraId="43C65E2F" w14:textId="77777777" w:rsidR="00D85418" w:rsidRDefault="003B2508">
      <w:r>
        <w:t>Typical tasks:</w:t>
      </w:r>
    </w:p>
    <w:p w14:paraId="2C180A77" w14:textId="77777777" w:rsidR="00D85418" w:rsidRDefault="003B2508">
      <w:r>
        <w:t>- Monitoring CI/CD pipelines</w:t>
      </w:r>
    </w:p>
    <w:p w14:paraId="31564575" w14:textId="77777777" w:rsidR="00D85418" w:rsidRDefault="003B2508">
      <w:r>
        <w:t>- Managing infrastructure (IaC)</w:t>
      </w:r>
    </w:p>
    <w:p w14:paraId="55B36541" w14:textId="77777777" w:rsidR="00D85418" w:rsidRDefault="003B2508">
      <w:r>
        <w:t>- Handling deployments</w:t>
      </w:r>
    </w:p>
    <w:p w14:paraId="5E4060F4" w14:textId="77777777" w:rsidR="00D85418" w:rsidRDefault="003B2508">
      <w:r>
        <w:t>- Troubleshooting issues</w:t>
      </w:r>
    </w:p>
    <w:p w14:paraId="66D45185" w14:textId="77777777" w:rsidR="00D85418" w:rsidRDefault="003B2508">
      <w:r>
        <w:t>- Writing automation scripts</w:t>
      </w:r>
    </w:p>
    <w:p w14:paraId="7A485632" w14:textId="77777777" w:rsidR="00D85418" w:rsidRDefault="003B2508">
      <w:r>
        <w:t>- Collaborating with developers</w:t>
      </w:r>
    </w:p>
    <w:p w14:paraId="441FB82C" w14:textId="77777777" w:rsidR="00D85418" w:rsidRDefault="003B2508">
      <w:pPr>
        <w:pStyle w:val="Heading2"/>
      </w:pPr>
      <w:r>
        <w:t>Explain Git merge and branching strategies.</w:t>
      </w:r>
    </w:p>
    <w:p w14:paraId="0FE93B24" w14:textId="77777777" w:rsidR="00D85418" w:rsidRDefault="003B2508">
      <w:r>
        <w:t xml:space="preserve">- Merge: Combines changes from one branch </w:t>
      </w:r>
      <w:proofErr w:type="gramStart"/>
      <w:r>
        <w:t>into</w:t>
      </w:r>
      <w:proofErr w:type="gramEnd"/>
      <w:r>
        <w:t xml:space="preserve"> another.</w:t>
      </w:r>
    </w:p>
    <w:p w14:paraId="018E8EAD" w14:textId="77777777" w:rsidR="00D85418" w:rsidRDefault="003B2508">
      <w:r>
        <w:t>- Branching strategies:</w:t>
      </w:r>
    </w:p>
    <w:p w14:paraId="550437F9" w14:textId="77777777" w:rsidR="00D85418" w:rsidRDefault="003B2508">
      <w:r>
        <w:t xml:space="preserve">  - Git Flow</w:t>
      </w:r>
    </w:p>
    <w:p w14:paraId="1DE41CFC" w14:textId="77777777" w:rsidR="00D85418" w:rsidRDefault="003B2508">
      <w:r>
        <w:t xml:space="preserve">  - GitHub Flow</w:t>
      </w:r>
    </w:p>
    <w:p w14:paraId="5338A019" w14:textId="77777777" w:rsidR="00D85418" w:rsidRDefault="003B2508">
      <w:r>
        <w:t xml:space="preserve">  - Trunk-based development</w:t>
      </w:r>
    </w:p>
    <w:p w14:paraId="3E62D3E5" w14:textId="77777777" w:rsidR="00D85418" w:rsidRDefault="003B2508">
      <w:pPr>
        <w:pStyle w:val="Heading2"/>
      </w:pPr>
      <w:r>
        <w:t>Describe a full CI/CD flow in your project.</w:t>
      </w:r>
    </w:p>
    <w:p w14:paraId="7067D8D9" w14:textId="77777777" w:rsidR="00D85418" w:rsidRDefault="003B2508">
      <w:r>
        <w:t>1. Developer pushes code to Git.</w:t>
      </w:r>
    </w:p>
    <w:p w14:paraId="5AF6E2CF" w14:textId="77777777" w:rsidR="00D85418" w:rsidRDefault="003B2508">
      <w:r>
        <w:t>2. CI tool triggers build and test.</w:t>
      </w:r>
    </w:p>
    <w:p w14:paraId="4C680148" w14:textId="77777777" w:rsidR="00D85418" w:rsidRDefault="003B2508">
      <w:r>
        <w:t>3. Artifacts are stored.</w:t>
      </w:r>
    </w:p>
    <w:p w14:paraId="4D05F814" w14:textId="77777777" w:rsidR="00D85418" w:rsidRDefault="003B2508">
      <w:r>
        <w:t>4. CD tool deploys to staging.</w:t>
      </w:r>
    </w:p>
    <w:p w14:paraId="790AF7B2" w14:textId="77777777" w:rsidR="00D85418" w:rsidRDefault="003B2508">
      <w:r>
        <w:t>5. Approval gates for production deployment.</w:t>
      </w:r>
    </w:p>
    <w:p w14:paraId="34CD5F1A" w14:textId="77777777" w:rsidR="00D85418" w:rsidRDefault="003B2508">
      <w:r>
        <w:t>6. Monitoring and rollback mechanisms.</w:t>
      </w:r>
    </w:p>
    <w:p w14:paraId="45C6309A" w14:textId="77777777" w:rsidR="00D85418" w:rsidRDefault="003B2508">
      <w:pPr>
        <w:pStyle w:val="Heading2"/>
      </w:pPr>
      <w:r>
        <w:t>How do you build a Docker image? Explain the steps.</w:t>
      </w:r>
    </w:p>
    <w:p w14:paraId="5F435AB6" w14:textId="77777777" w:rsidR="00D85418" w:rsidRDefault="003B2508">
      <w:r>
        <w:t>1. Create a Dockerfile.</w:t>
      </w:r>
    </w:p>
    <w:p w14:paraId="35FBDEFF" w14:textId="77777777" w:rsidR="00D85418" w:rsidRDefault="003B2508">
      <w:r>
        <w:t>2. Run: docker build -t &lt;image-name</w:t>
      </w:r>
      <w:proofErr w:type="gramStart"/>
      <w:r>
        <w:t>&gt; .</w:t>
      </w:r>
      <w:proofErr w:type="gramEnd"/>
    </w:p>
    <w:p w14:paraId="1AA69F2D" w14:textId="77777777" w:rsidR="00D85418" w:rsidRDefault="003B2508">
      <w:r>
        <w:t>3. Verify: docker images</w:t>
      </w:r>
    </w:p>
    <w:p w14:paraId="05354037" w14:textId="77777777" w:rsidR="00D85418" w:rsidRDefault="003B2508">
      <w:r>
        <w:lastRenderedPageBreak/>
        <w:t>4. Push: docker push &lt;repo&gt;/&lt;image-name&gt;</w:t>
      </w:r>
    </w:p>
    <w:p w14:paraId="66ED40AA" w14:textId="77777777" w:rsidR="00D85418" w:rsidRDefault="003B2508">
      <w:pPr>
        <w:pStyle w:val="Heading2"/>
      </w:pPr>
      <w:r>
        <w:t>How do you check CPU usage of a server?</w:t>
      </w:r>
    </w:p>
    <w:p w14:paraId="36D6ACEC" w14:textId="77777777" w:rsidR="00D85418" w:rsidRDefault="003B2508">
      <w:r>
        <w:t xml:space="preserve">- Linux: top, </w:t>
      </w:r>
      <w:proofErr w:type="spellStart"/>
      <w:r>
        <w:t>htop</w:t>
      </w:r>
      <w:proofErr w:type="spellEnd"/>
      <w:r>
        <w:t xml:space="preserve">, </w:t>
      </w:r>
      <w:proofErr w:type="spellStart"/>
      <w:r>
        <w:t>vmstat</w:t>
      </w:r>
      <w:proofErr w:type="spellEnd"/>
      <w:r>
        <w:t xml:space="preserve">, </w:t>
      </w:r>
      <w:proofErr w:type="spellStart"/>
      <w:r>
        <w:t>mpstat</w:t>
      </w:r>
      <w:proofErr w:type="spellEnd"/>
    </w:p>
    <w:p w14:paraId="64B4BA8A" w14:textId="77777777" w:rsidR="00D85418" w:rsidRDefault="003B2508">
      <w:r>
        <w:t>- Windows: Task Manager, Get-Process</w:t>
      </w:r>
    </w:p>
    <w:p w14:paraId="0465340D" w14:textId="77777777" w:rsidR="00D85418" w:rsidRDefault="003B2508">
      <w:r>
        <w:t>- Cloud: Monitoring tools like CloudWatch, Datadog</w:t>
      </w:r>
    </w:p>
    <w:p w14:paraId="398A8A20" w14:textId="77777777" w:rsidR="00D85418" w:rsidRDefault="003B2508">
      <w:pPr>
        <w:pStyle w:val="Heading2"/>
      </w:pPr>
      <w:r>
        <w:t>What operating systems have you worked with?</w:t>
      </w:r>
    </w:p>
    <w:p w14:paraId="12E1B855" w14:textId="77777777" w:rsidR="00D85418" w:rsidRDefault="003B2508">
      <w:r>
        <w:t>- Linux (Ubuntu, CentOS, RHEL)</w:t>
      </w:r>
    </w:p>
    <w:p w14:paraId="78694C06" w14:textId="77777777" w:rsidR="00D85418" w:rsidRDefault="003B2508">
      <w:r>
        <w:t>- Windows Server</w:t>
      </w:r>
    </w:p>
    <w:p w14:paraId="7A967664" w14:textId="77777777" w:rsidR="00D85418" w:rsidRDefault="003B2508">
      <w:r>
        <w:t>- macOS</w:t>
      </w:r>
    </w:p>
    <w:p w14:paraId="7948D00A" w14:textId="77777777" w:rsidR="00D85418" w:rsidRDefault="003B2508">
      <w:pPr>
        <w:pStyle w:val="Heading2"/>
      </w:pPr>
      <w:r>
        <w:t>What is Ansible? Why did you use it in your project?</w:t>
      </w:r>
    </w:p>
    <w:p w14:paraId="7961F741" w14:textId="77777777" w:rsidR="00D85418" w:rsidRDefault="003B2508">
      <w:r>
        <w:t>Ansible is a configuration management tool. Used for:</w:t>
      </w:r>
    </w:p>
    <w:p w14:paraId="3E5780E9" w14:textId="77777777" w:rsidR="00D85418" w:rsidRDefault="003B2508">
      <w:r>
        <w:t>- Automating server setup</w:t>
      </w:r>
    </w:p>
    <w:p w14:paraId="3DF92DB5" w14:textId="77777777" w:rsidR="00D85418" w:rsidRDefault="003B2508">
      <w:r>
        <w:t>- Deploying applications</w:t>
      </w:r>
    </w:p>
    <w:p w14:paraId="1B5B4209" w14:textId="77777777" w:rsidR="00D85418" w:rsidRDefault="003B2508">
      <w:r>
        <w:t>- Managing infrastructure</w:t>
      </w:r>
    </w:p>
    <w:p w14:paraId="17011F79" w14:textId="77777777" w:rsidR="00D85418" w:rsidRDefault="003B2508">
      <w:pPr>
        <w:pStyle w:val="Heading2"/>
      </w:pPr>
      <w:r>
        <w:t>What is Terraform used for?</w:t>
      </w:r>
    </w:p>
    <w:p w14:paraId="21213462" w14:textId="77777777" w:rsidR="00D85418" w:rsidRDefault="003B2508">
      <w:r>
        <w:t>Terraform is an Infrastructure as Code (IaC) tool used to provision and manage cloud resources declaratively.</w:t>
      </w:r>
    </w:p>
    <w:p w14:paraId="11E35BC3" w14:textId="77777777" w:rsidR="00D85418" w:rsidRDefault="003B2508">
      <w:pPr>
        <w:pStyle w:val="Heading2"/>
      </w:pPr>
      <w:r>
        <w:t>What's the difference between Ansible and Terraform?</w:t>
      </w:r>
    </w:p>
    <w:p w14:paraId="5A43F83E" w14:textId="77777777" w:rsidR="00D85418" w:rsidRDefault="003B2508">
      <w:r>
        <w:t>Feature        | Ansible                      | Terraform</w:t>
      </w:r>
    </w:p>
    <w:p w14:paraId="7C974966" w14:textId="77777777" w:rsidR="00D85418" w:rsidRDefault="003B2508">
      <w:r>
        <w:t>-------------- | ---------------------------- | --------------------------</w:t>
      </w:r>
    </w:p>
    <w:p w14:paraId="52E7B6F4" w14:textId="77777777" w:rsidR="00D85418" w:rsidRDefault="003B2508">
      <w:r>
        <w:t>Purpose        | Configuration management     | Infrastructure provisioning</w:t>
      </w:r>
    </w:p>
    <w:p w14:paraId="1E6293DF" w14:textId="77777777" w:rsidR="00D85418" w:rsidRDefault="003B2508">
      <w:r>
        <w:t>Language       | YAML                         | HCL</w:t>
      </w:r>
    </w:p>
    <w:p w14:paraId="46CF94B3" w14:textId="77777777" w:rsidR="00D85418" w:rsidRDefault="003B2508">
      <w:r>
        <w:t>Execution      | Agentless, push-based        | Declarative, state-based</w:t>
      </w:r>
    </w:p>
    <w:p w14:paraId="248863D5" w14:textId="77777777" w:rsidR="00D85418" w:rsidRDefault="003B2508">
      <w:pPr>
        <w:pStyle w:val="Heading2"/>
      </w:pPr>
      <w:r>
        <w:t>Have you worked with Kubernetes? Explain your use case.</w:t>
      </w:r>
    </w:p>
    <w:p w14:paraId="1F6A9CD3" w14:textId="77777777" w:rsidR="00D85418" w:rsidRDefault="003B2508">
      <w:r>
        <w:t>Yes. Use cases:</w:t>
      </w:r>
    </w:p>
    <w:p w14:paraId="580F1834" w14:textId="77777777" w:rsidR="00D85418" w:rsidRDefault="003B2508">
      <w:r>
        <w:t>- Deploying microservices</w:t>
      </w:r>
    </w:p>
    <w:p w14:paraId="56205CA7" w14:textId="77777777" w:rsidR="00D85418" w:rsidRDefault="003B2508">
      <w:r>
        <w:t>- Managing containerized workloads</w:t>
      </w:r>
    </w:p>
    <w:p w14:paraId="328F63BC" w14:textId="77777777" w:rsidR="00D85418" w:rsidRDefault="003B2508">
      <w:r>
        <w:t>- Auto-scaling and self-healing apps</w:t>
      </w:r>
    </w:p>
    <w:p w14:paraId="41F200CF" w14:textId="77777777" w:rsidR="00D85418" w:rsidRDefault="003B2508">
      <w:r>
        <w:lastRenderedPageBreak/>
        <w:t>- Helm charts for packaging</w:t>
      </w:r>
    </w:p>
    <w:p w14:paraId="7C15D30C" w14:textId="77777777" w:rsidR="00D85418" w:rsidRDefault="003B2508">
      <w:pPr>
        <w:pStyle w:val="Heading2"/>
      </w:pPr>
      <w:r>
        <w:t>What AWS services are you familiar with?</w:t>
      </w:r>
    </w:p>
    <w:p w14:paraId="6C4E68FF" w14:textId="77777777" w:rsidR="00D85418" w:rsidRDefault="003B2508">
      <w:r>
        <w:t>Examples:</w:t>
      </w:r>
    </w:p>
    <w:p w14:paraId="171EDF5F" w14:textId="77777777" w:rsidR="00D85418" w:rsidRDefault="003B2508">
      <w:r>
        <w:t>- EC2, S3, RDS, Lambda</w:t>
      </w:r>
    </w:p>
    <w:p w14:paraId="166C062C" w14:textId="77777777" w:rsidR="00D85418" w:rsidRDefault="003B2508">
      <w:r>
        <w:t>- CloudFormation, IAM, VPC</w:t>
      </w:r>
    </w:p>
    <w:p w14:paraId="49358479" w14:textId="77777777" w:rsidR="00D85418" w:rsidRDefault="003B2508">
      <w:r>
        <w:t>- EKS, CloudWatch, CodePipeline</w:t>
      </w:r>
    </w:p>
    <w:p w14:paraId="25280288" w14:textId="77777777" w:rsidR="00D85418" w:rsidRDefault="003B2508">
      <w:pPr>
        <w:pStyle w:val="Heading2"/>
      </w:pPr>
      <w:r>
        <w:t>Have you used monitoring tools? How and why are they used?</w:t>
      </w:r>
    </w:p>
    <w:p w14:paraId="0AF5D674" w14:textId="77777777" w:rsidR="00D85418" w:rsidRDefault="003B2508">
      <w:r>
        <w:t>Yes. Tools like:</w:t>
      </w:r>
    </w:p>
    <w:p w14:paraId="1430D8B7" w14:textId="77777777" w:rsidR="00D85418" w:rsidRDefault="003B2508">
      <w:r>
        <w:t>- Prometheus + Grafana</w:t>
      </w:r>
    </w:p>
    <w:p w14:paraId="30F69D47" w14:textId="77777777" w:rsidR="00D85418" w:rsidRDefault="003B2508">
      <w:r>
        <w:t>- Datadog</w:t>
      </w:r>
    </w:p>
    <w:p w14:paraId="7FFC7A7D" w14:textId="77777777" w:rsidR="00D85418" w:rsidRDefault="003B2508">
      <w:r>
        <w:t>- New Relic</w:t>
      </w:r>
    </w:p>
    <w:p w14:paraId="13F41B7A" w14:textId="77777777" w:rsidR="00D85418" w:rsidRDefault="003B2508">
      <w:r>
        <w:t>- AWS CloudWatch</w:t>
      </w:r>
    </w:p>
    <w:p w14:paraId="16CED9C9" w14:textId="77777777" w:rsidR="00D85418" w:rsidRDefault="003B2508">
      <w:r>
        <w:t>Used for:</w:t>
      </w:r>
    </w:p>
    <w:p w14:paraId="1885ABEB" w14:textId="77777777" w:rsidR="00D85418" w:rsidRDefault="003B2508">
      <w:r>
        <w:t>- Tracking performance</w:t>
      </w:r>
    </w:p>
    <w:p w14:paraId="5B211D2D" w14:textId="77777777" w:rsidR="00D85418" w:rsidRDefault="003B2508">
      <w:r>
        <w:t>- Alerting on failures</w:t>
      </w:r>
    </w:p>
    <w:p w14:paraId="20693A24" w14:textId="77777777" w:rsidR="00D85418" w:rsidRDefault="003B2508">
      <w:r>
        <w:t>- Capacity planning</w:t>
      </w:r>
    </w:p>
    <w:p w14:paraId="7FE8350A" w14:textId="77777777" w:rsidR="00D85418" w:rsidRDefault="003B2508">
      <w:pPr>
        <w:pStyle w:val="Heading2"/>
      </w:pPr>
      <w:r>
        <w:t>What do you do if there's a Git issue while merging or pushing?</w:t>
      </w:r>
    </w:p>
    <w:p w14:paraId="0A47C928" w14:textId="77777777" w:rsidR="00D85418" w:rsidRDefault="003B2508">
      <w:r>
        <w:t>Steps:</w:t>
      </w:r>
    </w:p>
    <w:p w14:paraId="7EFCB535" w14:textId="77777777" w:rsidR="00D85418" w:rsidRDefault="003B2508">
      <w:r>
        <w:t>1. Check error message.</w:t>
      </w:r>
    </w:p>
    <w:p w14:paraId="3FC09C81" w14:textId="77777777" w:rsidR="00D85418" w:rsidRDefault="003B2508">
      <w:r>
        <w:t>2. Resolve conflicts manually.</w:t>
      </w:r>
    </w:p>
    <w:p w14:paraId="5B40CA37" w14:textId="77777777" w:rsidR="00D85418" w:rsidRDefault="003B2508">
      <w:r>
        <w:t>3. Use git status, git log, git diff.</w:t>
      </w:r>
    </w:p>
    <w:p w14:paraId="5F9A9983" w14:textId="77777777" w:rsidR="00D85418" w:rsidRDefault="003B2508">
      <w:r>
        <w:t>4. Rebase or reset if needed.</w:t>
      </w:r>
    </w:p>
    <w:p w14:paraId="49002841" w14:textId="77777777" w:rsidR="00D85418" w:rsidRDefault="003B2508">
      <w:r>
        <w:t>5. Push with --force only if safe.</w:t>
      </w:r>
    </w:p>
    <w:p w14:paraId="26153482" w14:textId="77777777" w:rsidR="00D85418" w:rsidRDefault="003B2508">
      <w:pPr>
        <w:pStyle w:val="Heading2"/>
      </w:pPr>
      <w:r>
        <w:t>What kind of Jenkins plugins have you used?</w:t>
      </w:r>
    </w:p>
    <w:p w14:paraId="168C327A" w14:textId="77777777" w:rsidR="00D85418" w:rsidRDefault="003B2508">
      <w:r>
        <w:t>Examples:</w:t>
      </w:r>
    </w:p>
    <w:p w14:paraId="1B791E3B" w14:textId="77777777" w:rsidR="00D85418" w:rsidRDefault="003B2508">
      <w:r>
        <w:t>- Git plugin</w:t>
      </w:r>
    </w:p>
    <w:p w14:paraId="108981D9" w14:textId="77777777" w:rsidR="00D85418" w:rsidRDefault="003B2508">
      <w:r>
        <w:t>- Pipeline plugin</w:t>
      </w:r>
    </w:p>
    <w:p w14:paraId="06470F18" w14:textId="77777777" w:rsidR="00D85418" w:rsidRDefault="003B2508">
      <w:r>
        <w:lastRenderedPageBreak/>
        <w:t>- Docker plugin</w:t>
      </w:r>
    </w:p>
    <w:p w14:paraId="6F1AB41A" w14:textId="77777777" w:rsidR="00D85418" w:rsidRDefault="003B2508">
      <w:r>
        <w:t>- Slack notification plugin</w:t>
      </w:r>
    </w:p>
    <w:p w14:paraId="6E7C45F9" w14:textId="77777777" w:rsidR="00D85418" w:rsidRDefault="003B2508">
      <w:r>
        <w:t>- Blue Ocean UI</w:t>
      </w:r>
    </w:p>
    <w:p w14:paraId="30955D77" w14:textId="77777777" w:rsidR="00D85418" w:rsidRDefault="003B2508">
      <w:pPr>
        <w:pStyle w:val="Heading2"/>
      </w:pPr>
      <w:r>
        <w:t>How do you trigger an Ansible playbook? What’s the command?</w:t>
      </w:r>
    </w:p>
    <w:p w14:paraId="6D2F6962" w14:textId="77777777" w:rsidR="00D85418" w:rsidRDefault="003B2508">
      <w:proofErr w:type="gramStart"/>
      <w:r>
        <w:t>ansible-playbook</w:t>
      </w:r>
      <w:proofErr w:type="gramEnd"/>
      <w:r>
        <w:t xml:space="preserve"> playbook.yml</w:t>
      </w:r>
    </w:p>
    <w:p w14:paraId="4EEAB58F" w14:textId="77777777" w:rsidR="00D85418" w:rsidRDefault="003B2508">
      <w:pPr>
        <w:pStyle w:val="Heading2"/>
      </w:pPr>
      <w:r>
        <w:t>How to run a specific task in Ansible?</w:t>
      </w:r>
    </w:p>
    <w:p w14:paraId="1D440A97" w14:textId="77777777" w:rsidR="00D85418" w:rsidRDefault="003B2508">
      <w:r>
        <w:t>Use tags:</w:t>
      </w:r>
    </w:p>
    <w:p w14:paraId="5656FBF3" w14:textId="77777777" w:rsidR="00D85418" w:rsidRDefault="003B2508">
      <w:r>
        <w:t>ansible-playbook playbook.yml --tags "install"</w:t>
      </w:r>
    </w:p>
    <w:p w14:paraId="620C82D9" w14:textId="77777777" w:rsidR="00D85418" w:rsidRDefault="003B2508">
      <w:pPr>
        <w:pStyle w:val="Heading2"/>
      </w:pPr>
      <w:r>
        <w:t>How do you manage Jira tickets or handle tasks?</w:t>
      </w:r>
    </w:p>
    <w:p w14:paraId="1504BC6A" w14:textId="77777777" w:rsidR="00D85418" w:rsidRDefault="003B2508">
      <w:r>
        <w:t>- Use Jira boards for sprint planning.</w:t>
      </w:r>
    </w:p>
    <w:p w14:paraId="71BCF277" w14:textId="77777777" w:rsidR="00D85418" w:rsidRDefault="003B2508">
      <w:r>
        <w:t>- Update ticket status (To Do → In Progress → Done).</w:t>
      </w:r>
    </w:p>
    <w:p w14:paraId="78AEB5C4" w14:textId="77777777" w:rsidR="00D85418" w:rsidRDefault="003B2508">
      <w:r>
        <w:t>- Link commits and PRs to Jira issues.</w:t>
      </w:r>
    </w:p>
    <w:p w14:paraId="618007D4" w14:textId="77777777" w:rsidR="00D85418" w:rsidRDefault="003B2508">
      <w:r>
        <w:t>- Add comments and time logs.</w:t>
      </w:r>
    </w:p>
    <w:p w14:paraId="120B2E47" w14:textId="77777777" w:rsidR="00436346" w:rsidRDefault="00436346"/>
    <w:p w14:paraId="293B6A97" w14:textId="6AD4B67F" w:rsidR="00436346" w:rsidRDefault="00436346">
      <w:r w:rsidRPr="00436346">
        <w:t xml:space="preserve">Q: Your EC2 has a public </w:t>
      </w:r>
      <w:proofErr w:type="gramStart"/>
      <w:r w:rsidRPr="00436346">
        <w:t>IP</w:t>
      </w:r>
      <w:proofErr w:type="gramEnd"/>
      <w:r w:rsidRPr="00436346">
        <w:t xml:space="preserve"> and the port is open in the security group, but it's unreachable. Why?</w:t>
      </w:r>
      <w:r w:rsidRPr="00436346">
        <w:br/>
      </w:r>
      <w:r w:rsidRPr="00436346">
        <w:br/>
        <w:t>A: Check the subnet’s network ACL. If inbound or outbound rules are blocking traffic, the security group won’t help. NACLs silently drop traffic with no message.</w:t>
      </w:r>
      <w:r w:rsidRPr="00436346">
        <w:br/>
      </w:r>
      <w:r w:rsidRPr="00436346">
        <w:br/>
        <w:t>Q: You shared an AMI with another AWS account, but they still can’t launch an instance from it. What’s usually missed?</w:t>
      </w:r>
      <w:r w:rsidRPr="00436346">
        <w:br/>
      </w:r>
      <w:r w:rsidRPr="00436346">
        <w:br/>
        <w:t>A: Sharing the AMI isn’t enough. You also need to share the associated EBS snapshot. Without that, the AMI looks valid but fails at launch.</w:t>
      </w:r>
      <w:r w:rsidRPr="00436346">
        <w:br/>
      </w:r>
      <w:r w:rsidRPr="00436346">
        <w:br/>
        <w:t xml:space="preserve">Q: You restored an RDS snapshot for staging, but some queries behave differently than production. </w:t>
      </w:r>
      <w:r w:rsidRPr="00436346">
        <w:br/>
      </w:r>
      <w:r w:rsidRPr="00436346">
        <w:br/>
        <w:t>A: When you restore from a snapshot, RDS assigns the default parameter group by default. Custom parameter groups from production are not restored automatically. If not manually reassigned, staging may run with different settings, leading to changes in query behavior or performance.</w:t>
      </w:r>
      <w:r w:rsidRPr="00436346">
        <w:br/>
      </w:r>
      <w:r w:rsidRPr="00436346">
        <w:br/>
        <w:t xml:space="preserve">Q: You enabled IAM roles for service accounts in EKS, but your pod can’t access S3. The role </w:t>
      </w:r>
      <w:r w:rsidRPr="00436346">
        <w:lastRenderedPageBreak/>
        <w:t>looks fine. What’s the catch?</w:t>
      </w:r>
      <w:r w:rsidRPr="00436346">
        <w:br/>
      </w:r>
      <w:r w:rsidRPr="00436346">
        <w:br/>
        <w:t>A: The pod must be using a service account with the right annotation linking to the IAM role. If the pod defaults to the default service account or the annotation is missing, the role doesn’t apply.</w:t>
      </w:r>
      <w:r w:rsidRPr="00436346">
        <w:br/>
      </w:r>
      <w:r w:rsidRPr="00436346">
        <w:br/>
        <w:t>Q: ALB is marking your targets as unhealthy, but hitting the app directly works fine.</w:t>
      </w:r>
      <w:r w:rsidRPr="00436346">
        <w:br/>
      </w:r>
      <w:r w:rsidRPr="00436346">
        <w:br/>
        <w:t>A: ALB health checks are strict. If your app returns a 301 or a login page without a clean 200 OK, it’ll fail the check even if the app seems fine in the browser.</w:t>
      </w:r>
      <w:r w:rsidRPr="00436346">
        <w:br/>
      </w:r>
      <w:r w:rsidRPr="00436346">
        <w:br/>
        <w:t>Q: You pushed a new image to ECR and updated your ECS task definition, but it still runs the old version.</w:t>
      </w:r>
      <w:r w:rsidRPr="00436346">
        <w:br/>
      </w:r>
      <w:r w:rsidRPr="00436346">
        <w:br/>
        <w:t>A: If you're using mutable tags like latest, ECS often pulls from cache. Unless you force a new digest or use a unique tag per version, you’ll keep running stale containers.</w:t>
      </w:r>
      <w:r w:rsidRPr="00436346">
        <w:br/>
      </w:r>
      <w:r w:rsidRPr="00436346">
        <w:br/>
        <w:t>Q: In EKS, your stateful pod using an EBS volume is stuck in Pending. Why doesn't it reschedule?</w:t>
      </w:r>
      <w:r w:rsidRPr="00436346">
        <w:br/>
      </w:r>
      <w:r w:rsidRPr="00436346">
        <w:br/>
        <w:t>A: EBS volumes are limited to a single Availability Zone. If EKS places the pod on a node in a different AZ, the volume cannot attach. Make sure your node group includes nodes in the same AZ as the volume.</w:t>
      </w:r>
    </w:p>
    <w:p w14:paraId="2ACB3EC3" w14:textId="77777777" w:rsidR="009937EC" w:rsidRDefault="009937EC"/>
    <w:p w14:paraId="1D058475" w14:textId="77777777" w:rsidR="009937EC" w:rsidRDefault="009937EC"/>
    <w:p w14:paraId="4EA948F4" w14:textId="77777777" w:rsidR="009937EC" w:rsidRDefault="009937EC"/>
    <w:p w14:paraId="2D09A55C" w14:textId="77777777" w:rsidR="009937EC" w:rsidRPr="009937EC" w:rsidRDefault="009937EC" w:rsidP="009937EC">
      <w:pPr>
        <w:rPr>
          <w:lang w:val="en-IN"/>
        </w:rPr>
      </w:pPr>
      <w:r w:rsidRPr="009937EC">
        <w:rPr>
          <w:lang w:val="en-IN"/>
        </w:rPr>
        <w:t xml:space="preserve">𝐂𝐈/𝐂𝐃 𝐚𝐧𝐝 𝐏𝐢𝐩𝐞𝐥𝐢𝐧𝐞𝐬 → Your deployment pipeline frequently fails at random stages. How do you make it more reliable? → The product team wants faster releases, but your builds are slow. How do you speed up without breaking things? 𝐈𝐧𝐟𝐫𝐚𝐬𝐭𝐫𝐮𝐜𝐭𝐮𝐫𝐞 𝐚𝐬 𝐂𝐨𝐝𝐞 → Your Terraform script works in dev but crashes in prod. What’s your next step? → A junior accidentally deleted critical infra using </w:t>
      </w:r>
      <w:proofErr w:type="spellStart"/>
      <w:r w:rsidRPr="009937EC">
        <w:rPr>
          <w:lang w:val="en-IN"/>
        </w:rPr>
        <w:t>IaC</w:t>
      </w:r>
      <w:proofErr w:type="spellEnd"/>
      <w:r w:rsidRPr="009937EC">
        <w:rPr>
          <w:lang w:val="en-IN"/>
        </w:rPr>
        <w:t>. How do you prevent this next time? 𝐌𝐨𝐧𝐢𝐭𝐨𝐫𝐢𝐧𝐠 𝐚𝐧𝐝 𝐎𝐛𝐬𝐞𝐫𝐯𝐚𝐛𝐢𝐥𝐢𝐭𝐲 → A service went down at 2 AM. You weren’t alerted. What would you fix in your monitoring setup? → You have logs, metrics, traces — but you’re still blind during outages. What’s missing? 𝐂𝐨𝐧𝐭𝐚𝐢𝐧𝐞𝐫𝐢𝐬𝐚𝐭𝐢𝐨𝐧 𝐚𝐧𝐝 𝐊𝐮𝐛𝐞𝐫𝐧𝐞𝐭𝐞𝐬 → Your Kubernetes cluster runs out of resources often. How would you manage and optimise it? → One pod works, the other fails with the same image. How would you debug it? 𝐒𝐞𝐜𝐮𝐫𝐢𝐭𝐲 𝐚𝐧𝐝 𝐀𝐜𝐜𝐞𝐬𝐬 𝐂𝐨𝐧𝐭𝐫𝐨𝐥 → Developers have too many permissions in production. How would you enforce least privilege? → A secret got exposed in a Git commit. What steps would you take now and for future protection? 𝐂𝐨𝐥𝐥𝐚𝐛𝐨𝐫𝐚𝐭𝐢𝐨𝐧 𝐚𝐧𝐝 𝐂𝐮𝐥𝐭𝐮𝐫𝐞 → Developers blame Ops. Ops blame Dev. The release is stuck. How would you bring ownership and alignment? → Your team is stuck firefighting. How would you build a culture of automation and stability?</w:t>
      </w:r>
    </w:p>
    <w:p w14:paraId="66197ED4" w14:textId="77777777" w:rsidR="009937EC" w:rsidRPr="009937EC" w:rsidRDefault="009937EC" w:rsidP="009937EC">
      <w:pPr>
        <w:rPr>
          <w:b/>
          <w:bCs/>
          <w:lang w:val="en-IN"/>
        </w:rPr>
      </w:pPr>
      <w:r w:rsidRPr="009937EC">
        <w:rPr>
          <w:b/>
          <w:bCs/>
          <w:lang w:val="en-IN"/>
        </w:rPr>
        <w:lastRenderedPageBreak/>
        <w:t>Copilot said:</w:t>
      </w:r>
    </w:p>
    <w:p w14:paraId="7B2384FF" w14:textId="77777777" w:rsidR="009937EC" w:rsidRPr="009937EC" w:rsidRDefault="009937EC" w:rsidP="009937EC">
      <w:pPr>
        <w:rPr>
          <w:b/>
          <w:bCs/>
          <w:lang w:val="en-IN"/>
        </w:rPr>
      </w:pPr>
      <w:r w:rsidRPr="009937EC">
        <w:rPr>
          <w:b/>
          <w:bCs/>
          <w:lang w:val="en-IN"/>
        </w:rPr>
        <w:t>Copilot</w:t>
      </w:r>
    </w:p>
    <w:p w14:paraId="1CB21FC1" w14:textId="77777777" w:rsidR="009937EC" w:rsidRPr="009937EC" w:rsidRDefault="009937EC" w:rsidP="009937EC">
      <w:pPr>
        <w:rPr>
          <w:lang w:val="en-IN"/>
        </w:rPr>
      </w:pPr>
      <w:r w:rsidRPr="009937EC">
        <w:rPr>
          <w:lang w:val="en-IN"/>
        </w:rPr>
        <w:t>Great set of DevOps scenario questions! Here's a breakdown of how you might approach each one with practical, reliable solutions:</w:t>
      </w:r>
    </w:p>
    <w:p w14:paraId="7878DEFD" w14:textId="77777777" w:rsidR="009937EC" w:rsidRPr="009937EC" w:rsidRDefault="00000000" w:rsidP="009937EC">
      <w:pPr>
        <w:rPr>
          <w:lang w:val="en-IN"/>
        </w:rPr>
      </w:pPr>
      <w:r>
        <w:rPr>
          <w:lang w:val="en-IN"/>
        </w:rPr>
        <w:pict w14:anchorId="21B04CCA">
          <v:rect id="_x0000_i1025" style="width:8in;height:0" o:hrpct="0" o:hralign="center" o:hrstd="t" o:hr="t" fillcolor="#a0a0a0" stroked="f"/>
        </w:pict>
      </w:r>
    </w:p>
    <w:p w14:paraId="500F92BC" w14:textId="77777777" w:rsidR="009937EC" w:rsidRPr="009937EC" w:rsidRDefault="009937EC" w:rsidP="009937EC">
      <w:pPr>
        <w:rPr>
          <w:b/>
          <w:bCs/>
          <w:lang w:val="en-IN"/>
        </w:rPr>
      </w:pPr>
      <w:r w:rsidRPr="009937EC">
        <w:rPr>
          <w:b/>
          <w:bCs/>
          <w:lang w:val="en-IN"/>
        </w:rPr>
        <w:t>CI/CD and Pipelines</w:t>
      </w:r>
    </w:p>
    <w:p w14:paraId="007D15D6" w14:textId="77777777" w:rsidR="009937EC" w:rsidRPr="009937EC" w:rsidRDefault="009937EC" w:rsidP="009937EC">
      <w:pPr>
        <w:rPr>
          <w:lang w:val="en-IN"/>
        </w:rPr>
      </w:pPr>
      <w:r w:rsidRPr="009937EC">
        <w:rPr>
          <w:b/>
          <w:bCs/>
          <w:lang w:val="en-IN"/>
        </w:rPr>
        <w:t>→ Deployment pipeline fails randomly. How to improve reliability?</w:t>
      </w:r>
    </w:p>
    <w:p w14:paraId="59BB568F" w14:textId="77777777" w:rsidR="009937EC" w:rsidRPr="009937EC" w:rsidRDefault="009937EC" w:rsidP="009937EC">
      <w:pPr>
        <w:numPr>
          <w:ilvl w:val="0"/>
          <w:numId w:val="10"/>
        </w:numPr>
        <w:rPr>
          <w:lang w:val="en-IN"/>
        </w:rPr>
      </w:pPr>
      <w:r w:rsidRPr="009937EC">
        <w:rPr>
          <w:b/>
          <w:bCs/>
          <w:lang w:val="en-IN"/>
        </w:rPr>
        <w:t>Add retry logic</w:t>
      </w:r>
      <w:r w:rsidRPr="009937EC">
        <w:rPr>
          <w:lang w:val="en-IN"/>
        </w:rPr>
        <w:t> for flaky steps.</w:t>
      </w:r>
    </w:p>
    <w:p w14:paraId="02F47F0D" w14:textId="77777777" w:rsidR="009937EC" w:rsidRPr="009937EC" w:rsidRDefault="009937EC" w:rsidP="009937EC">
      <w:pPr>
        <w:numPr>
          <w:ilvl w:val="0"/>
          <w:numId w:val="10"/>
        </w:numPr>
        <w:rPr>
          <w:lang w:val="en-IN"/>
        </w:rPr>
      </w:pPr>
      <w:r w:rsidRPr="009937EC">
        <w:rPr>
          <w:b/>
          <w:bCs/>
          <w:lang w:val="en-IN"/>
        </w:rPr>
        <w:t>Isolate and parallelize stages</w:t>
      </w:r>
      <w:r w:rsidRPr="009937EC">
        <w:rPr>
          <w:lang w:val="en-IN"/>
        </w:rPr>
        <w:t> to identify bottlenecks.</w:t>
      </w:r>
    </w:p>
    <w:p w14:paraId="78BABF28" w14:textId="77777777" w:rsidR="009937EC" w:rsidRPr="009937EC" w:rsidRDefault="009937EC" w:rsidP="009937EC">
      <w:pPr>
        <w:numPr>
          <w:ilvl w:val="0"/>
          <w:numId w:val="10"/>
        </w:numPr>
        <w:rPr>
          <w:lang w:val="en-IN"/>
        </w:rPr>
      </w:pPr>
      <w:r w:rsidRPr="009937EC">
        <w:rPr>
          <w:lang w:val="en-IN"/>
        </w:rPr>
        <w:t>Use </w:t>
      </w:r>
      <w:r w:rsidRPr="009937EC">
        <w:rPr>
          <w:b/>
          <w:bCs/>
          <w:lang w:val="en-IN"/>
        </w:rPr>
        <w:t>caching</w:t>
      </w:r>
      <w:r w:rsidRPr="009937EC">
        <w:rPr>
          <w:lang w:val="en-IN"/>
        </w:rPr>
        <w:t> for dependencies and builds.</w:t>
      </w:r>
    </w:p>
    <w:p w14:paraId="2F444C88" w14:textId="77777777" w:rsidR="009937EC" w:rsidRPr="009937EC" w:rsidRDefault="009937EC" w:rsidP="009937EC">
      <w:pPr>
        <w:numPr>
          <w:ilvl w:val="0"/>
          <w:numId w:val="10"/>
        </w:numPr>
        <w:rPr>
          <w:lang w:val="en-IN"/>
        </w:rPr>
      </w:pPr>
      <w:r w:rsidRPr="009937EC">
        <w:rPr>
          <w:lang w:val="en-IN"/>
        </w:rPr>
        <w:t>Implement </w:t>
      </w:r>
      <w:r w:rsidRPr="009937EC">
        <w:rPr>
          <w:b/>
          <w:bCs/>
          <w:lang w:val="en-IN"/>
        </w:rPr>
        <w:t>pipeline health dashboards</w:t>
      </w:r>
      <w:r w:rsidRPr="009937EC">
        <w:rPr>
          <w:lang w:val="en-IN"/>
        </w:rPr>
        <w:t> to track failure patterns.</w:t>
      </w:r>
    </w:p>
    <w:p w14:paraId="6A38D6A5" w14:textId="77777777" w:rsidR="009937EC" w:rsidRPr="009937EC" w:rsidRDefault="009937EC" w:rsidP="009937EC">
      <w:pPr>
        <w:numPr>
          <w:ilvl w:val="0"/>
          <w:numId w:val="10"/>
        </w:numPr>
        <w:rPr>
          <w:lang w:val="en-IN"/>
        </w:rPr>
      </w:pPr>
      <w:r w:rsidRPr="009937EC">
        <w:rPr>
          <w:lang w:val="en-IN"/>
        </w:rPr>
        <w:t>Ensure </w:t>
      </w:r>
      <w:r w:rsidRPr="009937EC">
        <w:rPr>
          <w:b/>
          <w:bCs/>
          <w:lang w:val="en-IN"/>
        </w:rPr>
        <w:t>environment consistency</w:t>
      </w:r>
      <w:r w:rsidRPr="009937EC">
        <w:rPr>
          <w:lang w:val="en-IN"/>
        </w:rPr>
        <w:t> (e.g., containerized runners).</w:t>
      </w:r>
    </w:p>
    <w:p w14:paraId="218F5E98" w14:textId="77777777" w:rsidR="009937EC" w:rsidRPr="009937EC" w:rsidRDefault="009937EC" w:rsidP="009937EC">
      <w:pPr>
        <w:rPr>
          <w:lang w:val="en-IN"/>
        </w:rPr>
      </w:pPr>
      <w:r w:rsidRPr="009937EC">
        <w:rPr>
          <w:b/>
          <w:bCs/>
          <w:lang w:val="en-IN"/>
        </w:rPr>
        <w:t>→ Builds are slow, but faster releases are needed. How to speed up safely?</w:t>
      </w:r>
    </w:p>
    <w:p w14:paraId="142CC137" w14:textId="77777777" w:rsidR="009937EC" w:rsidRPr="009937EC" w:rsidRDefault="009937EC" w:rsidP="009937EC">
      <w:pPr>
        <w:numPr>
          <w:ilvl w:val="0"/>
          <w:numId w:val="11"/>
        </w:numPr>
        <w:rPr>
          <w:lang w:val="en-IN"/>
        </w:rPr>
      </w:pPr>
      <w:r w:rsidRPr="009937EC">
        <w:rPr>
          <w:lang w:val="en-IN"/>
        </w:rPr>
        <w:t>Use </w:t>
      </w:r>
      <w:r w:rsidRPr="009937EC">
        <w:rPr>
          <w:b/>
          <w:bCs/>
          <w:lang w:val="en-IN"/>
        </w:rPr>
        <w:t>incremental builds</w:t>
      </w:r>
      <w:r w:rsidRPr="009937EC">
        <w:rPr>
          <w:lang w:val="en-IN"/>
        </w:rPr>
        <w:t> and </w:t>
      </w:r>
      <w:r w:rsidRPr="009937EC">
        <w:rPr>
          <w:b/>
          <w:bCs/>
          <w:lang w:val="en-IN"/>
        </w:rPr>
        <w:t>artifact caching</w:t>
      </w:r>
      <w:r w:rsidRPr="009937EC">
        <w:rPr>
          <w:lang w:val="en-IN"/>
        </w:rPr>
        <w:t>.</w:t>
      </w:r>
    </w:p>
    <w:p w14:paraId="13FD2636" w14:textId="77777777" w:rsidR="009937EC" w:rsidRPr="009937EC" w:rsidRDefault="009937EC" w:rsidP="009937EC">
      <w:pPr>
        <w:numPr>
          <w:ilvl w:val="0"/>
          <w:numId w:val="11"/>
        </w:numPr>
        <w:rPr>
          <w:lang w:val="en-IN"/>
        </w:rPr>
      </w:pPr>
      <w:r w:rsidRPr="009937EC">
        <w:rPr>
          <w:lang w:val="en-IN"/>
        </w:rPr>
        <w:t>Run </w:t>
      </w:r>
      <w:r w:rsidRPr="009937EC">
        <w:rPr>
          <w:b/>
          <w:bCs/>
          <w:lang w:val="en-IN"/>
        </w:rPr>
        <w:t>tests in parallel</w:t>
      </w:r>
      <w:r w:rsidRPr="009937EC">
        <w:rPr>
          <w:lang w:val="en-IN"/>
        </w:rPr>
        <w:t> and prioritize critical ones.</w:t>
      </w:r>
    </w:p>
    <w:p w14:paraId="71AFA72D" w14:textId="77777777" w:rsidR="009937EC" w:rsidRPr="009937EC" w:rsidRDefault="009937EC" w:rsidP="009937EC">
      <w:pPr>
        <w:numPr>
          <w:ilvl w:val="0"/>
          <w:numId w:val="11"/>
        </w:numPr>
        <w:rPr>
          <w:lang w:val="en-IN"/>
        </w:rPr>
      </w:pPr>
      <w:r w:rsidRPr="009937EC">
        <w:rPr>
          <w:lang w:val="en-IN"/>
        </w:rPr>
        <w:t>Adopt </w:t>
      </w:r>
      <w:r w:rsidRPr="009937EC">
        <w:rPr>
          <w:b/>
          <w:bCs/>
          <w:lang w:val="en-IN"/>
        </w:rPr>
        <w:t>feature flags</w:t>
      </w:r>
      <w:r w:rsidRPr="009937EC">
        <w:rPr>
          <w:lang w:val="en-IN"/>
        </w:rPr>
        <w:t> for safer, faster deployments.</w:t>
      </w:r>
    </w:p>
    <w:p w14:paraId="7AAD6713" w14:textId="77777777" w:rsidR="009937EC" w:rsidRPr="009937EC" w:rsidRDefault="009937EC" w:rsidP="009937EC">
      <w:pPr>
        <w:numPr>
          <w:ilvl w:val="0"/>
          <w:numId w:val="11"/>
        </w:numPr>
        <w:rPr>
          <w:lang w:val="en-IN"/>
        </w:rPr>
      </w:pPr>
      <w:r w:rsidRPr="009937EC">
        <w:rPr>
          <w:lang w:val="en-IN"/>
        </w:rPr>
        <w:t>Optimize Docker layers and dependencies.</w:t>
      </w:r>
    </w:p>
    <w:p w14:paraId="69583C4F" w14:textId="77777777" w:rsidR="009937EC" w:rsidRPr="009937EC" w:rsidRDefault="009937EC" w:rsidP="009937EC">
      <w:pPr>
        <w:numPr>
          <w:ilvl w:val="0"/>
          <w:numId w:val="11"/>
        </w:numPr>
        <w:rPr>
          <w:lang w:val="en-IN"/>
        </w:rPr>
      </w:pPr>
      <w:r w:rsidRPr="009937EC">
        <w:rPr>
          <w:lang w:val="en-IN"/>
        </w:rPr>
        <w:t>Profile and remove </w:t>
      </w:r>
      <w:r w:rsidRPr="009937EC">
        <w:rPr>
          <w:b/>
          <w:bCs/>
          <w:lang w:val="en-IN"/>
        </w:rPr>
        <w:t>redundant pipeline steps</w:t>
      </w:r>
      <w:r w:rsidRPr="009937EC">
        <w:rPr>
          <w:lang w:val="en-IN"/>
        </w:rPr>
        <w:t>.</w:t>
      </w:r>
    </w:p>
    <w:p w14:paraId="790E9F01" w14:textId="77777777" w:rsidR="009937EC" w:rsidRPr="009937EC" w:rsidRDefault="00000000" w:rsidP="009937EC">
      <w:pPr>
        <w:rPr>
          <w:lang w:val="en-IN"/>
        </w:rPr>
      </w:pPr>
      <w:r>
        <w:rPr>
          <w:lang w:val="en-IN"/>
        </w:rPr>
        <w:pict w14:anchorId="037EAABE">
          <v:rect id="_x0000_i1026" style="width:8in;height:0" o:hrpct="0" o:hralign="center" o:hrstd="t" o:hr="t" fillcolor="#a0a0a0" stroked="f"/>
        </w:pict>
      </w:r>
    </w:p>
    <w:p w14:paraId="40F6D051" w14:textId="77777777" w:rsidR="009937EC" w:rsidRPr="009937EC" w:rsidRDefault="009937EC" w:rsidP="009937EC">
      <w:pPr>
        <w:rPr>
          <w:b/>
          <w:bCs/>
          <w:lang w:val="en-IN"/>
        </w:rPr>
      </w:pPr>
      <w:r w:rsidRPr="009937EC">
        <w:rPr>
          <w:b/>
          <w:bCs/>
          <w:lang w:val="en-IN"/>
        </w:rPr>
        <w:t>Infrastructure as Code (</w:t>
      </w:r>
      <w:proofErr w:type="spellStart"/>
      <w:r w:rsidRPr="009937EC">
        <w:rPr>
          <w:b/>
          <w:bCs/>
          <w:lang w:val="en-IN"/>
        </w:rPr>
        <w:t>IaC</w:t>
      </w:r>
      <w:proofErr w:type="spellEnd"/>
      <w:r w:rsidRPr="009937EC">
        <w:rPr>
          <w:b/>
          <w:bCs/>
          <w:lang w:val="en-IN"/>
        </w:rPr>
        <w:t>)</w:t>
      </w:r>
    </w:p>
    <w:p w14:paraId="57A27D14" w14:textId="77777777" w:rsidR="009937EC" w:rsidRPr="009937EC" w:rsidRDefault="009937EC" w:rsidP="009937EC">
      <w:pPr>
        <w:rPr>
          <w:lang w:val="en-IN"/>
        </w:rPr>
      </w:pPr>
      <w:r w:rsidRPr="009937EC">
        <w:rPr>
          <w:b/>
          <w:bCs/>
          <w:lang w:val="en-IN"/>
        </w:rPr>
        <w:t>→ Terraform works in dev but crashes in prod. Next steps?</w:t>
      </w:r>
    </w:p>
    <w:p w14:paraId="0FA55750" w14:textId="77777777" w:rsidR="009937EC" w:rsidRPr="009937EC" w:rsidRDefault="009937EC" w:rsidP="009937EC">
      <w:pPr>
        <w:numPr>
          <w:ilvl w:val="0"/>
          <w:numId w:val="12"/>
        </w:numPr>
        <w:rPr>
          <w:lang w:val="en-IN"/>
        </w:rPr>
      </w:pPr>
      <w:r w:rsidRPr="009937EC">
        <w:rPr>
          <w:lang w:val="en-IN"/>
        </w:rPr>
        <w:t>Compare </w:t>
      </w:r>
      <w:r w:rsidRPr="009937EC">
        <w:rPr>
          <w:b/>
          <w:bCs/>
          <w:lang w:val="en-IN"/>
        </w:rPr>
        <w:t>state files</w:t>
      </w:r>
      <w:r w:rsidRPr="009937EC">
        <w:rPr>
          <w:lang w:val="en-IN"/>
        </w:rPr>
        <w:t> and </w:t>
      </w:r>
      <w:r w:rsidRPr="009937EC">
        <w:rPr>
          <w:b/>
          <w:bCs/>
          <w:lang w:val="en-IN"/>
        </w:rPr>
        <w:t>provider versions</w:t>
      </w:r>
      <w:r w:rsidRPr="009937EC">
        <w:rPr>
          <w:lang w:val="en-IN"/>
        </w:rPr>
        <w:t>.</w:t>
      </w:r>
    </w:p>
    <w:p w14:paraId="551352E1" w14:textId="77777777" w:rsidR="009937EC" w:rsidRPr="009937EC" w:rsidRDefault="009937EC" w:rsidP="009937EC">
      <w:pPr>
        <w:numPr>
          <w:ilvl w:val="0"/>
          <w:numId w:val="12"/>
        </w:numPr>
        <w:rPr>
          <w:lang w:val="en-IN"/>
        </w:rPr>
      </w:pPr>
      <w:r w:rsidRPr="009937EC">
        <w:rPr>
          <w:lang w:val="en-IN"/>
        </w:rPr>
        <w:t>Use </w:t>
      </w:r>
      <w:r w:rsidRPr="009937EC">
        <w:rPr>
          <w:b/>
          <w:bCs/>
          <w:lang w:val="en-IN"/>
        </w:rPr>
        <w:t>workspaces</w:t>
      </w:r>
      <w:r w:rsidRPr="009937EC">
        <w:rPr>
          <w:lang w:val="en-IN"/>
        </w:rPr>
        <w:t> or separate state backends for environments.</w:t>
      </w:r>
    </w:p>
    <w:p w14:paraId="615F7221" w14:textId="77777777" w:rsidR="009937EC" w:rsidRPr="009937EC" w:rsidRDefault="009937EC" w:rsidP="009937EC">
      <w:pPr>
        <w:numPr>
          <w:ilvl w:val="0"/>
          <w:numId w:val="12"/>
        </w:numPr>
        <w:rPr>
          <w:lang w:val="en-IN"/>
        </w:rPr>
      </w:pPr>
      <w:r w:rsidRPr="009937EC">
        <w:rPr>
          <w:lang w:val="en-IN"/>
        </w:rPr>
        <w:t>Validate with terraform plan before applying.</w:t>
      </w:r>
    </w:p>
    <w:p w14:paraId="25AA4783" w14:textId="77777777" w:rsidR="009937EC" w:rsidRPr="009937EC" w:rsidRDefault="009937EC" w:rsidP="009937EC">
      <w:pPr>
        <w:numPr>
          <w:ilvl w:val="0"/>
          <w:numId w:val="12"/>
        </w:numPr>
        <w:rPr>
          <w:lang w:val="en-IN"/>
        </w:rPr>
      </w:pPr>
      <w:r w:rsidRPr="009937EC">
        <w:rPr>
          <w:lang w:val="en-IN"/>
        </w:rPr>
        <w:t>Add </w:t>
      </w:r>
      <w:r w:rsidRPr="009937EC">
        <w:rPr>
          <w:b/>
          <w:bCs/>
          <w:lang w:val="en-IN"/>
        </w:rPr>
        <w:t>environment-specific variables</w:t>
      </w:r>
      <w:r w:rsidRPr="009937EC">
        <w:rPr>
          <w:lang w:val="en-IN"/>
        </w:rPr>
        <w:t> and conditionals.</w:t>
      </w:r>
    </w:p>
    <w:p w14:paraId="1086392B" w14:textId="77777777" w:rsidR="009937EC" w:rsidRPr="009937EC" w:rsidRDefault="009937EC" w:rsidP="009937EC">
      <w:pPr>
        <w:numPr>
          <w:ilvl w:val="0"/>
          <w:numId w:val="12"/>
        </w:numPr>
        <w:rPr>
          <w:lang w:val="en-IN"/>
        </w:rPr>
      </w:pPr>
      <w:r w:rsidRPr="009937EC">
        <w:rPr>
          <w:lang w:val="en-IN"/>
        </w:rPr>
        <w:t>Use </w:t>
      </w:r>
      <w:r w:rsidRPr="009937EC">
        <w:rPr>
          <w:b/>
          <w:bCs/>
          <w:lang w:val="en-IN"/>
        </w:rPr>
        <w:t>mock/staging environments</w:t>
      </w:r>
      <w:r w:rsidRPr="009937EC">
        <w:rPr>
          <w:lang w:val="en-IN"/>
        </w:rPr>
        <w:t> for safer testing.</w:t>
      </w:r>
    </w:p>
    <w:p w14:paraId="084BF287" w14:textId="77777777" w:rsidR="009937EC" w:rsidRPr="009937EC" w:rsidRDefault="009937EC" w:rsidP="009937EC">
      <w:pPr>
        <w:rPr>
          <w:lang w:val="en-IN"/>
        </w:rPr>
      </w:pPr>
      <w:r w:rsidRPr="009937EC">
        <w:rPr>
          <w:b/>
          <w:bCs/>
          <w:lang w:val="en-IN"/>
        </w:rPr>
        <w:lastRenderedPageBreak/>
        <w:t>→ Junior deleted critical infra. How to prevent this?</w:t>
      </w:r>
    </w:p>
    <w:p w14:paraId="64A3D897" w14:textId="77777777" w:rsidR="009937EC" w:rsidRPr="009937EC" w:rsidRDefault="009937EC" w:rsidP="009937EC">
      <w:pPr>
        <w:numPr>
          <w:ilvl w:val="0"/>
          <w:numId w:val="13"/>
        </w:numPr>
        <w:rPr>
          <w:lang w:val="en-IN"/>
        </w:rPr>
      </w:pPr>
      <w:r w:rsidRPr="009937EC">
        <w:rPr>
          <w:lang w:val="en-IN"/>
        </w:rPr>
        <w:t>Implement </w:t>
      </w:r>
      <w:r w:rsidRPr="009937EC">
        <w:rPr>
          <w:b/>
          <w:bCs/>
          <w:lang w:val="en-IN"/>
        </w:rPr>
        <w:t>role-based access control (RBAC)</w:t>
      </w:r>
      <w:r w:rsidRPr="009937EC">
        <w:rPr>
          <w:lang w:val="en-IN"/>
        </w:rPr>
        <w:t>.</w:t>
      </w:r>
    </w:p>
    <w:p w14:paraId="7CB917DB" w14:textId="77777777" w:rsidR="009937EC" w:rsidRPr="009937EC" w:rsidRDefault="009937EC" w:rsidP="009937EC">
      <w:pPr>
        <w:numPr>
          <w:ilvl w:val="0"/>
          <w:numId w:val="13"/>
        </w:numPr>
        <w:rPr>
          <w:lang w:val="en-IN"/>
        </w:rPr>
      </w:pPr>
      <w:r w:rsidRPr="009937EC">
        <w:rPr>
          <w:lang w:val="en-IN"/>
        </w:rPr>
        <w:t>Use </w:t>
      </w:r>
      <w:r w:rsidRPr="009937EC">
        <w:rPr>
          <w:b/>
          <w:bCs/>
          <w:lang w:val="en-IN"/>
        </w:rPr>
        <w:t>approval workflows</w:t>
      </w:r>
      <w:r w:rsidRPr="009937EC">
        <w:rPr>
          <w:lang w:val="en-IN"/>
        </w:rPr>
        <w:t> for destructive actions.</w:t>
      </w:r>
    </w:p>
    <w:p w14:paraId="63D52830" w14:textId="77777777" w:rsidR="009937EC" w:rsidRPr="009937EC" w:rsidRDefault="009937EC" w:rsidP="009937EC">
      <w:pPr>
        <w:numPr>
          <w:ilvl w:val="0"/>
          <w:numId w:val="13"/>
        </w:numPr>
        <w:rPr>
          <w:lang w:val="en-IN"/>
        </w:rPr>
      </w:pPr>
      <w:r w:rsidRPr="009937EC">
        <w:rPr>
          <w:lang w:val="en-IN"/>
        </w:rPr>
        <w:t>Enable </w:t>
      </w:r>
      <w:r w:rsidRPr="009937EC">
        <w:rPr>
          <w:b/>
          <w:bCs/>
          <w:lang w:val="en-IN"/>
        </w:rPr>
        <w:t>version control and audit logs</w:t>
      </w:r>
      <w:r w:rsidRPr="009937EC">
        <w:rPr>
          <w:lang w:val="en-IN"/>
        </w:rPr>
        <w:t>.</w:t>
      </w:r>
    </w:p>
    <w:p w14:paraId="0373AE8E" w14:textId="77777777" w:rsidR="009937EC" w:rsidRPr="009937EC" w:rsidRDefault="009937EC" w:rsidP="009937EC">
      <w:pPr>
        <w:numPr>
          <w:ilvl w:val="0"/>
          <w:numId w:val="13"/>
        </w:numPr>
        <w:rPr>
          <w:lang w:val="en-IN"/>
        </w:rPr>
      </w:pPr>
      <w:r w:rsidRPr="009937EC">
        <w:rPr>
          <w:lang w:val="en-IN"/>
        </w:rPr>
        <w:t>Add </w:t>
      </w:r>
      <w:r w:rsidRPr="009937EC">
        <w:rPr>
          <w:b/>
          <w:bCs/>
          <w:lang w:val="en-IN"/>
        </w:rPr>
        <w:t>pre-commit hooks</w:t>
      </w:r>
      <w:r w:rsidRPr="009937EC">
        <w:rPr>
          <w:lang w:val="en-IN"/>
        </w:rPr>
        <w:t> and terraform plan reviews.</w:t>
      </w:r>
    </w:p>
    <w:p w14:paraId="07FC2D65" w14:textId="77777777" w:rsidR="009937EC" w:rsidRPr="009937EC" w:rsidRDefault="009937EC" w:rsidP="009937EC">
      <w:pPr>
        <w:numPr>
          <w:ilvl w:val="0"/>
          <w:numId w:val="13"/>
        </w:numPr>
        <w:rPr>
          <w:lang w:val="en-IN"/>
        </w:rPr>
      </w:pPr>
      <w:r w:rsidRPr="009937EC">
        <w:rPr>
          <w:lang w:val="en-IN"/>
        </w:rPr>
        <w:t>Educate with </w:t>
      </w:r>
      <w:proofErr w:type="spellStart"/>
      <w:r w:rsidRPr="009937EC">
        <w:rPr>
          <w:b/>
          <w:bCs/>
          <w:lang w:val="en-IN"/>
        </w:rPr>
        <w:t>IaC</w:t>
      </w:r>
      <w:proofErr w:type="spellEnd"/>
      <w:r w:rsidRPr="009937EC">
        <w:rPr>
          <w:b/>
          <w:bCs/>
          <w:lang w:val="en-IN"/>
        </w:rPr>
        <w:t xml:space="preserve"> best practices and simulations</w:t>
      </w:r>
      <w:r w:rsidRPr="009937EC">
        <w:rPr>
          <w:lang w:val="en-IN"/>
        </w:rPr>
        <w:t>.</w:t>
      </w:r>
    </w:p>
    <w:p w14:paraId="70662AD2" w14:textId="77777777" w:rsidR="009937EC" w:rsidRPr="009937EC" w:rsidRDefault="00000000" w:rsidP="009937EC">
      <w:pPr>
        <w:rPr>
          <w:lang w:val="en-IN"/>
        </w:rPr>
      </w:pPr>
      <w:r>
        <w:rPr>
          <w:lang w:val="en-IN"/>
        </w:rPr>
        <w:pict w14:anchorId="2D68E7D5">
          <v:rect id="_x0000_i1027" style="width:8in;height:0" o:hrpct="0" o:hralign="center" o:hrstd="t" o:hr="t" fillcolor="#a0a0a0" stroked="f"/>
        </w:pict>
      </w:r>
    </w:p>
    <w:p w14:paraId="1A859DCC" w14:textId="77777777" w:rsidR="009937EC" w:rsidRPr="009937EC" w:rsidRDefault="009937EC" w:rsidP="009937EC">
      <w:pPr>
        <w:rPr>
          <w:b/>
          <w:bCs/>
          <w:lang w:val="en-IN"/>
        </w:rPr>
      </w:pPr>
      <w:r w:rsidRPr="009937EC">
        <w:rPr>
          <w:b/>
          <w:bCs/>
          <w:lang w:val="en-IN"/>
        </w:rPr>
        <w:t>Monitoring and Observability</w:t>
      </w:r>
    </w:p>
    <w:p w14:paraId="130356FB" w14:textId="77777777" w:rsidR="009937EC" w:rsidRPr="009937EC" w:rsidRDefault="009937EC" w:rsidP="009937EC">
      <w:pPr>
        <w:rPr>
          <w:lang w:val="en-IN"/>
        </w:rPr>
      </w:pPr>
      <w:r w:rsidRPr="009937EC">
        <w:rPr>
          <w:b/>
          <w:bCs/>
          <w:lang w:val="en-IN"/>
        </w:rPr>
        <w:t>→ Service went down at 2 AM, no alert. What to fix?</w:t>
      </w:r>
    </w:p>
    <w:p w14:paraId="022C93AF" w14:textId="77777777" w:rsidR="009937EC" w:rsidRPr="009937EC" w:rsidRDefault="009937EC" w:rsidP="009937EC">
      <w:pPr>
        <w:numPr>
          <w:ilvl w:val="0"/>
          <w:numId w:val="14"/>
        </w:numPr>
        <w:rPr>
          <w:lang w:val="en-IN"/>
        </w:rPr>
      </w:pPr>
      <w:r w:rsidRPr="009937EC">
        <w:rPr>
          <w:lang w:val="en-IN"/>
        </w:rPr>
        <w:t>Review and tune </w:t>
      </w:r>
      <w:r w:rsidRPr="009937EC">
        <w:rPr>
          <w:b/>
          <w:bCs/>
          <w:lang w:val="en-IN"/>
        </w:rPr>
        <w:t>alert thresholds</w:t>
      </w:r>
      <w:r w:rsidRPr="009937EC">
        <w:rPr>
          <w:lang w:val="en-IN"/>
        </w:rPr>
        <w:t> and </w:t>
      </w:r>
      <w:r w:rsidRPr="009937EC">
        <w:rPr>
          <w:b/>
          <w:bCs/>
          <w:lang w:val="en-IN"/>
        </w:rPr>
        <w:t>notification channels</w:t>
      </w:r>
      <w:r w:rsidRPr="009937EC">
        <w:rPr>
          <w:lang w:val="en-IN"/>
        </w:rPr>
        <w:t>.</w:t>
      </w:r>
    </w:p>
    <w:p w14:paraId="032A5268" w14:textId="77777777" w:rsidR="009937EC" w:rsidRPr="009937EC" w:rsidRDefault="009937EC" w:rsidP="009937EC">
      <w:pPr>
        <w:numPr>
          <w:ilvl w:val="0"/>
          <w:numId w:val="14"/>
        </w:numPr>
        <w:rPr>
          <w:lang w:val="en-IN"/>
        </w:rPr>
      </w:pPr>
      <w:r w:rsidRPr="009937EC">
        <w:rPr>
          <w:lang w:val="en-IN"/>
        </w:rPr>
        <w:t>Implement </w:t>
      </w:r>
      <w:r w:rsidRPr="009937EC">
        <w:rPr>
          <w:b/>
          <w:bCs/>
          <w:lang w:val="en-IN"/>
        </w:rPr>
        <w:t>heartbeat checks</w:t>
      </w:r>
      <w:r w:rsidRPr="009937EC">
        <w:rPr>
          <w:lang w:val="en-IN"/>
        </w:rPr>
        <w:t> and </w:t>
      </w:r>
      <w:r w:rsidRPr="009937EC">
        <w:rPr>
          <w:b/>
          <w:bCs/>
          <w:lang w:val="en-IN"/>
        </w:rPr>
        <w:t>synthetic monitoring</w:t>
      </w:r>
      <w:r w:rsidRPr="009937EC">
        <w:rPr>
          <w:lang w:val="en-IN"/>
        </w:rPr>
        <w:t>.</w:t>
      </w:r>
    </w:p>
    <w:p w14:paraId="09A80B3F" w14:textId="77777777" w:rsidR="009937EC" w:rsidRPr="009937EC" w:rsidRDefault="009937EC" w:rsidP="009937EC">
      <w:pPr>
        <w:numPr>
          <w:ilvl w:val="0"/>
          <w:numId w:val="14"/>
        </w:numPr>
        <w:rPr>
          <w:lang w:val="en-IN"/>
        </w:rPr>
      </w:pPr>
      <w:r w:rsidRPr="009937EC">
        <w:rPr>
          <w:lang w:val="en-IN"/>
        </w:rPr>
        <w:t>Ensure </w:t>
      </w:r>
      <w:r w:rsidRPr="009937EC">
        <w:rPr>
          <w:b/>
          <w:bCs/>
          <w:lang w:val="en-IN"/>
        </w:rPr>
        <w:t>on-call rotations</w:t>
      </w:r>
      <w:r w:rsidRPr="009937EC">
        <w:rPr>
          <w:lang w:val="en-IN"/>
        </w:rPr>
        <w:t> and escalation policies are active.</w:t>
      </w:r>
    </w:p>
    <w:p w14:paraId="0EC4217D" w14:textId="77777777" w:rsidR="009937EC" w:rsidRPr="009937EC" w:rsidRDefault="009937EC" w:rsidP="009937EC">
      <w:pPr>
        <w:numPr>
          <w:ilvl w:val="0"/>
          <w:numId w:val="14"/>
        </w:numPr>
        <w:rPr>
          <w:lang w:val="en-IN"/>
        </w:rPr>
      </w:pPr>
      <w:r w:rsidRPr="009937EC">
        <w:rPr>
          <w:lang w:val="en-IN"/>
        </w:rPr>
        <w:t>Use </w:t>
      </w:r>
      <w:r w:rsidRPr="009937EC">
        <w:rPr>
          <w:b/>
          <w:bCs/>
          <w:lang w:val="en-IN"/>
        </w:rPr>
        <w:t>alert deduplication and suppression rules</w:t>
      </w:r>
      <w:r w:rsidRPr="009937EC">
        <w:rPr>
          <w:lang w:val="en-IN"/>
        </w:rPr>
        <w:t> wisely.</w:t>
      </w:r>
    </w:p>
    <w:p w14:paraId="15456DB5" w14:textId="77777777" w:rsidR="009937EC" w:rsidRPr="009937EC" w:rsidRDefault="009937EC" w:rsidP="009937EC">
      <w:pPr>
        <w:rPr>
          <w:lang w:val="en-IN"/>
        </w:rPr>
      </w:pPr>
      <w:r w:rsidRPr="009937EC">
        <w:rPr>
          <w:b/>
          <w:bCs/>
          <w:lang w:val="en-IN"/>
        </w:rPr>
        <w:t>→ Logs, metrics, traces exist, but still blind during outages. What's missing?</w:t>
      </w:r>
    </w:p>
    <w:p w14:paraId="238E6A01" w14:textId="77777777" w:rsidR="009937EC" w:rsidRPr="009937EC" w:rsidRDefault="009937EC" w:rsidP="009937EC">
      <w:pPr>
        <w:numPr>
          <w:ilvl w:val="0"/>
          <w:numId w:val="15"/>
        </w:numPr>
        <w:rPr>
          <w:lang w:val="en-IN"/>
        </w:rPr>
      </w:pPr>
      <w:r w:rsidRPr="009937EC">
        <w:rPr>
          <w:lang w:val="en-IN"/>
        </w:rPr>
        <w:t>Lack of </w:t>
      </w:r>
      <w:r w:rsidRPr="009937EC">
        <w:rPr>
          <w:b/>
          <w:bCs/>
          <w:lang w:val="en-IN"/>
        </w:rPr>
        <w:t>correlation</w:t>
      </w:r>
      <w:r w:rsidRPr="009937EC">
        <w:rPr>
          <w:lang w:val="en-IN"/>
        </w:rPr>
        <w:t> between observability data.</w:t>
      </w:r>
    </w:p>
    <w:p w14:paraId="298560F4" w14:textId="77777777" w:rsidR="009937EC" w:rsidRPr="009937EC" w:rsidRDefault="009937EC" w:rsidP="009937EC">
      <w:pPr>
        <w:numPr>
          <w:ilvl w:val="0"/>
          <w:numId w:val="15"/>
        </w:numPr>
        <w:rPr>
          <w:lang w:val="en-IN"/>
        </w:rPr>
      </w:pPr>
      <w:r w:rsidRPr="009937EC">
        <w:rPr>
          <w:lang w:val="en-IN"/>
        </w:rPr>
        <w:t>Missing </w:t>
      </w:r>
      <w:r w:rsidRPr="009937EC">
        <w:rPr>
          <w:b/>
          <w:bCs/>
          <w:lang w:val="en-IN"/>
        </w:rPr>
        <w:t>contextual dashboards</w:t>
      </w:r>
      <w:r w:rsidRPr="009937EC">
        <w:rPr>
          <w:lang w:val="en-IN"/>
        </w:rPr>
        <w:t> or </w:t>
      </w:r>
      <w:r w:rsidRPr="009937EC">
        <w:rPr>
          <w:b/>
          <w:bCs/>
          <w:lang w:val="en-IN"/>
        </w:rPr>
        <w:t>service maps</w:t>
      </w:r>
      <w:r w:rsidRPr="009937EC">
        <w:rPr>
          <w:lang w:val="en-IN"/>
        </w:rPr>
        <w:t>.</w:t>
      </w:r>
    </w:p>
    <w:p w14:paraId="7CE547EE" w14:textId="77777777" w:rsidR="009937EC" w:rsidRPr="009937EC" w:rsidRDefault="009937EC" w:rsidP="009937EC">
      <w:pPr>
        <w:numPr>
          <w:ilvl w:val="0"/>
          <w:numId w:val="15"/>
        </w:numPr>
        <w:rPr>
          <w:lang w:val="en-IN"/>
        </w:rPr>
      </w:pPr>
      <w:r w:rsidRPr="009937EC">
        <w:rPr>
          <w:lang w:val="en-IN"/>
        </w:rPr>
        <w:t>No </w:t>
      </w:r>
      <w:r w:rsidRPr="009937EC">
        <w:rPr>
          <w:b/>
          <w:bCs/>
          <w:lang w:val="en-IN"/>
        </w:rPr>
        <w:t>real-time anomaly detection</w:t>
      </w:r>
      <w:r w:rsidRPr="009937EC">
        <w:rPr>
          <w:lang w:val="en-IN"/>
        </w:rPr>
        <w:t> or </w:t>
      </w:r>
      <w:r w:rsidRPr="009937EC">
        <w:rPr>
          <w:b/>
          <w:bCs/>
          <w:lang w:val="en-IN"/>
        </w:rPr>
        <w:t>event timelines</w:t>
      </w:r>
      <w:r w:rsidRPr="009937EC">
        <w:rPr>
          <w:lang w:val="en-IN"/>
        </w:rPr>
        <w:t>.</w:t>
      </w:r>
    </w:p>
    <w:p w14:paraId="030566C2" w14:textId="77777777" w:rsidR="009937EC" w:rsidRPr="009937EC" w:rsidRDefault="009937EC" w:rsidP="009937EC">
      <w:pPr>
        <w:numPr>
          <w:ilvl w:val="0"/>
          <w:numId w:val="15"/>
        </w:numPr>
        <w:rPr>
          <w:lang w:val="en-IN"/>
        </w:rPr>
      </w:pPr>
      <w:r w:rsidRPr="009937EC">
        <w:rPr>
          <w:lang w:val="en-IN"/>
        </w:rPr>
        <w:t>Poor </w:t>
      </w:r>
      <w:r w:rsidRPr="009937EC">
        <w:rPr>
          <w:b/>
          <w:bCs/>
          <w:lang w:val="en-IN"/>
        </w:rPr>
        <w:t>log enrichment</w:t>
      </w:r>
      <w:r w:rsidRPr="009937EC">
        <w:rPr>
          <w:lang w:val="en-IN"/>
        </w:rPr>
        <w:t> (e.g., missing request IDs).</w:t>
      </w:r>
    </w:p>
    <w:p w14:paraId="0143C62B" w14:textId="77777777" w:rsidR="009937EC" w:rsidRPr="009937EC" w:rsidRDefault="009937EC" w:rsidP="009937EC">
      <w:pPr>
        <w:numPr>
          <w:ilvl w:val="0"/>
          <w:numId w:val="15"/>
        </w:numPr>
        <w:rPr>
          <w:lang w:val="en-IN"/>
        </w:rPr>
      </w:pPr>
      <w:r w:rsidRPr="009937EC">
        <w:rPr>
          <w:lang w:val="en-IN"/>
        </w:rPr>
        <w:t>Consider </w:t>
      </w:r>
      <w:proofErr w:type="spellStart"/>
      <w:r w:rsidRPr="009937EC">
        <w:rPr>
          <w:b/>
          <w:bCs/>
          <w:lang w:val="en-IN"/>
        </w:rPr>
        <w:t>OpenTelemetry</w:t>
      </w:r>
      <w:proofErr w:type="spellEnd"/>
      <w:r w:rsidRPr="009937EC">
        <w:rPr>
          <w:lang w:val="en-IN"/>
        </w:rPr>
        <w:t> for unified observability.</w:t>
      </w:r>
    </w:p>
    <w:p w14:paraId="2016211D" w14:textId="77777777" w:rsidR="009937EC" w:rsidRPr="009937EC" w:rsidRDefault="00000000" w:rsidP="009937EC">
      <w:pPr>
        <w:rPr>
          <w:lang w:val="en-IN"/>
        </w:rPr>
      </w:pPr>
      <w:r>
        <w:rPr>
          <w:lang w:val="en-IN"/>
        </w:rPr>
        <w:pict w14:anchorId="2C92A1AF">
          <v:rect id="_x0000_i1028" style="width:8in;height:0" o:hrpct="0" o:hralign="center" o:hrstd="t" o:hr="t" fillcolor="#a0a0a0" stroked="f"/>
        </w:pict>
      </w:r>
    </w:p>
    <w:p w14:paraId="0C011692" w14:textId="77777777" w:rsidR="009937EC" w:rsidRPr="009937EC" w:rsidRDefault="009937EC" w:rsidP="009937EC">
      <w:pPr>
        <w:rPr>
          <w:b/>
          <w:bCs/>
          <w:lang w:val="en-IN"/>
        </w:rPr>
      </w:pPr>
      <w:r w:rsidRPr="009937EC">
        <w:rPr>
          <w:b/>
          <w:bCs/>
          <w:lang w:val="en-IN"/>
        </w:rPr>
        <w:t>Containerisation and Kubernetes</w:t>
      </w:r>
    </w:p>
    <w:p w14:paraId="20CB98D9" w14:textId="77777777" w:rsidR="009937EC" w:rsidRPr="009937EC" w:rsidRDefault="009937EC" w:rsidP="009937EC">
      <w:pPr>
        <w:rPr>
          <w:lang w:val="en-IN"/>
        </w:rPr>
      </w:pPr>
      <w:r w:rsidRPr="009937EC">
        <w:rPr>
          <w:b/>
          <w:bCs/>
          <w:lang w:val="en-IN"/>
        </w:rPr>
        <w:t>→ Cluster runs out of resources. How to manage and optimize?</w:t>
      </w:r>
    </w:p>
    <w:p w14:paraId="3DB388B3" w14:textId="77777777" w:rsidR="009937EC" w:rsidRPr="009937EC" w:rsidRDefault="009937EC" w:rsidP="009937EC">
      <w:pPr>
        <w:numPr>
          <w:ilvl w:val="0"/>
          <w:numId w:val="16"/>
        </w:numPr>
        <w:rPr>
          <w:lang w:val="en-IN"/>
        </w:rPr>
      </w:pPr>
      <w:r w:rsidRPr="009937EC">
        <w:rPr>
          <w:lang w:val="en-IN"/>
        </w:rPr>
        <w:t>Use </w:t>
      </w:r>
      <w:r w:rsidRPr="009937EC">
        <w:rPr>
          <w:b/>
          <w:bCs/>
          <w:lang w:val="en-IN"/>
        </w:rPr>
        <w:t>resource requests and limits</w:t>
      </w:r>
      <w:r w:rsidRPr="009937EC">
        <w:rPr>
          <w:lang w:val="en-IN"/>
        </w:rPr>
        <w:t> properly.</w:t>
      </w:r>
    </w:p>
    <w:p w14:paraId="2B8FFE47" w14:textId="77777777" w:rsidR="009937EC" w:rsidRPr="009937EC" w:rsidRDefault="009937EC" w:rsidP="009937EC">
      <w:pPr>
        <w:numPr>
          <w:ilvl w:val="0"/>
          <w:numId w:val="16"/>
        </w:numPr>
        <w:rPr>
          <w:lang w:val="en-IN"/>
        </w:rPr>
      </w:pPr>
      <w:r w:rsidRPr="009937EC">
        <w:rPr>
          <w:lang w:val="en-IN"/>
        </w:rPr>
        <w:t>Implement </w:t>
      </w:r>
      <w:r w:rsidRPr="009937EC">
        <w:rPr>
          <w:b/>
          <w:bCs/>
          <w:lang w:val="en-IN"/>
        </w:rPr>
        <w:t>Horizontal Pod Autoscaling (HPA)</w:t>
      </w:r>
      <w:r w:rsidRPr="009937EC">
        <w:rPr>
          <w:lang w:val="en-IN"/>
        </w:rPr>
        <w:t>.</w:t>
      </w:r>
    </w:p>
    <w:p w14:paraId="4E1AB146" w14:textId="77777777" w:rsidR="009937EC" w:rsidRPr="009937EC" w:rsidRDefault="009937EC" w:rsidP="009937EC">
      <w:pPr>
        <w:numPr>
          <w:ilvl w:val="0"/>
          <w:numId w:val="16"/>
        </w:numPr>
        <w:rPr>
          <w:lang w:val="en-IN"/>
        </w:rPr>
      </w:pPr>
      <w:r w:rsidRPr="009937EC">
        <w:rPr>
          <w:lang w:val="en-IN"/>
        </w:rPr>
        <w:t>Monitor with </w:t>
      </w:r>
      <w:r w:rsidRPr="009937EC">
        <w:rPr>
          <w:b/>
          <w:bCs/>
          <w:lang w:val="en-IN"/>
        </w:rPr>
        <w:t>Kube-state-metrics</w:t>
      </w:r>
      <w:r w:rsidRPr="009937EC">
        <w:rPr>
          <w:lang w:val="en-IN"/>
        </w:rPr>
        <w:t> and </w:t>
      </w:r>
      <w:r w:rsidRPr="009937EC">
        <w:rPr>
          <w:b/>
          <w:bCs/>
          <w:lang w:val="en-IN"/>
        </w:rPr>
        <w:t>Prometheus</w:t>
      </w:r>
      <w:r w:rsidRPr="009937EC">
        <w:rPr>
          <w:lang w:val="en-IN"/>
        </w:rPr>
        <w:t>.</w:t>
      </w:r>
    </w:p>
    <w:p w14:paraId="710FAF35" w14:textId="77777777" w:rsidR="009937EC" w:rsidRPr="009937EC" w:rsidRDefault="009937EC" w:rsidP="009937EC">
      <w:pPr>
        <w:numPr>
          <w:ilvl w:val="0"/>
          <w:numId w:val="16"/>
        </w:numPr>
        <w:rPr>
          <w:lang w:val="en-IN"/>
        </w:rPr>
      </w:pPr>
      <w:r w:rsidRPr="009937EC">
        <w:rPr>
          <w:lang w:val="en-IN"/>
        </w:rPr>
        <w:t>Clean up </w:t>
      </w:r>
      <w:r w:rsidRPr="009937EC">
        <w:rPr>
          <w:b/>
          <w:bCs/>
          <w:lang w:val="en-IN"/>
        </w:rPr>
        <w:t>unused resources</w:t>
      </w:r>
      <w:r w:rsidRPr="009937EC">
        <w:rPr>
          <w:lang w:val="en-IN"/>
        </w:rPr>
        <w:t> and optimize node sizes.</w:t>
      </w:r>
    </w:p>
    <w:p w14:paraId="01C169DC" w14:textId="77777777" w:rsidR="009937EC" w:rsidRPr="009937EC" w:rsidRDefault="009937EC" w:rsidP="009937EC">
      <w:pPr>
        <w:numPr>
          <w:ilvl w:val="0"/>
          <w:numId w:val="16"/>
        </w:numPr>
        <w:rPr>
          <w:lang w:val="en-IN"/>
        </w:rPr>
      </w:pPr>
      <w:r w:rsidRPr="009937EC">
        <w:rPr>
          <w:lang w:val="en-IN"/>
        </w:rPr>
        <w:lastRenderedPageBreak/>
        <w:t>Consider </w:t>
      </w:r>
      <w:r w:rsidRPr="009937EC">
        <w:rPr>
          <w:b/>
          <w:bCs/>
          <w:lang w:val="en-IN"/>
        </w:rPr>
        <w:t xml:space="preserve">Cluster </w:t>
      </w:r>
      <w:proofErr w:type="spellStart"/>
      <w:r w:rsidRPr="009937EC">
        <w:rPr>
          <w:b/>
          <w:bCs/>
          <w:lang w:val="en-IN"/>
        </w:rPr>
        <w:t>Autoscaler</w:t>
      </w:r>
      <w:proofErr w:type="spellEnd"/>
      <w:r w:rsidRPr="009937EC">
        <w:rPr>
          <w:lang w:val="en-IN"/>
        </w:rPr>
        <w:t> or </w:t>
      </w:r>
      <w:r w:rsidRPr="009937EC">
        <w:rPr>
          <w:b/>
          <w:bCs/>
          <w:lang w:val="en-IN"/>
        </w:rPr>
        <w:t>node pools</w:t>
      </w:r>
      <w:r w:rsidRPr="009937EC">
        <w:rPr>
          <w:lang w:val="en-IN"/>
        </w:rPr>
        <w:t>.</w:t>
      </w:r>
    </w:p>
    <w:p w14:paraId="7406DC15" w14:textId="77777777" w:rsidR="009937EC" w:rsidRPr="009937EC" w:rsidRDefault="009937EC" w:rsidP="009937EC">
      <w:pPr>
        <w:rPr>
          <w:lang w:val="en-IN"/>
        </w:rPr>
      </w:pPr>
      <w:r w:rsidRPr="009937EC">
        <w:rPr>
          <w:b/>
          <w:bCs/>
          <w:lang w:val="en-IN"/>
        </w:rPr>
        <w:t xml:space="preserve">→ One pod </w:t>
      </w:r>
      <w:proofErr w:type="gramStart"/>
      <w:r w:rsidRPr="009937EC">
        <w:rPr>
          <w:b/>
          <w:bCs/>
          <w:lang w:val="en-IN"/>
        </w:rPr>
        <w:t>works,</w:t>
      </w:r>
      <w:proofErr w:type="gramEnd"/>
      <w:r w:rsidRPr="009937EC">
        <w:rPr>
          <w:b/>
          <w:bCs/>
          <w:lang w:val="en-IN"/>
        </w:rPr>
        <w:t xml:space="preserve"> another fails with same image. Debug steps?</w:t>
      </w:r>
    </w:p>
    <w:p w14:paraId="4636168E" w14:textId="77777777" w:rsidR="009937EC" w:rsidRPr="009937EC" w:rsidRDefault="009937EC" w:rsidP="009937EC">
      <w:pPr>
        <w:numPr>
          <w:ilvl w:val="0"/>
          <w:numId w:val="17"/>
        </w:numPr>
        <w:rPr>
          <w:lang w:val="en-IN"/>
        </w:rPr>
      </w:pPr>
      <w:r w:rsidRPr="009937EC">
        <w:rPr>
          <w:lang w:val="en-IN"/>
        </w:rPr>
        <w:t>Check </w:t>
      </w:r>
      <w:r w:rsidRPr="009937EC">
        <w:rPr>
          <w:b/>
          <w:bCs/>
          <w:lang w:val="en-IN"/>
        </w:rPr>
        <w:t>pod logs</w:t>
      </w:r>
      <w:r w:rsidRPr="009937EC">
        <w:rPr>
          <w:lang w:val="en-IN"/>
        </w:rPr>
        <w:t> and </w:t>
      </w:r>
      <w:r w:rsidRPr="009937EC">
        <w:rPr>
          <w:b/>
          <w:bCs/>
          <w:lang w:val="en-IN"/>
        </w:rPr>
        <w:t>events</w:t>
      </w:r>
      <w:r w:rsidRPr="009937EC">
        <w:rPr>
          <w:lang w:val="en-IN"/>
        </w:rPr>
        <w:t> (</w:t>
      </w:r>
      <w:proofErr w:type="spellStart"/>
      <w:r w:rsidRPr="009937EC">
        <w:rPr>
          <w:lang w:val="en-IN"/>
        </w:rPr>
        <w:t>kubectl</w:t>
      </w:r>
      <w:proofErr w:type="spellEnd"/>
      <w:r w:rsidRPr="009937EC">
        <w:rPr>
          <w:lang w:val="en-IN"/>
        </w:rPr>
        <w:t xml:space="preserve"> describe pod).</w:t>
      </w:r>
    </w:p>
    <w:p w14:paraId="240C18FC" w14:textId="77777777" w:rsidR="009937EC" w:rsidRPr="009937EC" w:rsidRDefault="009937EC" w:rsidP="009937EC">
      <w:pPr>
        <w:numPr>
          <w:ilvl w:val="0"/>
          <w:numId w:val="17"/>
        </w:numPr>
        <w:rPr>
          <w:lang w:val="en-IN"/>
        </w:rPr>
      </w:pPr>
      <w:r w:rsidRPr="009937EC">
        <w:rPr>
          <w:lang w:val="en-IN"/>
        </w:rPr>
        <w:t>Compare </w:t>
      </w:r>
      <w:r w:rsidRPr="009937EC">
        <w:rPr>
          <w:b/>
          <w:bCs/>
          <w:lang w:val="en-IN"/>
        </w:rPr>
        <w:t>environment variables</w:t>
      </w:r>
      <w:r w:rsidRPr="009937EC">
        <w:rPr>
          <w:lang w:val="en-IN"/>
        </w:rPr>
        <w:t>, </w:t>
      </w:r>
      <w:r w:rsidRPr="009937EC">
        <w:rPr>
          <w:b/>
          <w:bCs/>
          <w:lang w:val="en-IN"/>
        </w:rPr>
        <w:t>volumes</w:t>
      </w:r>
      <w:r w:rsidRPr="009937EC">
        <w:rPr>
          <w:lang w:val="en-IN"/>
        </w:rPr>
        <w:t>, and </w:t>
      </w:r>
      <w:proofErr w:type="spellStart"/>
      <w:r w:rsidRPr="009937EC">
        <w:rPr>
          <w:b/>
          <w:bCs/>
          <w:lang w:val="en-IN"/>
        </w:rPr>
        <w:t>init</w:t>
      </w:r>
      <w:proofErr w:type="spellEnd"/>
      <w:r w:rsidRPr="009937EC">
        <w:rPr>
          <w:b/>
          <w:bCs/>
          <w:lang w:val="en-IN"/>
        </w:rPr>
        <w:t xml:space="preserve"> containers</w:t>
      </w:r>
      <w:r w:rsidRPr="009937EC">
        <w:rPr>
          <w:lang w:val="en-IN"/>
        </w:rPr>
        <w:t>.</w:t>
      </w:r>
    </w:p>
    <w:p w14:paraId="7F273563" w14:textId="77777777" w:rsidR="009937EC" w:rsidRPr="009937EC" w:rsidRDefault="009937EC" w:rsidP="009937EC">
      <w:pPr>
        <w:numPr>
          <w:ilvl w:val="0"/>
          <w:numId w:val="17"/>
        </w:numPr>
        <w:rPr>
          <w:lang w:val="en-IN"/>
        </w:rPr>
      </w:pPr>
      <w:r w:rsidRPr="009937EC">
        <w:rPr>
          <w:lang w:val="en-IN"/>
        </w:rPr>
        <w:t>Validate </w:t>
      </w:r>
      <w:r w:rsidRPr="009937EC">
        <w:rPr>
          <w:b/>
          <w:bCs/>
          <w:lang w:val="en-IN"/>
        </w:rPr>
        <w:t>network policies</w:t>
      </w:r>
      <w:r w:rsidRPr="009937EC">
        <w:rPr>
          <w:lang w:val="en-IN"/>
        </w:rPr>
        <w:t> and </w:t>
      </w:r>
      <w:r w:rsidRPr="009937EC">
        <w:rPr>
          <w:b/>
          <w:bCs/>
          <w:lang w:val="en-IN"/>
        </w:rPr>
        <w:t>service accounts</w:t>
      </w:r>
      <w:r w:rsidRPr="009937EC">
        <w:rPr>
          <w:lang w:val="en-IN"/>
        </w:rPr>
        <w:t>.</w:t>
      </w:r>
    </w:p>
    <w:p w14:paraId="1E381FDC" w14:textId="77777777" w:rsidR="009937EC" w:rsidRPr="009937EC" w:rsidRDefault="009937EC" w:rsidP="009937EC">
      <w:pPr>
        <w:numPr>
          <w:ilvl w:val="0"/>
          <w:numId w:val="17"/>
        </w:numPr>
        <w:rPr>
          <w:lang w:val="en-IN"/>
        </w:rPr>
      </w:pPr>
      <w:r w:rsidRPr="009937EC">
        <w:rPr>
          <w:lang w:val="en-IN"/>
        </w:rPr>
        <w:t>Look for </w:t>
      </w:r>
      <w:r w:rsidRPr="009937EC">
        <w:rPr>
          <w:b/>
          <w:bCs/>
          <w:lang w:val="en-IN"/>
        </w:rPr>
        <w:t>node-specific issues</w:t>
      </w:r>
      <w:r w:rsidRPr="009937EC">
        <w:rPr>
          <w:lang w:val="en-IN"/>
        </w:rPr>
        <w:t> or taints.</w:t>
      </w:r>
    </w:p>
    <w:p w14:paraId="6A2B0F5D" w14:textId="77777777" w:rsidR="009937EC" w:rsidRPr="009937EC" w:rsidRDefault="009937EC" w:rsidP="009937EC">
      <w:pPr>
        <w:numPr>
          <w:ilvl w:val="0"/>
          <w:numId w:val="17"/>
        </w:numPr>
        <w:rPr>
          <w:lang w:val="en-IN"/>
        </w:rPr>
      </w:pPr>
      <w:r w:rsidRPr="009937EC">
        <w:rPr>
          <w:lang w:val="en-IN"/>
        </w:rPr>
        <w:t>Use </w:t>
      </w:r>
      <w:r w:rsidRPr="009937EC">
        <w:rPr>
          <w:b/>
          <w:bCs/>
          <w:lang w:val="en-IN"/>
        </w:rPr>
        <w:t>debug containers</w:t>
      </w:r>
      <w:r w:rsidRPr="009937EC">
        <w:rPr>
          <w:lang w:val="en-IN"/>
        </w:rPr>
        <w:t> or ephemeral containers for inspection.</w:t>
      </w:r>
    </w:p>
    <w:p w14:paraId="10F957D4" w14:textId="77777777" w:rsidR="009937EC" w:rsidRPr="009937EC" w:rsidRDefault="00000000" w:rsidP="009937EC">
      <w:pPr>
        <w:rPr>
          <w:lang w:val="en-IN"/>
        </w:rPr>
      </w:pPr>
      <w:r>
        <w:rPr>
          <w:lang w:val="en-IN"/>
        </w:rPr>
        <w:pict w14:anchorId="10517F1C">
          <v:rect id="_x0000_i1029" style="width:8in;height:0" o:hrpct="0" o:hralign="center" o:hrstd="t" o:hr="t" fillcolor="#a0a0a0" stroked="f"/>
        </w:pict>
      </w:r>
    </w:p>
    <w:p w14:paraId="48AB08DA" w14:textId="77777777" w:rsidR="009937EC" w:rsidRPr="009937EC" w:rsidRDefault="009937EC" w:rsidP="009937EC">
      <w:pPr>
        <w:rPr>
          <w:b/>
          <w:bCs/>
          <w:lang w:val="en-IN"/>
        </w:rPr>
      </w:pPr>
      <w:r w:rsidRPr="009937EC">
        <w:rPr>
          <w:b/>
          <w:bCs/>
          <w:lang w:val="en-IN"/>
        </w:rPr>
        <w:t>Security and Access Control</w:t>
      </w:r>
    </w:p>
    <w:p w14:paraId="647F6CCF" w14:textId="77777777" w:rsidR="009937EC" w:rsidRPr="009937EC" w:rsidRDefault="009937EC" w:rsidP="009937EC">
      <w:pPr>
        <w:rPr>
          <w:lang w:val="en-IN"/>
        </w:rPr>
      </w:pPr>
      <w:r w:rsidRPr="009937EC">
        <w:rPr>
          <w:b/>
          <w:bCs/>
          <w:lang w:val="en-IN"/>
        </w:rPr>
        <w:t>→ Developers have too many prod permissions. Enforce least privilege?</w:t>
      </w:r>
    </w:p>
    <w:p w14:paraId="077E2455" w14:textId="77777777" w:rsidR="009937EC" w:rsidRPr="009937EC" w:rsidRDefault="009937EC" w:rsidP="009937EC">
      <w:pPr>
        <w:numPr>
          <w:ilvl w:val="0"/>
          <w:numId w:val="18"/>
        </w:numPr>
        <w:rPr>
          <w:lang w:val="en-IN"/>
        </w:rPr>
      </w:pPr>
      <w:r w:rsidRPr="009937EC">
        <w:rPr>
          <w:lang w:val="en-IN"/>
        </w:rPr>
        <w:t>Use </w:t>
      </w:r>
      <w:r w:rsidRPr="009937EC">
        <w:rPr>
          <w:b/>
          <w:bCs/>
          <w:lang w:val="en-IN"/>
        </w:rPr>
        <w:t>IAM roles</w:t>
      </w:r>
      <w:r w:rsidRPr="009937EC">
        <w:rPr>
          <w:lang w:val="en-IN"/>
        </w:rPr>
        <w:t> with fine-grained policies.</w:t>
      </w:r>
    </w:p>
    <w:p w14:paraId="0D449046" w14:textId="77777777" w:rsidR="009937EC" w:rsidRPr="009937EC" w:rsidRDefault="009937EC" w:rsidP="009937EC">
      <w:pPr>
        <w:numPr>
          <w:ilvl w:val="0"/>
          <w:numId w:val="18"/>
        </w:numPr>
        <w:rPr>
          <w:lang w:val="en-IN"/>
        </w:rPr>
      </w:pPr>
      <w:r w:rsidRPr="009937EC">
        <w:rPr>
          <w:lang w:val="en-IN"/>
        </w:rPr>
        <w:t>Implement </w:t>
      </w:r>
      <w:r w:rsidRPr="009937EC">
        <w:rPr>
          <w:b/>
          <w:bCs/>
          <w:lang w:val="en-IN"/>
        </w:rPr>
        <w:t>Just-In-Time (JIT) access</w:t>
      </w:r>
      <w:r w:rsidRPr="009937EC">
        <w:rPr>
          <w:lang w:val="en-IN"/>
        </w:rPr>
        <w:t> and </w:t>
      </w:r>
      <w:r w:rsidRPr="009937EC">
        <w:rPr>
          <w:b/>
          <w:bCs/>
          <w:lang w:val="en-IN"/>
        </w:rPr>
        <w:t>approval workflows</w:t>
      </w:r>
      <w:r w:rsidRPr="009937EC">
        <w:rPr>
          <w:lang w:val="en-IN"/>
        </w:rPr>
        <w:t>.</w:t>
      </w:r>
    </w:p>
    <w:p w14:paraId="1A5F742C" w14:textId="77777777" w:rsidR="009937EC" w:rsidRPr="009937EC" w:rsidRDefault="009937EC" w:rsidP="009937EC">
      <w:pPr>
        <w:numPr>
          <w:ilvl w:val="0"/>
          <w:numId w:val="18"/>
        </w:numPr>
        <w:rPr>
          <w:lang w:val="en-IN"/>
        </w:rPr>
      </w:pPr>
      <w:r w:rsidRPr="009937EC">
        <w:rPr>
          <w:lang w:val="en-IN"/>
        </w:rPr>
        <w:t>Audit access regularly with </w:t>
      </w:r>
      <w:r w:rsidRPr="009937EC">
        <w:rPr>
          <w:b/>
          <w:bCs/>
          <w:lang w:val="en-IN"/>
        </w:rPr>
        <w:t>access reviews</w:t>
      </w:r>
      <w:r w:rsidRPr="009937EC">
        <w:rPr>
          <w:lang w:val="en-IN"/>
        </w:rPr>
        <w:t>.</w:t>
      </w:r>
    </w:p>
    <w:p w14:paraId="5AF86BF0" w14:textId="77777777" w:rsidR="009937EC" w:rsidRPr="009937EC" w:rsidRDefault="009937EC" w:rsidP="009937EC">
      <w:pPr>
        <w:numPr>
          <w:ilvl w:val="0"/>
          <w:numId w:val="18"/>
        </w:numPr>
        <w:rPr>
          <w:lang w:val="en-IN"/>
        </w:rPr>
      </w:pPr>
      <w:r w:rsidRPr="009937EC">
        <w:rPr>
          <w:lang w:val="en-IN"/>
        </w:rPr>
        <w:t>Use </w:t>
      </w:r>
      <w:r w:rsidRPr="009937EC">
        <w:rPr>
          <w:b/>
          <w:bCs/>
          <w:lang w:val="en-IN"/>
        </w:rPr>
        <w:t>separate accounts/projects</w:t>
      </w:r>
      <w:r w:rsidRPr="009937EC">
        <w:rPr>
          <w:lang w:val="en-IN"/>
        </w:rPr>
        <w:t> for prod and non-prod.</w:t>
      </w:r>
    </w:p>
    <w:p w14:paraId="0751B99F" w14:textId="77777777" w:rsidR="009937EC" w:rsidRPr="009937EC" w:rsidRDefault="009937EC" w:rsidP="009937EC">
      <w:pPr>
        <w:numPr>
          <w:ilvl w:val="0"/>
          <w:numId w:val="18"/>
        </w:numPr>
        <w:rPr>
          <w:lang w:val="en-IN"/>
        </w:rPr>
      </w:pPr>
      <w:r w:rsidRPr="009937EC">
        <w:rPr>
          <w:lang w:val="en-IN"/>
        </w:rPr>
        <w:t>Educate on </w:t>
      </w:r>
      <w:r w:rsidRPr="009937EC">
        <w:rPr>
          <w:b/>
          <w:bCs/>
          <w:lang w:val="en-IN"/>
        </w:rPr>
        <w:t>principle of least privilege</w:t>
      </w:r>
      <w:r w:rsidRPr="009937EC">
        <w:rPr>
          <w:lang w:val="en-IN"/>
        </w:rPr>
        <w:t>.</w:t>
      </w:r>
    </w:p>
    <w:p w14:paraId="654ABDA9" w14:textId="77777777" w:rsidR="009937EC" w:rsidRPr="009937EC" w:rsidRDefault="009937EC" w:rsidP="009937EC">
      <w:pPr>
        <w:rPr>
          <w:lang w:val="en-IN"/>
        </w:rPr>
      </w:pPr>
      <w:r w:rsidRPr="009937EC">
        <w:rPr>
          <w:b/>
          <w:bCs/>
          <w:lang w:val="en-IN"/>
        </w:rPr>
        <w:t>→ Secret exposed in Git commit. What now and how to prevent?</w:t>
      </w:r>
    </w:p>
    <w:p w14:paraId="7F5ADF5F" w14:textId="77777777" w:rsidR="009937EC" w:rsidRPr="009937EC" w:rsidRDefault="009937EC" w:rsidP="009937EC">
      <w:pPr>
        <w:numPr>
          <w:ilvl w:val="0"/>
          <w:numId w:val="19"/>
        </w:numPr>
        <w:rPr>
          <w:lang w:val="en-IN"/>
        </w:rPr>
      </w:pPr>
      <w:r w:rsidRPr="009937EC">
        <w:rPr>
          <w:b/>
          <w:bCs/>
          <w:lang w:val="en-IN"/>
        </w:rPr>
        <w:t>Revoke and rotate</w:t>
      </w:r>
      <w:r w:rsidRPr="009937EC">
        <w:rPr>
          <w:lang w:val="en-IN"/>
        </w:rPr>
        <w:t> the secret immediately.</w:t>
      </w:r>
    </w:p>
    <w:p w14:paraId="5C383DB1" w14:textId="77777777" w:rsidR="009937EC" w:rsidRPr="009937EC" w:rsidRDefault="009937EC" w:rsidP="009937EC">
      <w:pPr>
        <w:numPr>
          <w:ilvl w:val="0"/>
          <w:numId w:val="19"/>
        </w:numPr>
        <w:rPr>
          <w:lang w:val="en-IN"/>
        </w:rPr>
      </w:pPr>
      <w:r w:rsidRPr="009937EC">
        <w:rPr>
          <w:lang w:val="en-IN"/>
        </w:rPr>
        <w:t>Use tools like </w:t>
      </w:r>
      <w:proofErr w:type="spellStart"/>
      <w:r w:rsidRPr="009937EC">
        <w:rPr>
          <w:b/>
          <w:bCs/>
          <w:lang w:val="en-IN"/>
        </w:rPr>
        <w:t>GitGuardian</w:t>
      </w:r>
      <w:proofErr w:type="spellEnd"/>
      <w:r w:rsidRPr="009937EC">
        <w:rPr>
          <w:lang w:val="en-IN"/>
        </w:rPr>
        <w:t> or </w:t>
      </w:r>
      <w:proofErr w:type="spellStart"/>
      <w:r w:rsidRPr="009937EC">
        <w:rPr>
          <w:b/>
          <w:bCs/>
          <w:lang w:val="en-IN"/>
        </w:rPr>
        <w:t>TruffleHog</w:t>
      </w:r>
      <w:proofErr w:type="spellEnd"/>
      <w:r w:rsidRPr="009937EC">
        <w:rPr>
          <w:lang w:val="en-IN"/>
        </w:rPr>
        <w:t> to scan history.</w:t>
      </w:r>
    </w:p>
    <w:p w14:paraId="74A384A4" w14:textId="77777777" w:rsidR="009937EC" w:rsidRPr="009937EC" w:rsidRDefault="009937EC" w:rsidP="009937EC">
      <w:pPr>
        <w:numPr>
          <w:ilvl w:val="0"/>
          <w:numId w:val="19"/>
        </w:numPr>
        <w:rPr>
          <w:lang w:val="en-IN"/>
        </w:rPr>
      </w:pPr>
      <w:r w:rsidRPr="009937EC">
        <w:rPr>
          <w:lang w:val="en-IN"/>
        </w:rPr>
        <w:t>Add </w:t>
      </w:r>
      <w:r w:rsidRPr="009937EC">
        <w:rPr>
          <w:b/>
          <w:bCs/>
          <w:lang w:val="en-IN"/>
        </w:rPr>
        <w:t>pre-commit hooks</w:t>
      </w:r>
      <w:r w:rsidRPr="009937EC">
        <w:rPr>
          <w:lang w:val="en-IN"/>
        </w:rPr>
        <w:t> to prevent secret leaks.</w:t>
      </w:r>
    </w:p>
    <w:p w14:paraId="40248383" w14:textId="77777777" w:rsidR="009937EC" w:rsidRPr="009937EC" w:rsidRDefault="009937EC" w:rsidP="009937EC">
      <w:pPr>
        <w:numPr>
          <w:ilvl w:val="0"/>
          <w:numId w:val="19"/>
        </w:numPr>
        <w:rPr>
          <w:lang w:val="en-IN"/>
        </w:rPr>
      </w:pPr>
      <w:r w:rsidRPr="009937EC">
        <w:rPr>
          <w:lang w:val="en-IN"/>
        </w:rPr>
        <w:t>Store secrets in </w:t>
      </w:r>
      <w:r w:rsidRPr="009937EC">
        <w:rPr>
          <w:b/>
          <w:bCs/>
          <w:lang w:val="en-IN"/>
        </w:rPr>
        <w:t>vaults</w:t>
      </w:r>
      <w:r w:rsidRPr="009937EC">
        <w:rPr>
          <w:lang w:val="en-IN"/>
        </w:rPr>
        <w:t xml:space="preserve"> (e.g., </w:t>
      </w:r>
      <w:proofErr w:type="spellStart"/>
      <w:r w:rsidRPr="009937EC">
        <w:rPr>
          <w:lang w:val="en-IN"/>
        </w:rPr>
        <w:t>HashiCorp</w:t>
      </w:r>
      <w:proofErr w:type="spellEnd"/>
      <w:r w:rsidRPr="009937EC">
        <w:rPr>
          <w:lang w:val="en-IN"/>
        </w:rPr>
        <w:t xml:space="preserve"> Vault, AWS Secrets Manager).</w:t>
      </w:r>
    </w:p>
    <w:p w14:paraId="53D5FCD9" w14:textId="77777777" w:rsidR="009937EC" w:rsidRPr="009937EC" w:rsidRDefault="009937EC" w:rsidP="009937EC">
      <w:pPr>
        <w:numPr>
          <w:ilvl w:val="0"/>
          <w:numId w:val="19"/>
        </w:numPr>
        <w:rPr>
          <w:lang w:val="en-IN"/>
        </w:rPr>
      </w:pPr>
      <w:r w:rsidRPr="009937EC">
        <w:rPr>
          <w:lang w:val="en-IN"/>
        </w:rPr>
        <w:t>Educate on </w:t>
      </w:r>
      <w:r w:rsidRPr="009937EC">
        <w:rPr>
          <w:b/>
          <w:bCs/>
          <w:lang w:val="en-IN"/>
        </w:rPr>
        <w:t>secure coding practices</w:t>
      </w:r>
      <w:r w:rsidRPr="009937EC">
        <w:rPr>
          <w:lang w:val="en-IN"/>
        </w:rPr>
        <w:t>.</w:t>
      </w:r>
    </w:p>
    <w:p w14:paraId="5351FCE1" w14:textId="77777777" w:rsidR="009937EC" w:rsidRPr="009937EC" w:rsidRDefault="00000000" w:rsidP="009937EC">
      <w:pPr>
        <w:rPr>
          <w:lang w:val="en-IN"/>
        </w:rPr>
      </w:pPr>
      <w:r>
        <w:rPr>
          <w:lang w:val="en-IN"/>
        </w:rPr>
        <w:pict w14:anchorId="2186020E">
          <v:rect id="_x0000_i1030" style="width:8in;height:0" o:hrpct="0" o:hralign="center" o:hrstd="t" o:hr="t" fillcolor="#a0a0a0" stroked="f"/>
        </w:pict>
      </w:r>
    </w:p>
    <w:p w14:paraId="0B5F1ABC" w14:textId="77777777" w:rsidR="009937EC" w:rsidRPr="009937EC" w:rsidRDefault="009937EC" w:rsidP="009937EC">
      <w:pPr>
        <w:rPr>
          <w:b/>
          <w:bCs/>
          <w:lang w:val="en-IN"/>
        </w:rPr>
      </w:pPr>
      <w:r w:rsidRPr="009937EC">
        <w:rPr>
          <w:b/>
          <w:bCs/>
          <w:lang w:val="en-IN"/>
        </w:rPr>
        <w:t>Collaboration and Culture</w:t>
      </w:r>
    </w:p>
    <w:p w14:paraId="5A914D5A" w14:textId="77777777" w:rsidR="009937EC" w:rsidRPr="009937EC" w:rsidRDefault="009937EC" w:rsidP="009937EC">
      <w:pPr>
        <w:rPr>
          <w:lang w:val="en-IN"/>
        </w:rPr>
      </w:pPr>
      <w:r w:rsidRPr="009937EC">
        <w:rPr>
          <w:b/>
          <w:bCs/>
          <w:lang w:val="en-IN"/>
        </w:rPr>
        <w:t>→ Dev vs Ops blame game. Release stuck. How to align?</w:t>
      </w:r>
    </w:p>
    <w:p w14:paraId="1351523C" w14:textId="77777777" w:rsidR="009937EC" w:rsidRPr="009937EC" w:rsidRDefault="009937EC" w:rsidP="009937EC">
      <w:pPr>
        <w:numPr>
          <w:ilvl w:val="0"/>
          <w:numId w:val="20"/>
        </w:numPr>
        <w:rPr>
          <w:lang w:val="en-IN"/>
        </w:rPr>
      </w:pPr>
      <w:r w:rsidRPr="009937EC">
        <w:rPr>
          <w:lang w:val="en-IN"/>
        </w:rPr>
        <w:t>Promote </w:t>
      </w:r>
      <w:r w:rsidRPr="009937EC">
        <w:rPr>
          <w:b/>
          <w:bCs/>
          <w:lang w:val="en-IN"/>
        </w:rPr>
        <w:t>DevOps culture</w:t>
      </w:r>
      <w:r w:rsidRPr="009937EC">
        <w:rPr>
          <w:lang w:val="en-IN"/>
        </w:rPr>
        <w:t>: shared goals and responsibilities.</w:t>
      </w:r>
    </w:p>
    <w:p w14:paraId="31CC87C9" w14:textId="77777777" w:rsidR="009937EC" w:rsidRPr="009937EC" w:rsidRDefault="009937EC" w:rsidP="009937EC">
      <w:pPr>
        <w:numPr>
          <w:ilvl w:val="0"/>
          <w:numId w:val="20"/>
        </w:numPr>
        <w:rPr>
          <w:lang w:val="en-IN"/>
        </w:rPr>
      </w:pPr>
      <w:r w:rsidRPr="009937EC">
        <w:rPr>
          <w:lang w:val="en-IN"/>
        </w:rPr>
        <w:t>Use </w:t>
      </w:r>
      <w:r w:rsidRPr="009937EC">
        <w:rPr>
          <w:b/>
          <w:bCs/>
          <w:lang w:val="en-IN"/>
        </w:rPr>
        <w:t>blameless postmortems</w:t>
      </w:r>
      <w:r w:rsidRPr="009937EC">
        <w:rPr>
          <w:lang w:val="en-IN"/>
        </w:rPr>
        <w:t> and retrospectives.</w:t>
      </w:r>
    </w:p>
    <w:p w14:paraId="0E820882" w14:textId="77777777" w:rsidR="009937EC" w:rsidRPr="009937EC" w:rsidRDefault="009937EC" w:rsidP="009937EC">
      <w:pPr>
        <w:numPr>
          <w:ilvl w:val="0"/>
          <w:numId w:val="20"/>
        </w:numPr>
        <w:rPr>
          <w:lang w:val="en-IN"/>
        </w:rPr>
      </w:pPr>
      <w:r w:rsidRPr="009937EC">
        <w:rPr>
          <w:lang w:val="en-IN"/>
        </w:rPr>
        <w:lastRenderedPageBreak/>
        <w:t>Implement </w:t>
      </w:r>
      <w:r w:rsidRPr="009937EC">
        <w:rPr>
          <w:b/>
          <w:bCs/>
          <w:lang w:val="en-IN"/>
        </w:rPr>
        <w:t>cross-functional teams</w:t>
      </w:r>
      <w:r w:rsidRPr="009937EC">
        <w:rPr>
          <w:lang w:val="en-IN"/>
        </w:rPr>
        <w:t> or squads.</w:t>
      </w:r>
    </w:p>
    <w:p w14:paraId="2D8D1894" w14:textId="77777777" w:rsidR="009937EC" w:rsidRPr="009937EC" w:rsidRDefault="009937EC" w:rsidP="009937EC">
      <w:pPr>
        <w:numPr>
          <w:ilvl w:val="0"/>
          <w:numId w:val="20"/>
        </w:numPr>
        <w:rPr>
          <w:lang w:val="en-IN"/>
        </w:rPr>
      </w:pPr>
      <w:r w:rsidRPr="009937EC">
        <w:rPr>
          <w:lang w:val="en-IN"/>
        </w:rPr>
        <w:t>Define clear </w:t>
      </w:r>
      <w:r w:rsidRPr="009937EC">
        <w:rPr>
          <w:b/>
          <w:bCs/>
          <w:lang w:val="en-IN"/>
        </w:rPr>
        <w:t>SLAs and ownership boundaries</w:t>
      </w:r>
      <w:r w:rsidRPr="009937EC">
        <w:rPr>
          <w:lang w:val="en-IN"/>
        </w:rPr>
        <w:t>.</w:t>
      </w:r>
    </w:p>
    <w:p w14:paraId="18F4A5D5" w14:textId="77777777" w:rsidR="009937EC" w:rsidRPr="009937EC" w:rsidRDefault="009937EC" w:rsidP="009937EC">
      <w:pPr>
        <w:numPr>
          <w:ilvl w:val="0"/>
          <w:numId w:val="20"/>
        </w:numPr>
        <w:rPr>
          <w:lang w:val="en-IN"/>
        </w:rPr>
      </w:pPr>
      <w:r w:rsidRPr="009937EC">
        <w:rPr>
          <w:lang w:val="en-IN"/>
        </w:rPr>
        <w:t>Encourage </w:t>
      </w:r>
      <w:r w:rsidRPr="009937EC">
        <w:rPr>
          <w:b/>
          <w:bCs/>
          <w:lang w:val="en-IN"/>
        </w:rPr>
        <w:t>collaborative tooling</w:t>
      </w:r>
      <w:r w:rsidRPr="009937EC">
        <w:rPr>
          <w:lang w:val="en-IN"/>
        </w:rPr>
        <w:t> (e.g., shared dashboards).</w:t>
      </w:r>
    </w:p>
    <w:p w14:paraId="7C8A9B77" w14:textId="77777777" w:rsidR="009937EC" w:rsidRPr="009937EC" w:rsidRDefault="009937EC" w:rsidP="009937EC">
      <w:pPr>
        <w:rPr>
          <w:lang w:val="en-IN"/>
        </w:rPr>
      </w:pPr>
      <w:r w:rsidRPr="009937EC">
        <w:rPr>
          <w:b/>
          <w:bCs/>
          <w:lang w:val="en-IN"/>
        </w:rPr>
        <w:t>→ Team stuck firefighting. How to build automation and stability?</w:t>
      </w:r>
    </w:p>
    <w:p w14:paraId="6C7B222F" w14:textId="77777777" w:rsidR="009937EC" w:rsidRPr="009937EC" w:rsidRDefault="009937EC" w:rsidP="009937EC">
      <w:pPr>
        <w:numPr>
          <w:ilvl w:val="0"/>
          <w:numId w:val="21"/>
        </w:numPr>
        <w:rPr>
          <w:lang w:val="en-IN"/>
        </w:rPr>
      </w:pPr>
      <w:r w:rsidRPr="009937EC">
        <w:rPr>
          <w:lang w:val="en-IN"/>
        </w:rPr>
        <w:t>Identify </w:t>
      </w:r>
      <w:r w:rsidRPr="009937EC">
        <w:rPr>
          <w:b/>
          <w:bCs/>
          <w:lang w:val="en-IN"/>
        </w:rPr>
        <w:t>repetitive tasks</w:t>
      </w:r>
      <w:r w:rsidRPr="009937EC">
        <w:rPr>
          <w:lang w:val="en-IN"/>
        </w:rPr>
        <w:t> and automate them.</w:t>
      </w:r>
    </w:p>
    <w:p w14:paraId="4ADB4BF3" w14:textId="77777777" w:rsidR="009937EC" w:rsidRPr="009937EC" w:rsidRDefault="009937EC" w:rsidP="009937EC">
      <w:pPr>
        <w:numPr>
          <w:ilvl w:val="0"/>
          <w:numId w:val="21"/>
        </w:numPr>
        <w:rPr>
          <w:lang w:val="en-IN"/>
        </w:rPr>
      </w:pPr>
      <w:r w:rsidRPr="009937EC">
        <w:rPr>
          <w:lang w:val="en-IN"/>
        </w:rPr>
        <w:t>Invest in </w:t>
      </w:r>
      <w:r w:rsidRPr="009937EC">
        <w:rPr>
          <w:b/>
          <w:bCs/>
          <w:lang w:val="en-IN"/>
        </w:rPr>
        <w:t>CI/CD, monitoring, and self-healing infra</w:t>
      </w:r>
      <w:r w:rsidRPr="009937EC">
        <w:rPr>
          <w:lang w:val="en-IN"/>
        </w:rPr>
        <w:t>.</w:t>
      </w:r>
    </w:p>
    <w:p w14:paraId="59FD9240" w14:textId="77777777" w:rsidR="009937EC" w:rsidRPr="009937EC" w:rsidRDefault="009937EC" w:rsidP="009937EC">
      <w:pPr>
        <w:numPr>
          <w:ilvl w:val="0"/>
          <w:numId w:val="21"/>
        </w:numPr>
        <w:rPr>
          <w:lang w:val="en-IN"/>
        </w:rPr>
      </w:pPr>
      <w:r w:rsidRPr="009937EC">
        <w:rPr>
          <w:lang w:val="en-IN"/>
        </w:rPr>
        <w:t>Allocate time for </w:t>
      </w:r>
      <w:r w:rsidRPr="009937EC">
        <w:rPr>
          <w:b/>
          <w:bCs/>
          <w:lang w:val="en-IN"/>
        </w:rPr>
        <w:t>tech debt and reliability work</w:t>
      </w:r>
      <w:r w:rsidRPr="009937EC">
        <w:rPr>
          <w:lang w:val="en-IN"/>
        </w:rPr>
        <w:t>.</w:t>
      </w:r>
    </w:p>
    <w:p w14:paraId="6FE08D72" w14:textId="77777777" w:rsidR="009937EC" w:rsidRPr="009937EC" w:rsidRDefault="009937EC" w:rsidP="009937EC">
      <w:pPr>
        <w:numPr>
          <w:ilvl w:val="0"/>
          <w:numId w:val="21"/>
        </w:numPr>
        <w:rPr>
          <w:lang w:val="en-IN"/>
        </w:rPr>
      </w:pPr>
      <w:r w:rsidRPr="009937EC">
        <w:rPr>
          <w:lang w:val="en-IN"/>
        </w:rPr>
        <w:t>Celebrate </w:t>
      </w:r>
      <w:r w:rsidRPr="009937EC">
        <w:rPr>
          <w:b/>
          <w:bCs/>
          <w:lang w:val="en-IN"/>
        </w:rPr>
        <w:t>proactive improvements</w:t>
      </w:r>
      <w:r w:rsidRPr="009937EC">
        <w:rPr>
          <w:lang w:val="en-IN"/>
        </w:rPr>
        <w:t>, not just reactive fixes.</w:t>
      </w:r>
    </w:p>
    <w:p w14:paraId="149F3358" w14:textId="77777777" w:rsidR="009937EC" w:rsidRPr="009937EC" w:rsidRDefault="009937EC" w:rsidP="009937EC">
      <w:pPr>
        <w:numPr>
          <w:ilvl w:val="0"/>
          <w:numId w:val="21"/>
        </w:numPr>
        <w:rPr>
          <w:lang w:val="en-IN"/>
        </w:rPr>
      </w:pPr>
      <w:r w:rsidRPr="009937EC">
        <w:rPr>
          <w:lang w:val="en-IN"/>
        </w:rPr>
        <w:t>Foster a culture of </w:t>
      </w:r>
      <w:r w:rsidRPr="009937EC">
        <w:rPr>
          <w:b/>
          <w:bCs/>
          <w:lang w:val="en-IN"/>
        </w:rPr>
        <w:t>learning and experimentation</w:t>
      </w:r>
      <w:r w:rsidRPr="009937EC">
        <w:rPr>
          <w:lang w:val="en-IN"/>
        </w:rPr>
        <w:t>.</w:t>
      </w:r>
    </w:p>
    <w:p w14:paraId="454DDC76" w14:textId="77777777" w:rsidR="009937EC" w:rsidRDefault="009937EC"/>
    <w:p w14:paraId="453DFFA0" w14:textId="77777777" w:rsidR="00DE63E6" w:rsidRDefault="00DE63E6"/>
    <w:p w14:paraId="41C22B0B" w14:textId="77777777" w:rsidR="00DE63E6" w:rsidRPr="00DE63E6" w:rsidRDefault="00DE63E6" w:rsidP="00DE63E6">
      <w:pPr>
        <w:rPr>
          <w:lang w:val="en-IN"/>
        </w:rPr>
      </w:pPr>
      <w:r w:rsidRPr="00DE63E6">
        <w:rPr>
          <w:lang w:val="en-IN"/>
        </w:rPr>
        <w:t>Briefly introduce yourself. 2️</w:t>
      </w:r>
      <w:r w:rsidRPr="00DE63E6">
        <w:rPr>
          <w:rFonts w:ascii="Segoe UI Symbol" w:hAnsi="Segoe UI Symbol" w:cs="Segoe UI Symbol"/>
          <w:lang w:val="en-IN"/>
        </w:rPr>
        <w:t>⃣</w:t>
      </w:r>
      <w:r w:rsidRPr="00DE63E6">
        <w:rPr>
          <w:lang w:val="en-IN"/>
        </w:rPr>
        <w:t xml:space="preserve"> What are your day-to-day DevOps activities? 3️</w:t>
      </w:r>
      <w:r w:rsidRPr="00DE63E6">
        <w:rPr>
          <w:rFonts w:ascii="Segoe UI Symbol" w:hAnsi="Segoe UI Symbol" w:cs="Segoe UI Symbol"/>
          <w:lang w:val="en-IN"/>
        </w:rPr>
        <w:t>⃣</w:t>
      </w:r>
      <w:r w:rsidRPr="00DE63E6">
        <w:rPr>
          <w:lang w:val="en-IN"/>
        </w:rPr>
        <w:t xml:space="preserve"> How do you onboard a new service to an EKS cluster? 4️</w:t>
      </w:r>
      <w:r w:rsidRPr="00DE63E6">
        <w:rPr>
          <w:rFonts w:ascii="Segoe UI Symbol" w:hAnsi="Segoe UI Symbol" w:cs="Segoe UI Symbol"/>
          <w:lang w:val="en-IN"/>
        </w:rPr>
        <w:t>⃣</w:t>
      </w:r>
      <w:r w:rsidRPr="00DE63E6">
        <w:rPr>
          <w:lang w:val="en-IN"/>
        </w:rPr>
        <w:t xml:space="preserve"> Write a basic </w:t>
      </w:r>
      <w:proofErr w:type="spellStart"/>
      <w:r w:rsidRPr="00DE63E6">
        <w:rPr>
          <w:lang w:val="en-IN"/>
        </w:rPr>
        <w:t>Dockerfile</w:t>
      </w:r>
      <w:proofErr w:type="spellEnd"/>
      <w:r w:rsidRPr="00DE63E6">
        <w:rPr>
          <w:lang w:val="en-IN"/>
        </w:rPr>
        <w:t>. 5️</w:t>
      </w:r>
      <w:r w:rsidRPr="00DE63E6">
        <w:rPr>
          <w:rFonts w:ascii="Segoe UI Symbol" w:hAnsi="Segoe UI Symbol" w:cs="Segoe UI Symbol"/>
          <w:lang w:val="en-IN"/>
        </w:rPr>
        <w:t>⃣</w:t>
      </w:r>
      <w:r w:rsidRPr="00DE63E6">
        <w:rPr>
          <w:lang w:val="en-IN"/>
        </w:rPr>
        <w:t xml:space="preserve"> What is the purpose of a multi-stage </w:t>
      </w:r>
      <w:proofErr w:type="spellStart"/>
      <w:r w:rsidRPr="00DE63E6">
        <w:rPr>
          <w:lang w:val="en-IN"/>
        </w:rPr>
        <w:t>Dockerfile</w:t>
      </w:r>
      <w:proofErr w:type="spellEnd"/>
      <w:r w:rsidRPr="00DE63E6">
        <w:rPr>
          <w:lang w:val="en-IN"/>
        </w:rPr>
        <w:t>? 6️</w:t>
      </w:r>
      <w:r w:rsidRPr="00DE63E6">
        <w:rPr>
          <w:rFonts w:ascii="Segoe UI Symbol" w:hAnsi="Segoe UI Symbol" w:cs="Segoe UI Symbol"/>
          <w:lang w:val="en-IN"/>
        </w:rPr>
        <w:t>⃣</w:t>
      </w:r>
      <w:r w:rsidRPr="00DE63E6">
        <w:rPr>
          <w:lang w:val="en-IN"/>
        </w:rPr>
        <w:t xml:space="preserve"> What does ENTRYPOINT do in Docker? 7️</w:t>
      </w:r>
      <w:r w:rsidRPr="00DE63E6">
        <w:rPr>
          <w:rFonts w:ascii="Segoe UI Symbol" w:hAnsi="Segoe UI Symbol" w:cs="Segoe UI Symbol"/>
          <w:lang w:val="en-IN"/>
        </w:rPr>
        <w:t>⃣</w:t>
      </w:r>
      <w:r w:rsidRPr="00DE63E6">
        <w:rPr>
          <w:lang w:val="en-IN"/>
        </w:rPr>
        <w:t xml:space="preserve"> Difference between ENTRYPOINT and CMD? 8️</w:t>
      </w:r>
      <w:r w:rsidRPr="00DE63E6">
        <w:rPr>
          <w:rFonts w:ascii="Segoe UI Symbol" w:hAnsi="Segoe UI Symbol" w:cs="Segoe UI Symbol"/>
          <w:lang w:val="en-IN"/>
        </w:rPr>
        <w:t>⃣</w:t>
      </w:r>
      <w:r w:rsidRPr="00DE63E6">
        <w:rPr>
          <w:lang w:val="en-IN"/>
        </w:rPr>
        <w:t xml:space="preserve"> Difference between COPY and ADD in Docker? 9️</w:t>
      </w:r>
      <w:r w:rsidRPr="00DE63E6">
        <w:rPr>
          <w:rFonts w:ascii="Segoe UI Symbol" w:hAnsi="Segoe UI Symbol" w:cs="Segoe UI Symbol"/>
          <w:lang w:val="en-IN"/>
        </w:rPr>
        <w:t>⃣</w:t>
      </w:r>
      <w:r w:rsidRPr="00DE63E6">
        <w:rPr>
          <w:lang w:val="en-IN"/>
        </w:rPr>
        <w:t xml:space="preserve"> Where to place a public key if I give you the key and I hold the private key? </w:t>
      </w:r>
      <w:r w:rsidRPr="00DE63E6">
        <w:rPr>
          <w:rFonts w:ascii="Segoe UI Emoji" w:hAnsi="Segoe UI Emoji" w:cs="Segoe UI Emoji"/>
          <w:lang w:val="en-IN"/>
        </w:rPr>
        <w:t>🔟</w:t>
      </w:r>
      <w:r w:rsidRPr="00DE63E6">
        <w:rPr>
          <w:lang w:val="en-IN"/>
        </w:rPr>
        <w:t xml:space="preserve"> Redis is down — how will you troubleshoot? 1️</w:t>
      </w:r>
      <w:r w:rsidRPr="00DE63E6">
        <w:rPr>
          <w:rFonts w:ascii="Segoe UI Symbol" w:hAnsi="Segoe UI Symbol" w:cs="Segoe UI Symbol"/>
          <w:lang w:val="en-IN"/>
        </w:rPr>
        <w:t>⃣</w:t>
      </w:r>
      <w:r w:rsidRPr="00DE63E6">
        <w:rPr>
          <w:lang w:val="en-IN"/>
        </w:rPr>
        <w:t>1️</w:t>
      </w:r>
      <w:r w:rsidRPr="00DE63E6">
        <w:rPr>
          <w:rFonts w:ascii="Segoe UI Symbol" w:hAnsi="Segoe UI Symbol" w:cs="Segoe UI Symbol"/>
          <w:lang w:val="en-IN"/>
        </w:rPr>
        <w:t>⃣</w:t>
      </w:r>
      <w:r w:rsidRPr="00DE63E6">
        <w:rPr>
          <w:lang w:val="en-IN"/>
        </w:rPr>
        <w:t xml:space="preserve"> How can a private EC2 instance access the internet? 1️</w:t>
      </w:r>
      <w:r w:rsidRPr="00DE63E6">
        <w:rPr>
          <w:rFonts w:ascii="Segoe UI Symbol" w:hAnsi="Segoe UI Symbol" w:cs="Segoe UI Symbol"/>
          <w:lang w:val="en-IN"/>
        </w:rPr>
        <w:t>⃣</w:t>
      </w:r>
      <w:r w:rsidRPr="00DE63E6">
        <w:rPr>
          <w:lang w:val="en-IN"/>
        </w:rPr>
        <w:t>2️</w:t>
      </w:r>
      <w:r w:rsidRPr="00DE63E6">
        <w:rPr>
          <w:rFonts w:ascii="Segoe UI Symbol" w:hAnsi="Segoe UI Symbol" w:cs="Segoe UI Symbol"/>
          <w:lang w:val="en-IN"/>
        </w:rPr>
        <w:t>⃣</w:t>
      </w:r>
      <w:r w:rsidRPr="00DE63E6">
        <w:rPr>
          <w:lang w:val="en-IN"/>
        </w:rPr>
        <w:t xml:space="preserve"> Besides NAT Gateway, what other options are there? 1️</w:t>
      </w:r>
      <w:r w:rsidRPr="00DE63E6">
        <w:rPr>
          <w:rFonts w:ascii="Segoe UI Symbol" w:hAnsi="Segoe UI Symbol" w:cs="Segoe UI Symbol"/>
          <w:lang w:val="en-IN"/>
        </w:rPr>
        <w:t>⃣</w:t>
      </w:r>
      <w:r w:rsidRPr="00DE63E6">
        <w:rPr>
          <w:lang w:val="en-IN"/>
        </w:rPr>
        <w:t>3️</w:t>
      </w:r>
      <w:r w:rsidRPr="00DE63E6">
        <w:rPr>
          <w:rFonts w:ascii="Segoe UI Symbol" w:hAnsi="Segoe UI Symbol" w:cs="Segoe UI Symbol"/>
          <w:lang w:val="en-IN"/>
        </w:rPr>
        <w:t>⃣</w:t>
      </w:r>
      <w:r w:rsidRPr="00DE63E6">
        <w:rPr>
          <w:lang w:val="en-IN"/>
        </w:rPr>
        <w:t xml:space="preserve"> What are VPC Endpoints? 1️</w:t>
      </w:r>
      <w:r w:rsidRPr="00DE63E6">
        <w:rPr>
          <w:rFonts w:ascii="Segoe UI Symbol" w:hAnsi="Segoe UI Symbol" w:cs="Segoe UI Symbol"/>
          <w:lang w:val="en-IN"/>
        </w:rPr>
        <w:t>⃣</w:t>
      </w:r>
      <w:r w:rsidRPr="00DE63E6">
        <w:rPr>
          <w:lang w:val="en-IN"/>
        </w:rPr>
        <w:t>4️</w:t>
      </w:r>
      <w:r w:rsidRPr="00DE63E6">
        <w:rPr>
          <w:rFonts w:ascii="Segoe UI Symbol" w:hAnsi="Segoe UI Symbol" w:cs="Segoe UI Symbol"/>
          <w:lang w:val="en-IN"/>
        </w:rPr>
        <w:t>⃣</w:t>
      </w:r>
      <w:r w:rsidRPr="00DE63E6">
        <w:rPr>
          <w:lang w:val="en-IN"/>
        </w:rPr>
        <w:t xml:space="preserve"> Can you access a private instance via a VPC endpoint? 1️</w:t>
      </w:r>
      <w:r w:rsidRPr="00DE63E6">
        <w:rPr>
          <w:rFonts w:ascii="Segoe UI Symbol" w:hAnsi="Segoe UI Symbol" w:cs="Segoe UI Symbol"/>
          <w:lang w:val="en-IN"/>
        </w:rPr>
        <w:t>⃣</w:t>
      </w:r>
      <w:r w:rsidRPr="00DE63E6">
        <w:rPr>
          <w:lang w:val="en-IN"/>
        </w:rPr>
        <w:t>5️</w:t>
      </w:r>
      <w:r w:rsidRPr="00DE63E6">
        <w:rPr>
          <w:rFonts w:ascii="Segoe UI Symbol" w:hAnsi="Segoe UI Symbol" w:cs="Segoe UI Symbol"/>
          <w:lang w:val="en-IN"/>
        </w:rPr>
        <w:t>⃣</w:t>
      </w:r>
      <w:r w:rsidRPr="00DE63E6">
        <w:rPr>
          <w:lang w:val="en-IN"/>
        </w:rPr>
        <w:t xml:space="preserve"> Why use Kubernetes when we have Auto Scaling Groups? 1️</w:t>
      </w:r>
      <w:r w:rsidRPr="00DE63E6">
        <w:rPr>
          <w:rFonts w:ascii="Segoe UI Symbol" w:hAnsi="Segoe UI Symbol" w:cs="Segoe UI Symbol"/>
          <w:lang w:val="en-IN"/>
        </w:rPr>
        <w:t>⃣</w:t>
      </w:r>
      <w:r w:rsidRPr="00DE63E6">
        <w:rPr>
          <w:lang w:val="en-IN"/>
        </w:rPr>
        <w:t>6️</w:t>
      </w:r>
      <w:r w:rsidRPr="00DE63E6">
        <w:rPr>
          <w:rFonts w:ascii="Segoe UI Symbol" w:hAnsi="Segoe UI Symbol" w:cs="Segoe UI Symbol"/>
          <w:lang w:val="en-IN"/>
        </w:rPr>
        <w:t>⃣</w:t>
      </w:r>
      <w:r w:rsidRPr="00DE63E6">
        <w:rPr>
          <w:lang w:val="en-IN"/>
        </w:rPr>
        <w:t xml:space="preserve"> Is Kubernetes only for cost optimization? 1️</w:t>
      </w:r>
      <w:r w:rsidRPr="00DE63E6">
        <w:rPr>
          <w:rFonts w:ascii="Segoe UI Symbol" w:hAnsi="Segoe UI Symbol" w:cs="Segoe UI Symbol"/>
          <w:lang w:val="en-IN"/>
        </w:rPr>
        <w:t>⃣</w:t>
      </w:r>
      <w:r w:rsidRPr="00DE63E6">
        <w:rPr>
          <w:lang w:val="en-IN"/>
        </w:rPr>
        <w:t>7️</w:t>
      </w:r>
      <w:r w:rsidRPr="00DE63E6">
        <w:rPr>
          <w:rFonts w:ascii="Segoe UI Symbol" w:hAnsi="Segoe UI Symbol" w:cs="Segoe UI Symbol"/>
          <w:lang w:val="en-IN"/>
        </w:rPr>
        <w:t>⃣</w:t>
      </w:r>
      <w:r w:rsidRPr="00DE63E6">
        <w:rPr>
          <w:lang w:val="en-IN"/>
        </w:rPr>
        <w:t xml:space="preserve"> What logging/monitoring system do you use for apps? 1️</w:t>
      </w:r>
      <w:r w:rsidRPr="00DE63E6">
        <w:rPr>
          <w:rFonts w:ascii="Segoe UI Symbol" w:hAnsi="Segoe UI Symbol" w:cs="Segoe UI Symbol"/>
          <w:lang w:val="en-IN"/>
        </w:rPr>
        <w:t>⃣</w:t>
      </w:r>
      <w:r w:rsidRPr="00DE63E6">
        <w:rPr>
          <w:lang w:val="en-IN"/>
        </w:rPr>
        <w:t>8️</w:t>
      </w:r>
      <w:r w:rsidRPr="00DE63E6">
        <w:rPr>
          <w:rFonts w:ascii="Segoe UI Symbol" w:hAnsi="Segoe UI Symbol" w:cs="Segoe UI Symbol"/>
          <w:lang w:val="en-IN"/>
        </w:rPr>
        <w:t>⃣</w:t>
      </w:r>
      <w:r w:rsidRPr="00DE63E6">
        <w:rPr>
          <w:lang w:val="en-IN"/>
        </w:rPr>
        <w:t xml:space="preserve"> What is Elasticsearch? 1️</w:t>
      </w:r>
      <w:r w:rsidRPr="00DE63E6">
        <w:rPr>
          <w:rFonts w:ascii="Segoe UI Symbol" w:hAnsi="Segoe UI Symbol" w:cs="Segoe UI Symbol"/>
          <w:lang w:val="en-IN"/>
        </w:rPr>
        <w:t>⃣</w:t>
      </w:r>
      <w:r w:rsidRPr="00DE63E6">
        <w:rPr>
          <w:lang w:val="en-IN"/>
        </w:rPr>
        <w:t>9️</w:t>
      </w:r>
      <w:r w:rsidRPr="00DE63E6">
        <w:rPr>
          <w:rFonts w:ascii="Segoe UI Symbol" w:hAnsi="Segoe UI Symbol" w:cs="Segoe UI Symbol"/>
          <w:lang w:val="en-IN"/>
        </w:rPr>
        <w:t>⃣</w:t>
      </w:r>
      <w:r w:rsidRPr="00DE63E6">
        <w:rPr>
          <w:lang w:val="en-IN"/>
        </w:rPr>
        <w:t xml:space="preserve"> Have you worked with Kibana? 2️</w:t>
      </w:r>
      <w:r w:rsidRPr="00DE63E6">
        <w:rPr>
          <w:rFonts w:ascii="Segoe UI Symbol" w:hAnsi="Segoe UI Symbol" w:cs="Segoe UI Symbol"/>
          <w:lang w:val="en-IN"/>
        </w:rPr>
        <w:t>⃣</w:t>
      </w:r>
      <w:r w:rsidRPr="00DE63E6">
        <w:rPr>
          <w:lang w:val="en-IN"/>
        </w:rPr>
        <w:t>0️</w:t>
      </w:r>
      <w:r w:rsidRPr="00DE63E6">
        <w:rPr>
          <w:rFonts w:ascii="Segoe UI Symbol" w:hAnsi="Segoe UI Symbol" w:cs="Segoe UI Symbol"/>
          <w:lang w:val="en-IN"/>
        </w:rPr>
        <w:t>⃣</w:t>
      </w:r>
      <w:r w:rsidRPr="00DE63E6">
        <w:rPr>
          <w:lang w:val="en-IN"/>
        </w:rPr>
        <w:t xml:space="preserve"> Do you have any questions for us</w:t>
      </w:r>
    </w:p>
    <w:p w14:paraId="50FA1D09" w14:textId="77777777" w:rsidR="00DE63E6" w:rsidRPr="00DE63E6" w:rsidRDefault="00DE63E6" w:rsidP="00DE63E6">
      <w:pPr>
        <w:rPr>
          <w:b/>
          <w:bCs/>
          <w:lang w:val="en-IN"/>
        </w:rPr>
      </w:pPr>
      <w:r w:rsidRPr="00DE63E6">
        <w:rPr>
          <w:b/>
          <w:bCs/>
          <w:lang w:val="en-IN"/>
        </w:rPr>
        <w:t>Copilot said:</w:t>
      </w:r>
    </w:p>
    <w:p w14:paraId="2638CC85" w14:textId="77777777" w:rsidR="00DE63E6" w:rsidRPr="00DE63E6" w:rsidRDefault="00DE63E6" w:rsidP="00DE63E6">
      <w:pPr>
        <w:rPr>
          <w:b/>
          <w:bCs/>
          <w:lang w:val="en-IN"/>
        </w:rPr>
      </w:pPr>
      <w:r w:rsidRPr="00DE63E6">
        <w:rPr>
          <w:b/>
          <w:bCs/>
          <w:lang w:val="en-IN"/>
        </w:rPr>
        <w:t>Copilot</w:t>
      </w:r>
    </w:p>
    <w:p w14:paraId="6C0AD385" w14:textId="77777777" w:rsidR="00DE63E6" w:rsidRPr="00DE63E6" w:rsidRDefault="00DE63E6" w:rsidP="00DE63E6">
      <w:pPr>
        <w:rPr>
          <w:lang w:val="en-IN"/>
        </w:rPr>
      </w:pPr>
      <w:r w:rsidRPr="00DE63E6">
        <w:rPr>
          <w:lang w:val="en-IN"/>
        </w:rPr>
        <w:t>Here’s a brief and structured response to each of your DevOps-related questions:</w:t>
      </w:r>
    </w:p>
    <w:p w14:paraId="766180E9" w14:textId="77777777" w:rsidR="00DE63E6" w:rsidRPr="00DE63E6" w:rsidRDefault="00000000" w:rsidP="00DE63E6">
      <w:pPr>
        <w:rPr>
          <w:lang w:val="en-IN"/>
        </w:rPr>
      </w:pPr>
      <w:r>
        <w:rPr>
          <w:lang w:val="en-IN"/>
        </w:rPr>
        <w:pict w14:anchorId="73B96C88">
          <v:rect id="_x0000_i1031" style="width:570pt;height:0" o:hrpct="0" o:hralign="center" o:hrstd="t" o:hr="t" fillcolor="#a0a0a0" stroked="f"/>
        </w:pict>
      </w:r>
    </w:p>
    <w:p w14:paraId="159B648E"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 xml:space="preserve"> Briefly introduce yourself.</w:t>
      </w:r>
    </w:p>
    <w:p w14:paraId="056D6372" w14:textId="77777777" w:rsidR="00DE63E6" w:rsidRPr="00DE63E6" w:rsidRDefault="00DE63E6" w:rsidP="00DE63E6">
      <w:pPr>
        <w:rPr>
          <w:lang w:val="en-IN"/>
        </w:rPr>
      </w:pPr>
      <w:r w:rsidRPr="00DE63E6">
        <w:rPr>
          <w:lang w:val="en-IN"/>
        </w:rPr>
        <w:lastRenderedPageBreak/>
        <w:t>I'm a DevOps engineer with hands-on experience in cloud infrastructure, CI/CD pipelines, container orchestration, and automation. I specialize in deploying scalable applications using tools like Docker, Kubernetes, and AWS.</w:t>
      </w:r>
    </w:p>
    <w:p w14:paraId="508CC74F" w14:textId="77777777" w:rsidR="00DE63E6" w:rsidRPr="00DE63E6" w:rsidRDefault="00000000" w:rsidP="00DE63E6">
      <w:pPr>
        <w:rPr>
          <w:lang w:val="en-IN"/>
        </w:rPr>
      </w:pPr>
      <w:r>
        <w:rPr>
          <w:lang w:val="en-IN"/>
        </w:rPr>
        <w:pict w14:anchorId="2B85943E">
          <v:rect id="_x0000_i1032" style="width:570pt;height:0" o:hrpct="0" o:hralign="center" o:hrstd="t" o:hr="t" fillcolor="#a0a0a0" stroked="f"/>
        </w:pict>
      </w:r>
    </w:p>
    <w:p w14:paraId="43C6F2B2" w14:textId="77777777" w:rsidR="00DE63E6" w:rsidRPr="00DE63E6" w:rsidRDefault="00DE63E6" w:rsidP="00DE63E6">
      <w:pPr>
        <w:rPr>
          <w:b/>
          <w:bCs/>
          <w:lang w:val="en-IN"/>
        </w:rPr>
      </w:pPr>
      <w:r w:rsidRPr="00DE63E6">
        <w:rPr>
          <w:b/>
          <w:bCs/>
          <w:lang w:val="en-IN"/>
        </w:rPr>
        <w:t>2️</w:t>
      </w:r>
      <w:r w:rsidRPr="00DE63E6">
        <w:rPr>
          <w:rFonts w:ascii="Segoe UI Symbol" w:hAnsi="Segoe UI Symbol" w:cs="Segoe UI Symbol"/>
          <w:b/>
          <w:bCs/>
          <w:lang w:val="en-IN"/>
        </w:rPr>
        <w:t>⃣</w:t>
      </w:r>
      <w:r w:rsidRPr="00DE63E6">
        <w:rPr>
          <w:b/>
          <w:bCs/>
          <w:lang w:val="en-IN"/>
        </w:rPr>
        <w:t xml:space="preserve"> Day-to-day DevOps activities</w:t>
      </w:r>
    </w:p>
    <w:p w14:paraId="42597E11" w14:textId="77777777" w:rsidR="00DE63E6" w:rsidRPr="00DE63E6" w:rsidRDefault="00DE63E6" w:rsidP="00DE63E6">
      <w:pPr>
        <w:numPr>
          <w:ilvl w:val="0"/>
          <w:numId w:val="22"/>
        </w:numPr>
        <w:rPr>
          <w:lang w:val="en-IN"/>
        </w:rPr>
      </w:pPr>
      <w:r w:rsidRPr="00DE63E6">
        <w:rPr>
          <w:lang w:val="en-IN"/>
        </w:rPr>
        <w:t>Managing CI/CD pipelines (Jenkins, GitHub Actions)</w:t>
      </w:r>
    </w:p>
    <w:p w14:paraId="7E461F20" w14:textId="77777777" w:rsidR="00DE63E6" w:rsidRPr="00DE63E6" w:rsidRDefault="00DE63E6" w:rsidP="00DE63E6">
      <w:pPr>
        <w:numPr>
          <w:ilvl w:val="0"/>
          <w:numId w:val="22"/>
        </w:numPr>
        <w:rPr>
          <w:lang w:val="en-IN"/>
        </w:rPr>
      </w:pPr>
      <w:r w:rsidRPr="00DE63E6">
        <w:rPr>
          <w:lang w:val="en-IN"/>
        </w:rPr>
        <w:t>Monitoring and logging (Prometheus, Grafana, ELK)</w:t>
      </w:r>
    </w:p>
    <w:p w14:paraId="6324FD5E" w14:textId="77777777" w:rsidR="00DE63E6" w:rsidRPr="00DE63E6" w:rsidRDefault="00DE63E6" w:rsidP="00DE63E6">
      <w:pPr>
        <w:numPr>
          <w:ilvl w:val="0"/>
          <w:numId w:val="22"/>
        </w:numPr>
        <w:rPr>
          <w:lang w:val="en-IN"/>
        </w:rPr>
      </w:pPr>
      <w:r w:rsidRPr="00DE63E6">
        <w:rPr>
          <w:lang w:val="en-IN"/>
        </w:rPr>
        <w:t>Infrastructure provisioning (Terraform, CloudFormation)</w:t>
      </w:r>
    </w:p>
    <w:p w14:paraId="1D18EAF9" w14:textId="77777777" w:rsidR="00DE63E6" w:rsidRPr="00DE63E6" w:rsidRDefault="00DE63E6" w:rsidP="00DE63E6">
      <w:pPr>
        <w:numPr>
          <w:ilvl w:val="0"/>
          <w:numId w:val="22"/>
        </w:numPr>
        <w:rPr>
          <w:lang w:val="en-IN"/>
        </w:rPr>
      </w:pPr>
      <w:r w:rsidRPr="00DE63E6">
        <w:rPr>
          <w:lang w:val="en-IN"/>
        </w:rPr>
        <w:t>Container orchestration (Kubernetes, Docker)</w:t>
      </w:r>
    </w:p>
    <w:p w14:paraId="5FFB148B" w14:textId="77777777" w:rsidR="00DE63E6" w:rsidRPr="00DE63E6" w:rsidRDefault="00DE63E6" w:rsidP="00DE63E6">
      <w:pPr>
        <w:numPr>
          <w:ilvl w:val="0"/>
          <w:numId w:val="22"/>
        </w:numPr>
        <w:rPr>
          <w:lang w:val="en-IN"/>
        </w:rPr>
      </w:pPr>
      <w:r w:rsidRPr="00DE63E6">
        <w:rPr>
          <w:lang w:val="en-IN"/>
        </w:rPr>
        <w:t>Security patching and compliance</w:t>
      </w:r>
    </w:p>
    <w:p w14:paraId="3E4FFA47" w14:textId="77777777" w:rsidR="00DE63E6" w:rsidRPr="00DE63E6" w:rsidRDefault="00DE63E6" w:rsidP="00DE63E6">
      <w:pPr>
        <w:numPr>
          <w:ilvl w:val="0"/>
          <w:numId w:val="22"/>
        </w:numPr>
        <w:rPr>
          <w:lang w:val="en-IN"/>
        </w:rPr>
      </w:pPr>
      <w:r w:rsidRPr="00DE63E6">
        <w:rPr>
          <w:lang w:val="en-IN"/>
        </w:rPr>
        <w:t>Incident response and troubleshooting</w:t>
      </w:r>
    </w:p>
    <w:p w14:paraId="1D415135" w14:textId="77777777" w:rsidR="00DE63E6" w:rsidRPr="00DE63E6" w:rsidRDefault="00000000" w:rsidP="00DE63E6">
      <w:pPr>
        <w:rPr>
          <w:lang w:val="en-IN"/>
        </w:rPr>
      </w:pPr>
      <w:r>
        <w:rPr>
          <w:lang w:val="en-IN"/>
        </w:rPr>
        <w:pict w14:anchorId="3E94EBA9">
          <v:rect id="_x0000_i1033" style="width:570pt;height:0" o:hrpct="0" o:hralign="center" o:hrstd="t" o:hr="t" fillcolor="#a0a0a0" stroked="f"/>
        </w:pict>
      </w:r>
    </w:p>
    <w:p w14:paraId="6DD528CE" w14:textId="77777777" w:rsidR="00DE63E6" w:rsidRPr="00DE63E6" w:rsidRDefault="00DE63E6" w:rsidP="00DE63E6">
      <w:pPr>
        <w:rPr>
          <w:b/>
          <w:bCs/>
          <w:lang w:val="en-IN"/>
        </w:rPr>
      </w:pPr>
      <w:r w:rsidRPr="00DE63E6">
        <w:rPr>
          <w:b/>
          <w:bCs/>
          <w:lang w:val="en-IN"/>
        </w:rPr>
        <w:t>3️</w:t>
      </w:r>
      <w:r w:rsidRPr="00DE63E6">
        <w:rPr>
          <w:rFonts w:ascii="Segoe UI Symbol" w:hAnsi="Segoe UI Symbol" w:cs="Segoe UI Symbol"/>
          <w:b/>
          <w:bCs/>
          <w:lang w:val="en-IN"/>
        </w:rPr>
        <w:t>⃣</w:t>
      </w:r>
      <w:r w:rsidRPr="00DE63E6">
        <w:rPr>
          <w:b/>
          <w:bCs/>
          <w:lang w:val="en-IN"/>
        </w:rPr>
        <w:t xml:space="preserve"> Onboarding a new service to an EKS cluster</w:t>
      </w:r>
    </w:p>
    <w:p w14:paraId="258B5CC6" w14:textId="77777777" w:rsidR="00DE63E6" w:rsidRPr="00DE63E6" w:rsidRDefault="00DE63E6" w:rsidP="00DE63E6">
      <w:pPr>
        <w:numPr>
          <w:ilvl w:val="0"/>
          <w:numId w:val="23"/>
        </w:numPr>
        <w:rPr>
          <w:lang w:val="en-IN"/>
        </w:rPr>
      </w:pPr>
      <w:r w:rsidRPr="00DE63E6">
        <w:rPr>
          <w:lang w:val="en-IN"/>
        </w:rPr>
        <w:t>Containerize the application using Docker</w:t>
      </w:r>
    </w:p>
    <w:p w14:paraId="6E72EE2B" w14:textId="77777777" w:rsidR="00DE63E6" w:rsidRPr="00DE63E6" w:rsidRDefault="00DE63E6" w:rsidP="00DE63E6">
      <w:pPr>
        <w:numPr>
          <w:ilvl w:val="0"/>
          <w:numId w:val="23"/>
        </w:numPr>
        <w:rPr>
          <w:lang w:val="en-IN"/>
        </w:rPr>
      </w:pPr>
      <w:r w:rsidRPr="00DE63E6">
        <w:rPr>
          <w:lang w:val="en-IN"/>
        </w:rPr>
        <w:t>Push the image to a container registry (e.g., ECR)</w:t>
      </w:r>
    </w:p>
    <w:p w14:paraId="4A27EA72" w14:textId="77777777" w:rsidR="00DE63E6" w:rsidRPr="00DE63E6" w:rsidRDefault="00DE63E6" w:rsidP="00DE63E6">
      <w:pPr>
        <w:numPr>
          <w:ilvl w:val="0"/>
          <w:numId w:val="23"/>
        </w:numPr>
        <w:rPr>
          <w:lang w:val="en-IN"/>
        </w:rPr>
      </w:pPr>
      <w:r w:rsidRPr="00DE63E6">
        <w:rPr>
          <w:lang w:val="en-IN"/>
        </w:rPr>
        <w:t xml:space="preserve">Create Kubernetes manifests (Deployment, Service, </w:t>
      </w:r>
      <w:proofErr w:type="spellStart"/>
      <w:r w:rsidRPr="00DE63E6">
        <w:rPr>
          <w:lang w:val="en-IN"/>
        </w:rPr>
        <w:t>ConfigMap</w:t>
      </w:r>
      <w:proofErr w:type="spellEnd"/>
      <w:r w:rsidRPr="00DE63E6">
        <w:rPr>
          <w:lang w:val="en-IN"/>
        </w:rPr>
        <w:t>, etc.)</w:t>
      </w:r>
    </w:p>
    <w:p w14:paraId="7859F6F2" w14:textId="77777777" w:rsidR="00DE63E6" w:rsidRPr="00DE63E6" w:rsidRDefault="00DE63E6" w:rsidP="00DE63E6">
      <w:pPr>
        <w:numPr>
          <w:ilvl w:val="0"/>
          <w:numId w:val="23"/>
        </w:numPr>
        <w:rPr>
          <w:lang w:val="en-IN"/>
        </w:rPr>
      </w:pPr>
      <w:r w:rsidRPr="00DE63E6">
        <w:rPr>
          <w:lang w:val="en-IN"/>
        </w:rPr>
        <w:t>Apply manifests using </w:t>
      </w:r>
      <w:proofErr w:type="spellStart"/>
      <w:r w:rsidRPr="00DE63E6">
        <w:rPr>
          <w:lang w:val="en-IN"/>
        </w:rPr>
        <w:t>kubectl</w:t>
      </w:r>
      <w:proofErr w:type="spellEnd"/>
    </w:p>
    <w:p w14:paraId="2E639275" w14:textId="77777777" w:rsidR="00DE63E6" w:rsidRPr="00DE63E6" w:rsidRDefault="00DE63E6" w:rsidP="00DE63E6">
      <w:pPr>
        <w:numPr>
          <w:ilvl w:val="0"/>
          <w:numId w:val="23"/>
        </w:numPr>
        <w:rPr>
          <w:lang w:val="en-IN"/>
        </w:rPr>
      </w:pPr>
      <w:r w:rsidRPr="00DE63E6">
        <w:rPr>
          <w:lang w:val="en-IN"/>
        </w:rPr>
        <w:t>Configure ingress and monitoring</w:t>
      </w:r>
    </w:p>
    <w:p w14:paraId="3CF665C0" w14:textId="77777777" w:rsidR="00DE63E6" w:rsidRPr="00DE63E6" w:rsidRDefault="00DE63E6" w:rsidP="00DE63E6">
      <w:pPr>
        <w:numPr>
          <w:ilvl w:val="0"/>
          <w:numId w:val="23"/>
        </w:numPr>
        <w:rPr>
          <w:lang w:val="en-IN"/>
        </w:rPr>
      </w:pPr>
      <w:r w:rsidRPr="00DE63E6">
        <w:rPr>
          <w:lang w:val="en-IN"/>
        </w:rPr>
        <w:t>Validate deployment and scale as needed</w:t>
      </w:r>
    </w:p>
    <w:p w14:paraId="53AA4905" w14:textId="77777777" w:rsidR="00DE63E6" w:rsidRPr="00DE63E6" w:rsidRDefault="00000000" w:rsidP="00DE63E6">
      <w:pPr>
        <w:rPr>
          <w:lang w:val="en-IN"/>
        </w:rPr>
      </w:pPr>
      <w:r>
        <w:rPr>
          <w:lang w:val="en-IN"/>
        </w:rPr>
        <w:pict w14:anchorId="722183C4">
          <v:rect id="_x0000_i1034" style="width:570pt;height:0" o:hrpct="0" o:hralign="center" o:hrstd="t" o:hr="t" fillcolor="#a0a0a0" stroked="f"/>
        </w:pict>
      </w:r>
    </w:p>
    <w:p w14:paraId="46C02F97" w14:textId="77777777" w:rsidR="00DE63E6" w:rsidRDefault="00DE63E6" w:rsidP="00DE63E6">
      <w:pPr>
        <w:rPr>
          <w:b/>
          <w:bCs/>
          <w:lang w:val="en-IN"/>
        </w:rPr>
      </w:pPr>
      <w:r w:rsidRPr="00DE63E6">
        <w:rPr>
          <w:b/>
          <w:bCs/>
          <w:lang w:val="en-IN"/>
        </w:rPr>
        <w:t>4️</w:t>
      </w:r>
      <w:r w:rsidRPr="00DE63E6">
        <w:rPr>
          <w:rFonts w:ascii="Segoe UI Symbol" w:hAnsi="Segoe UI Symbol" w:cs="Segoe UI Symbol"/>
          <w:b/>
          <w:bCs/>
          <w:lang w:val="en-IN"/>
        </w:rPr>
        <w:t>⃣</w:t>
      </w:r>
      <w:r w:rsidRPr="00DE63E6">
        <w:rPr>
          <w:b/>
          <w:bCs/>
          <w:lang w:val="en-IN"/>
        </w:rPr>
        <w:t xml:space="preserve"> Basic </w:t>
      </w:r>
      <w:proofErr w:type="spellStart"/>
      <w:r w:rsidRPr="00DE63E6">
        <w:rPr>
          <w:b/>
          <w:bCs/>
          <w:lang w:val="en-IN"/>
        </w:rPr>
        <w:t>Dockerfile</w:t>
      </w:r>
      <w:proofErr w:type="spellEnd"/>
    </w:p>
    <w:p w14:paraId="4A55EC35" w14:textId="77777777" w:rsidR="00F44640" w:rsidRPr="00F44640" w:rsidRDefault="00F44640" w:rsidP="00F44640">
      <w:pPr>
        <w:rPr>
          <w:b/>
          <w:bCs/>
          <w:lang w:val="en-IN"/>
        </w:rPr>
      </w:pPr>
      <w:r w:rsidRPr="00F44640">
        <w:rPr>
          <w:b/>
          <w:bCs/>
          <w:lang w:val="en-IN"/>
        </w:rPr>
        <w:t>FROM python:3.10-slim</w:t>
      </w:r>
    </w:p>
    <w:p w14:paraId="5D538F69" w14:textId="77777777" w:rsidR="00F44640" w:rsidRPr="00F44640" w:rsidRDefault="00F44640" w:rsidP="00F44640">
      <w:pPr>
        <w:rPr>
          <w:b/>
          <w:bCs/>
          <w:lang w:val="en-IN"/>
        </w:rPr>
      </w:pPr>
      <w:r w:rsidRPr="00F44640">
        <w:rPr>
          <w:b/>
          <w:bCs/>
          <w:lang w:val="en-IN"/>
        </w:rPr>
        <w:t>WORKDIR /app</w:t>
      </w:r>
    </w:p>
    <w:p w14:paraId="69B18708" w14:textId="6CDD4B69" w:rsidR="00F44640" w:rsidRPr="00F44640" w:rsidRDefault="00F44640" w:rsidP="00F44640">
      <w:pPr>
        <w:rPr>
          <w:b/>
          <w:bCs/>
          <w:lang w:val="en-IN"/>
        </w:rPr>
      </w:pPr>
      <w:r w:rsidRPr="00F44640">
        <w:rPr>
          <w:b/>
          <w:bCs/>
          <w:lang w:val="en-IN"/>
        </w:rPr>
        <w:t>COPY </w:t>
      </w:r>
      <w:r w:rsidR="004F38C0" w:rsidRPr="00F44640">
        <w:rPr>
          <w:b/>
          <w:bCs/>
          <w:lang w:val="en-IN"/>
        </w:rPr>
        <w:t>requirements.txt.</w:t>
      </w:r>
    </w:p>
    <w:p w14:paraId="5A964094" w14:textId="77777777" w:rsidR="00F44640" w:rsidRPr="00F44640" w:rsidRDefault="00F44640" w:rsidP="00F44640">
      <w:pPr>
        <w:rPr>
          <w:b/>
          <w:bCs/>
          <w:lang w:val="en-IN"/>
        </w:rPr>
      </w:pPr>
      <w:r w:rsidRPr="00F44640">
        <w:rPr>
          <w:b/>
          <w:bCs/>
          <w:lang w:val="en-IN"/>
        </w:rPr>
        <w:t>RUN pip install -r requirements.txt</w:t>
      </w:r>
    </w:p>
    <w:p w14:paraId="51386593" w14:textId="050A9442" w:rsidR="00F44640" w:rsidRPr="00F44640" w:rsidRDefault="004F38C0" w:rsidP="00F44640">
      <w:pPr>
        <w:rPr>
          <w:b/>
          <w:bCs/>
          <w:lang w:val="en-IN"/>
        </w:rPr>
      </w:pPr>
      <w:r w:rsidRPr="00F44640">
        <w:rPr>
          <w:b/>
          <w:bCs/>
          <w:lang w:val="en-IN"/>
        </w:rPr>
        <w:t>COPY</w:t>
      </w:r>
      <w:proofErr w:type="gramStart"/>
      <w:r w:rsidRPr="00F44640">
        <w:rPr>
          <w:b/>
          <w:bCs/>
          <w:lang w:val="en-IN"/>
        </w:rPr>
        <w:t>.</w:t>
      </w:r>
      <w:r w:rsidR="00F44640" w:rsidRPr="00F44640">
        <w:rPr>
          <w:b/>
          <w:bCs/>
          <w:lang w:val="en-IN"/>
        </w:rPr>
        <w:t> .</w:t>
      </w:r>
      <w:proofErr w:type="gramEnd"/>
    </w:p>
    <w:p w14:paraId="7B9DA33F" w14:textId="77777777" w:rsidR="00F44640" w:rsidRPr="00F44640" w:rsidRDefault="00F44640" w:rsidP="00F44640">
      <w:pPr>
        <w:rPr>
          <w:b/>
          <w:bCs/>
          <w:lang w:val="en-IN"/>
        </w:rPr>
      </w:pPr>
      <w:r w:rsidRPr="00F44640">
        <w:rPr>
          <w:b/>
          <w:bCs/>
          <w:lang w:val="en-IN"/>
        </w:rPr>
        <w:t>CMD ["python", "app.py"]</w:t>
      </w:r>
    </w:p>
    <w:p w14:paraId="09F9B8CC" w14:textId="2FC1B38D" w:rsidR="00F44640" w:rsidRDefault="00FC7770" w:rsidP="00DE63E6">
      <w:pPr>
        <w:rPr>
          <w:b/>
          <w:bCs/>
        </w:rPr>
      </w:pPr>
      <w:r w:rsidRPr="00FC7770">
        <w:rPr>
          <w:rFonts w:ascii="Segoe UI Emoji" w:hAnsi="Segoe UI Emoji" w:cs="Segoe UI Emoji"/>
          <w:b/>
          <w:bCs/>
        </w:rPr>
        <w:lastRenderedPageBreak/>
        <w:t>✅</w:t>
      </w:r>
      <w:r w:rsidRPr="00FC7770">
        <w:rPr>
          <w:b/>
          <w:bCs/>
        </w:rPr>
        <w:t xml:space="preserve"> How do you structure GitHub Actions workflows to support multi-service deployment with rollback?</w:t>
      </w:r>
      <w:r w:rsidRPr="00FC7770">
        <w:rPr>
          <w:b/>
          <w:bCs/>
        </w:rPr>
        <w:br/>
        <w:t xml:space="preserve"> </w:t>
      </w:r>
      <w:r w:rsidRPr="00FC7770">
        <w:rPr>
          <w:rFonts w:ascii="Segoe UI Emoji" w:hAnsi="Segoe UI Emoji" w:cs="Segoe UI Emoji"/>
          <w:b/>
          <w:bCs/>
        </w:rPr>
        <w:t>✅</w:t>
      </w:r>
      <w:r w:rsidRPr="00FC7770">
        <w:rPr>
          <w:b/>
          <w:bCs/>
        </w:rPr>
        <w:t xml:space="preserve"> Explain how to perform canary deployments using Helm and Argo Rollouts.</w:t>
      </w:r>
      <w:r w:rsidRPr="00FC7770">
        <w:rPr>
          <w:b/>
          <w:bCs/>
        </w:rPr>
        <w:br/>
        <w:t xml:space="preserve"> </w:t>
      </w:r>
      <w:r w:rsidRPr="00FC7770">
        <w:rPr>
          <w:rFonts w:ascii="Segoe UI Emoji" w:hAnsi="Segoe UI Emoji" w:cs="Segoe UI Emoji"/>
          <w:b/>
          <w:bCs/>
        </w:rPr>
        <w:t>✅</w:t>
      </w:r>
      <w:r w:rsidRPr="00FC7770">
        <w:rPr>
          <w:b/>
          <w:bCs/>
        </w:rPr>
        <w:t xml:space="preserve"> How do you securely inject API keys in GitHub Actions without exposing them in logs?</w:t>
      </w:r>
      <w:r w:rsidRPr="00FC7770">
        <w:rPr>
          <w:b/>
          <w:bCs/>
        </w:rPr>
        <w:br/>
        <w:t xml:space="preserve"> </w:t>
      </w:r>
      <w:r w:rsidRPr="00FC7770">
        <w:rPr>
          <w:rFonts w:ascii="Segoe UI Emoji" w:hAnsi="Segoe UI Emoji" w:cs="Segoe UI Emoji"/>
          <w:b/>
          <w:bCs/>
        </w:rPr>
        <w:t>✅</w:t>
      </w:r>
      <w:r w:rsidRPr="00FC7770">
        <w:rPr>
          <w:b/>
          <w:bCs/>
        </w:rPr>
        <w:t xml:space="preserve"> What’s the most efficient way to implement release versioning across microservices?</w:t>
      </w:r>
      <w:r w:rsidRPr="00FC7770">
        <w:rPr>
          <w:b/>
          <w:bCs/>
        </w:rPr>
        <w:br/>
      </w:r>
      <w:r w:rsidRPr="00FC7770">
        <w:rPr>
          <w:b/>
          <w:bCs/>
        </w:rPr>
        <w:br/>
      </w:r>
      <w:r w:rsidRPr="00FC7770">
        <w:rPr>
          <w:rFonts w:ascii="Segoe UI Emoji" w:hAnsi="Segoe UI Emoji" w:cs="Segoe UI Emoji"/>
          <w:b/>
          <w:bCs/>
        </w:rPr>
        <w:t>🚀</w:t>
      </w:r>
      <w:r w:rsidRPr="00FC7770">
        <w:rPr>
          <w:b/>
          <w:bCs/>
        </w:rPr>
        <w:t xml:space="preserve"> Kubernetes &amp; Scalability</w:t>
      </w:r>
      <w:r w:rsidRPr="00FC7770">
        <w:rPr>
          <w:b/>
          <w:bCs/>
        </w:rPr>
        <w:br/>
        <w:t xml:space="preserve"> </w:t>
      </w:r>
      <w:r w:rsidRPr="00FC7770">
        <w:rPr>
          <w:rFonts w:ascii="Segoe UI Emoji" w:hAnsi="Segoe UI Emoji" w:cs="Segoe UI Emoji"/>
          <w:b/>
          <w:bCs/>
        </w:rPr>
        <w:t>✅</w:t>
      </w:r>
      <w:r w:rsidRPr="00FC7770">
        <w:rPr>
          <w:b/>
          <w:bCs/>
        </w:rPr>
        <w:t xml:space="preserve"> How would you handle CPU throttling in a busy AKS/EKS cluster under payment traffic load?</w:t>
      </w:r>
      <w:r w:rsidRPr="00FC7770">
        <w:rPr>
          <w:b/>
          <w:bCs/>
        </w:rPr>
        <w:br/>
        <w:t xml:space="preserve"> </w:t>
      </w:r>
      <w:r w:rsidRPr="00FC7770">
        <w:rPr>
          <w:rFonts w:ascii="Segoe UI Emoji" w:hAnsi="Segoe UI Emoji" w:cs="Segoe UI Emoji"/>
          <w:b/>
          <w:bCs/>
        </w:rPr>
        <w:t>✅</w:t>
      </w:r>
      <w:r w:rsidRPr="00FC7770">
        <w:rPr>
          <w:b/>
          <w:bCs/>
        </w:rPr>
        <w:t xml:space="preserve"> What are readiness gates in Kubernetes and when would you use them?</w:t>
      </w:r>
      <w:r w:rsidRPr="00FC7770">
        <w:rPr>
          <w:b/>
          <w:bCs/>
        </w:rPr>
        <w:br/>
        <w:t xml:space="preserve"> </w:t>
      </w:r>
      <w:r w:rsidRPr="00FC7770">
        <w:rPr>
          <w:rFonts w:ascii="Segoe UI Emoji" w:hAnsi="Segoe UI Emoji" w:cs="Segoe UI Emoji"/>
          <w:b/>
          <w:bCs/>
        </w:rPr>
        <w:t>✅</w:t>
      </w:r>
      <w:r w:rsidRPr="00FC7770">
        <w:rPr>
          <w:b/>
          <w:bCs/>
        </w:rPr>
        <w:t xml:space="preserve"> Explain how you’d debug an issue where the HPA is not scaling pods despite high CPU usage.</w:t>
      </w:r>
      <w:r w:rsidRPr="00FC7770">
        <w:rPr>
          <w:b/>
          <w:bCs/>
        </w:rPr>
        <w:br/>
        <w:t xml:space="preserve"> </w:t>
      </w:r>
      <w:r w:rsidRPr="00FC7770">
        <w:rPr>
          <w:rFonts w:ascii="Segoe UI Emoji" w:hAnsi="Segoe UI Emoji" w:cs="Segoe UI Emoji"/>
          <w:b/>
          <w:bCs/>
        </w:rPr>
        <w:t>✅</w:t>
      </w:r>
      <w:r w:rsidRPr="00FC7770">
        <w:rPr>
          <w:b/>
          <w:bCs/>
        </w:rPr>
        <w:t xml:space="preserve"> How do you ensure blue-green or shadow deployment testing for critical services?</w:t>
      </w:r>
      <w:r w:rsidRPr="00FC7770">
        <w:rPr>
          <w:b/>
          <w:bCs/>
        </w:rPr>
        <w:br/>
      </w:r>
      <w:r w:rsidRPr="00FC7770">
        <w:rPr>
          <w:b/>
          <w:bCs/>
        </w:rPr>
        <w:br/>
      </w:r>
      <w:r w:rsidRPr="00FC7770">
        <w:rPr>
          <w:rFonts w:ascii="Segoe UI Emoji" w:hAnsi="Segoe UI Emoji" w:cs="Segoe UI Emoji"/>
          <w:b/>
          <w:bCs/>
        </w:rPr>
        <w:t>🚀</w:t>
      </w:r>
      <w:r w:rsidRPr="00FC7770">
        <w:rPr>
          <w:b/>
          <w:bCs/>
        </w:rPr>
        <w:t xml:space="preserve"> Cloud Infrastructure &amp; </w:t>
      </w:r>
      <w:proofErr w:type="spellStart"/>
      <w:r w:rsidRPr="00FC7770">
        <w:rPr>
          <w:b/>
          <w:bCs/>
        </w:rPr>
        <w:t>IaC</w:t>
      </w:r>
      <w:proofErr w:type="spellEnd"/>
      <w:r w:rsidRPr="00FC7770">
        <w:rPr>
          <w:b/>
          <w:bCs/>
        </w:rPr>
        <w:t xml:space="preserve"> (Terraform)</w:t>
      </w:r>
      <w:r w:rsidRPr="00FC7770">
        <w:rPr>
          <w:b/>
          <w:bCs/>
        </w:rPr>
        <w:br/>
        <w:t xml:space="preserve"> </w:t>
      </w:r>
      <w:r w:rsidRPr="00FC7770">
        <w:rPr>
          <w:rFonts w:ascii="Segoe UI Emoji" w:hAnsi="Segoe UI Emoji" w:cs="Segoe UI Emoji"/>
          <w:b/>
          <w:bCs/>
        </w:rPr>
        <w:t>✅</w:t>
      </w:r>
      <w:r w:rsidRPr="00FC7770">
        <w:rPr>
          <w:b/>
          <w:bCs/>
        </w:rPr>
        <w:t xml:space="preserve"> How do you structure Terraform code for a multi-region, multi-account AWS setup?</w:t>
      </w:r>
      <w:r w:rsidRPr="00FC7770">
        <w:rPr>
          <w:b/>
          <w:bCs/>
        </w:rPr>
        <w:br/>
        <w:t xml:space="preserve"> </w:t>
      </w:r>
      <w:r w:rsidRPr="00FC7770">
        <w:rPr>
          <w:rFonts w:ascii="Segoe UI Emoji" w:hAnsi="Segoe UI Emoji" w:cs="Segoe UI Emoji"/>
          <w:b/>
          <w:bCs/>
        </w:rPr>
        <w:t>✅</w:t>
      </w:r>
      <w:r w:rsidRPr="00FC7770">
        <w:rPr>
          <w:b/>
          <w:bCs/>
        </w:rPr>
        <w:t xml:space="preserve"> What is your approach to tagging and cost governance across cloud infrastructure?</w:t>
      </w:r>
      <w:r w:rsidRPr="00FC7770">
        <w:rPr>
          <w:b/>
          <w:bCs/>
        </w:rPr>
        <w:br/>
        <w:t xml:space="preserve"> </w:t>
      </w:r>
      <w:r w:rsidRPr="00FC7770">
        <w:rPr>
          <w:rFonts w:ascii="Segoe UI Emoji" w:hAnsi="Segoe UI Emoji" w:cs="Segoe UI Emoji"/>
          <w:b/>
          <w:bCs/>
        </w:rPr>
        <w:t>✅</w:t>
      </w:r>
      <w:r w:rsidRPr="00FC7770">
        <w:rPr>
          <w:b/>
          <w:bCs/>
        </w:rPr>
        <w:t xml:space="preserve"> How do you rotate AWS IAM credentials and ensure services update them dynamically?</w:t>
      </w:r>
      <w:r w:rsidRPr="00FC7770">
        <w:rPr>
          <w:b/>
          <w:bCs/>
        </w:rPr>
        <w:br/>
        <w:t xml:space="preserve"> </w:t>
      </w:r>
      <w:r w:rsidRPr="00FC7770">
        <w:rPr>
          <w:rFonts w:ascii="Segoe UI Emoji" w:hAnsi="Segoe UI Emoji" w:cs="Segoe UI Emoji"/>
          <w:b/>
          <w:bCs/>
        </w:rPr>
        <w:t>✅</w:t>
      </w:r>
      <w:r w:rsidRPr="00FC7770">
        <w:rPr>
          <w:b/>
          <w:bCs/>
        </w:rPr>
        <w:t xml:space="preserve"> What’s the benefit of using </w:t>
      </w:r>
      <w:proofErr w:type="spellStart"/>
      <w:r w:rsidRPr="00FC7770">
        <w:rPr>
          <w:b/>
          <w:bCs/>
        </w:rPr>
        <w:t>for_each</w:t>
      </w:r>
      <w:proofErr w:type="spellEnd"/>
      <w:r w:rsidRPr="00FC7770">
        <w:rPr>
          <w:b/>
          <w:bCs/>
        </w:rPr>
        <w:t xml:space="preserve"> over count in complex Terraform modules?</w:t>
      </w:r>
      <w:r w:rsidRPr="00FC7770">
        <w:rPr>
          <w:b/>
          <w:bCs/>
        </w:rPr>
        <w:br/>
      </w:r>
      <w:r w:rsidRPr="00FC7770">
        <w:rPr>
          <w:b/>
          <w:bCs/>
        </w:rPr>
        <w:br/>
      </w:r>
      <w:r w:rsidRPr="00FC7770">
        <w:rPr>
          <w:rFonts w:ascii="Segoe UI Emoji" w:hAnsi="Segoe UI Emoji" w:cs="Segoe UI Emoji"/>
          <w:b/>
          <w:bCs/>
        </w:rPr>
        <w:t>🚀</w:t>
      </w:r>
      <w:r w:rsidRPr="00FC7770">
        <w:rPr>
          <w:b/>
          <w:bCs/>
        </w:rPr>
        <w:t xml:space="preserve"> Observability &amp; Debugging</w:t>
      </w:r>
      <w:r w:rsidRPr="00FC7770">
        <w:rPr>
          <w:b/>
          <w:bCs/>
        </w:rPr>
        <w:br/>
        <w:t xml:space="preserve"> </w:t>
      </w:r>
      <w:r w:rsidRPr="00FC7770">
        <w:rPr>
          <w:rFonts w:ascii="Segoe UI Emoji" w:hAnsi="Segoe UI Emoji" w:cs="Segoe UI Emoji"/>
          <w:b/>
          <w:bCs/>
        </w:rPr>
        <w:t>✅</w:t>
      </w:r>
      <w:r w:rsidRPr="00FC7770">
        <w:rPr>
          <w:b/>
          <w:bCs/>
        </w:rPr>
        <w:t xml:space="preserve"> How do you trace a spike in failed transactions to either app logic, infra failure, or a third-party API?</w:t>
      </w:r>
      <w:r w:rsidRPr="00FC7770">
        <w:rPr>
          <w:b/>
          <w:bCs/>
        </w:rPr>
        <w:br/>
        <w:t xml:space="preserve"> </w:t>
      </w:r>
      <w:r w:rsidRPr="00FC7770">
        <w:rPr>
          <w:rFonts w:ascii="Segoe UI Emoji" w:hAnsi="Segoe UI Emoji" w:cs="Segoe UI Emoji"/>
          <w:b/>
          <w:bCs/>
        </w:rPr>
        <w:t>✅</w:t>
      </w:r>
      <w:r w:rsidRPr="00FC7770">
        <w:rPr>
          <w:b/>
          <w:bCs/>
        </w:rPr>
        <w:t xml:space="preserve"> What’s your approach to building actionable alerts and reducing false positives in PagerDuty/Prometheus?</w:t>
      </w:r>
      <w:r w:rsidRPr="00FC7770">
        <w:rPr>
          <w:b/>
          <w:bCs/>
        </w:rPr>
        <w:br/>
        <w:t xml:space="preserve"> </w:t>
      </w:r>
      <w:r w:rsidRPr="00FC7770">
        <w:rPr>
          <w:rFonts w:ascii="Segoe UI Emoji" w:hAnsi="Segoe UI Emoji" w:cs="Segoe UI Emoji"/>
          <w:b/>
          <w:bCs/>
        </w:rPr>
        <w:t>✅</w:t>
      </w:r>
      <w:r w:rsidRPr="00FC7770">
        <w:rPr>
          <w:b/>
          <w:bCs/>
        </w:rPr>
        <w:t xml:space="preserve"> How would you implement distributed tracing in a Kubernetes-based microservices system?</w:t>
      </w:r>
      <w:r w:rsidRPr="00FC7770">
        <w:rPr>
          <w:b/>
          <w:bCs/>
        </w:rPr>
        <w:br/>
      </w:r>
      <w:r w:rsidRPr="00FC7770">
        <w:rPr>
          <w:b/>
          <w:bCs/>
        </w:rPr>
        <w:br/>
      </w:r>
      <w:r w:rsidRPr="00FC7770">
        <w:rPr>
          <w:rFonts w:ascii="Segoe UI Emoji" w:hAnsi="Segoe UI Emoji" w:cs="Segoe UI Emoji"/>
          <w:b/>
          <w:bCs/>
        </w:rPr>
        <w:t>🚀</w:t>
      </w:r>
      <w:r w:rsidRPr="00FC7770">
        <w:rPr>
          <w:b/>
          <w:bCs/>
        </w:rPr>
        <w:t xml:space="preserve"> Security &amp; Compliance (Fintech-Focused)</w:t>
      </w:r>
      <w:r w:rsidRPr="00FC7770">
        <w:rPr>
          <w:b/>
          <w:bCs/>
        </w:rPr>
        <w:br/>
        <w:t xml:space="preserve"> </w:t>
      </w:r>
      <w:r w:rsidRPr="00FC7770">
        <w:rPr>
          <w:rFonts w:ascii="Segoe UI Emoji" w:hAnsi="Segoe UI Emoji" w:cs="Segoe UI Emoji"/>
          <w:b/>
          <w:bCs/>
        </w:rPr>
        <w:t>✅</w:t>
      </w:r>
      <w:r w:rsidRPr="00FC7770">
        <w:rPr>
          <w:b/>
          <w:bCs/>
        </w:rPr>
        <w:t xml:space="preserve"> How do you prevent hardcoded secrets in Terraform and </w:t>
      </w:r>
      <w:proofErr w:type="spellStart"/>
      <w:r w:rsidRPr="00FC7770">
        <w:rPr>
          <w:b/>
          <w:bCs/>
        </w:rPr>
        <w:t>Dockerfiles</w:t>
      </w:r>
      <w:proofErr w:type="spellEnd"/>
      <w:r w:rsidRPr="00FC7770">
        <w:rPr>
          <w:b/>
          <w:bCs/>
        </w:rPr>
        <w:t>?</w:t>
      </w:r>
      <w:r w:rsidRPr="00FC7770">
        <w:rPr>
          <w:b/>
          <w:bCs/>
        </w:rPr>
        <w:br/>
        <w:t xml:space="preserve"> </w:t>
      </w:r>
      <w:r w:rsidRPr="00FC7770">
        <w:rPr>
          <w:rFonts w:ascii="Segoe UI Emoji" w:hAnsi="Segoe UI Emoji" w:cs="Segoe UI Emoji"/>
          <w:b/>
          <w:bCs/>
        </w:rPr>
        <w:t>✅</w:t>
      </w:r>
      <w:r w:rsidRPr="00FC7770">
        <w:rPr>
          <w:b/>
          <w:bCs/>
        </w:rPr>
        <w:t xml:space="preserve"> What’s your strategy for enforcing least privilege access in a CI/CD pipeline?</w:t>
      </w:r>
      <w:r w:rsidRPr="00FC7770">
        <w:rPr>
          <w:b/>
          <w:bCs/>
        </w:rPr>
        <w:br/>
        <w:t xml:space="preserve"> </w:t>
      </w:r>
      <w:r w:rsidRPr="00FC7770">
        <w:rPr>
          <w:rFonts w:ascii="Segoe UI Emoji" w:hAnsi="Segoe UI Emoji" w:cs="Segoe UI Emoji"/>
          <w:b/>
          <w:bCs/>
        </w:rPr>
        <w:t>✅</w:t>
      </w:r>
      <w:r w:rsidRPr="00FC7770">
        <w:rPr>
          <w:b/>
          <w:bCs/>
        </w:rPr>
        <w:t xml:space="preserve"> How do you manage vulnerability scanning and patching in high-frequency deployments?</w:t>
      </w:r>
    </w:p>
    <w:p w14:paraId="429974B4" w14:textId="77777777" w:rsidR="00D31808" w:rsidRDefault="00D31808" w:rsidP="00DE63E6">
      <w:pPr>
        <w:rPr>
          <w:b/>
          <w:bCs/>
        </w:rPr>
      </w:pPr>
    </w:p>
    <w:p w14:paraId="04C58FAD" w14:textId="77777777" w:rsidR="00D31808" w:rsidRDefault="00D31808" w:rsidP="00DE63E6">
      <w:pPr>
        <w:rPr>
          <w:b/>
          <w:bCs/>
        </w:rPr>
      </w:pPr>
    </w:p>
    <w:p w14:paraId="7EA8A7C9" w14:textId="77777777" w:rsidR="00D31808" w:rsidRDefault="00D31808" w:rsidP="00DE63E6">
      <w:pPr>
        <w:rPr>
          <w:b/>
          <w:bCs/>
        </w:rPr>
      </w:pPr>
    </w:p>
    <w:p w14:paraId="44A20B9A"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Multi-Service Deployment with Rollback in GitHub Actions</w:t>
      </w:r>
    </w:p>
    <w:p w14:paraId="17A3F807" w14:textId="77777777" w:rsidR="00D31808" w:rsidRPr="00D31808" w:rsidRDefault="00D31808" w:rsidP="00D31808">
      <w:pPr>
        <w:rPr>
          <w:b/>
          <w:bCs/>
          <w:lang w:val="en-IN"/>
        </w:rPr>
      </w:pPr>
      <w:r w:rsidRPr="00D31808">
        <w:rPr>
          <w:b/>
          <w:bCs/>
          <w:lang w:val="en-IN"/>
        </w:rPr>
        <w:t>Structure your workflow like this:</w:t>
      </w:r>
    </w:p>
    <w:p w14:paraId="086ED94C" w14:textId="77777777" w:rsidR="00D31808" w:rsidRPr="00D31808" w:rsidRDefault="00D31808" w:rsidP="00D31808">
      <w:pPr>
        <w:numPr>
          <w:ilvl w:val="0"/>
          <w:numId w:val="31"/>
        </w:numPr>
        <w:rPr>
          <w:b/>
          <w:bCs/>
          <w:lang w:val="en-IN"/>
        </w:rPr>
      </w:pPr>
      <w:r w:rsidRPr="00D31808">
        <w:rPr>
          <w:b/>
          <w:bCs/>
          <w:lang w:val="en-IN"/>
        </w:rPr>
        <w:t>Matrix Strategy: Deploy multiple services in parallel using a matrix.</w:t>
      </w:r>
    </w:p>
    <w:p w14:paraId="1F92E74B" w14:textId="77777777" w:rsidR="00D31808" w:rsidRPr="00D31808" w:rsidRDefault="00D31808" w:rsidP="00D31808">
      <w:pPr>
        <w:numPr>
          <w:ilvl w:val="0"/>
          <w:numId w:val="31"/>
        </w:numPr>
        <w:rPr>
          <w:b/>
          <w:bCs/>
          <w:lang w:val="en-IN"/>
        </w:rPr>
      </w:pPr>
      <w:r w:rsidRPr="00D31808">
        <w:rPr>
          <w:b/>
          <w:bCs/>
          <w:lang w:val="en-IN"/>
        </w:rPr>
        <w:t>Environment-specific Jobs: Separate jobs for staging, canary, and production.</w:t>
      </w:r>
    </w:p>
    <w:p w14:paraId="61BFE1F0" w14:textId="77777777" w:rsidR="00D31808" w:rsidRPr="00D31808" w:rsidRDefault="00D31808" w:rsidP="00D31808">
      <w:pPr>
        <w:numPr>
          <w:ilvl w:val="0"/>
          <w:numId w:val="31"/>
        </w:numPr>
        <w:rPr>
          <w:b/>
          <w:bCs/>
          <w:lang w:val="en-IN"/>
        </w:rPr>
      </w:pPr>
      <w:r w:rsidRPr="00D31808">
        <w:rPr>
          <w:b/>
          <w:bCs/>
          <w:lang w:val="en-IN"/>
        </w:rPr>
        <w:t>Rollback Logic:</w:t>
      </w:r>
    </w:p>
    <w:p w14:paraId="194BAF26" w14:textId="77777777" w:rsidR="00D31808" w:rsidRPr="00D31808" w:rsidRDefault="00D31808" w:rsidP="00D31808">
      <w:pPr>
        <w:numPr>
          <w:ilvl w:val="1"/>
          <w:numId w:val="31"/>
        </w:numPr>
        <w:rPr>
          <w:b/>
          <w:bCs/>
          <w:lang w:val="en-IN"/>
        </w:rPr>
      </w:pPr>
      <w:r w:rsidRPr="00D31808">
        <w:rPr>
          <w:b/>
          <w:bCs/>
          <w:lang w:val="en-IN"/>
        </w:rPr>
        <w:t xml:space="preserve">Use if: </w:t>
      </w:r>
      <w:proofErr w:type="gramStart"/>
      <w:r w:rsidRPr="00D31808">
        <w:rPr>
          <w:b/>
          <w:bCs/>
          <w:lang w:val="en-IN"/>
        </w:rPr>
        <w:t>failure(</w:t>
      </w:r>
      <w:proofErr w:type="gramEnd"/>
      <w:r w:rsidRPr="00D31808">
        <w:rPr>
          <w:b/>
          <w:bCs/>
          <w:lang w:val="en-IN"/>
        </w:rPr>
        <w:t>) to trigger rollback steps.</w:t>
      </w:r>
    </w:p>
    <w:p w14:paraId="078AFB0E" w14:textId="77777777" w:rsidR="00D31808" w:rsidRPr="00D31808" w:rsidRDefault="00D31808" w:rsidP="00D31808">
      <w:pPr>
        <w:numPr>
          <w:ilvl w:val="1"/>
          <w:numId w:val="31"/>
        </w:numPr>
        <w:rPr>
          <w:b/>
          <w:bCs/>
          <w:lang w:val="en-IN"/>
        </w:rPr>
      </w:pPr>
      <w:r w:rsidRPr="00D31808">
        <w:rPr>
          <w:b/>
          <w:bCs/>
          <w:lang w:val="en-IN"/>
        </w:rPr>
        <w:t>Integrate with Helm/</w:t>
      </w:r>
      <w:proofErr w:type="spellStart"/>
      <w:r w:rsidRPr="00D31808">
        <w:rPr>
          <w:b/>
          <w:bCs/>
          <w:lang w:val="en-IN"/>
        </w:rPr>
        <w:t>ArgoCD</w:t>
      </w:r>
      <w:proofErr w:type="spellEnd"/>
      <w:r w:rsidRPr="00D31808">
        <w:rPr>
          <w:b/>
          <w:bCs/>
          <w:lang w:val="en-IN"/>
        </w:rPr>
        <w:t xml:space="preserve"> to revert to previous revisions.</w:t>
      </w:r>
    </w:p>
    <w:p w14:paraId="79CE0F0A" w14:textId="77777777" w:rsidR="00D31808" w:rsidRPr="00D31808" w:rsidRDefault="00D31808" w:rsidP="00D31808">
      <w:pPr>
        <w:numPr>
          <w:ilvl w:val="1"/>
          <w:numId w:val="31"/>
        </w:numPr>
        <w:rPr>
          <w:b/>
          <w:bCs/>
          <w:lang w:val="en-IN"/>
        </w:rPr>
      </w:pPr>
      <w:r w:rsidRPr="00D31808">
        <w:rPr>
          <w:b/>
          <w:bCs/>
          <w:lang w:val="en-IN"/>
        </w:rPr>
        <w:t>Store last known good deployment in a GitHub artifact or tag.</w:t>
      </w:r>
    </w:p>
    <w:p w14:paraId="7123F35B"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Canary Deployments with Helm &amp; Argo Rollouts</w:t>
      </w:r>
    </w:p>
    <w:p w14:paraId="0B3BECAA" w14:textId="77777777" w:rsidR="00D31808" w:rsidRPr="00D31808" w:rsidRDefault="00D31808" w:rsidP="00D31808">
      <w:pPr>
        <w:numPr>
          <w:ilvl w:val="0"/>
          <w:numId w:val="32"/>
        </w:numPr>
        <w:rPr>
          <w:b/>
          <w:bCs/>
          <w:lang w:val="en-IN"/>
        </w:rPr>
      </w:pPr>
      <w:r w:rsidRPr="00D31808">
        <w:rPr>
          <w:b/>
          <w:bCs/>
          <w:lang w:val="en-IN"/>
        </w:rPr>
        <w:t>Helm: Use values files to control traffic weights (</w:t>
      </w:r>
      <w:proofErr w:type="spellStart"/>
      <w:r w:rsidRPr="00D31808">
        <w:rPr>
          <w:b/>
          <w:bCs/>
          <w:lang w:val="en-IN"/>
        </w:rPr>
        <w:t>canaryWeight</w:t>
      </w:r>
      <w:proofErr w:type="spellEnd"/>
      <w:r w:rsidRPr="00D31808">
        <w:rPr>
          <w:b/>
          <w:bCs/>
          <w:lang w:val="en-IN"/>
        </w:rPr>
        <w:t>, </w:t>
      </w:r>
      <w:proofErr w:type="spellStart"/>
      <w:r w:rsidRPr="00D31808">
        <w:rPr>
          <w:b/>
          <w:bCs/>
          <w:lang w:val="en-IN"/>
        </w:rPr>
        <w:t>replicaCount</w:t>
      </w:r>
      <w:proofErr w:type="spellEnd"/>
      <w:r w:rsidRPr="00D31808">
        <w:rPr>
          <w:b/>
          <w:bCs/>
          <w:lang w:val="en-IN"/>
        </w:rPr>
        <w:t>).</w:t>
      </w:r>
    </w:p>
    <w:p w14:paraId="14F2D9F3" w14:textId="77777777" w:rsidR="00D31808" w:rsidRPr="00D31808" w:rsidRDefault="00D31808" w:rsidP="00D31808">
      <w:pPr>
        <w:numPr>
          <w:ilvl w:val="0"/>
          <w:numId w:val="32"/>
        </w:numPr>
        <w:rPr>
          <w:b/>
          <w:bCs/>
          <w:lang w:val="en-IN"/>
        </w:rPr>
      </w:pPr>
      <w:r w:rsidRPr="00D31808">
        <w:rPr>
          <w:b/>
          <w:bCs/>
          <w:lang w:val="en-IN"/>
        </w:rPr>
        <w:t>Argo Rollouts:</w:t>
      </w:r>
    </w:p>
    <w:p w14:paraId="43A00EDA" w14:textId="77777777" w:rsidR="00D31808" w:rsidRPr="00D31808" w:rsidRDefault="00D31808" w:rsidP="00D31808">
      <w:pPr>
        <w:numPr>
          <w:ilvl w:val="1"/>
          <w:numId w:val="32"/>
        </w:numPr>
        <w:rPr>
          <w:b/>
          <w:bCs/>
          <w:lang w:val="en-IN"/>
        </w:rPr>
      </w:pPr>
      <w:r w:rsidRPr="00D31808">
        <w:rPr>
          <w:b/>
          <w:bCs/>
          <w:lang w:val="en-IN"/>
        </w:rPr>
        <w:t>Define a Rollout CRD with steps like </w:t>
      </w:r>
      <w:proofErr w:type="spellStart"/>
      <w:r w:rsidRPr="00D31808">
        <w:rPr>
          <w:b/>
          <w:bCs/>
          <w:lang w:val="en-IN"/>
        </w:rPr>
        <w:t>setWeight</w:t>
      </w:r>
      <w:proofErr w:type="spellEnd"/>
      <w:r w:rsidRPr="00D31808">
        <w:rPr>
          <w:b/>
          <w:bCs/>
          <w:lang w:val="en-IN"/>
        </w:rPr>
        <w:t>, pause, and analysis.</w:t>
      </w:r>
    </w:p>
    <w:p w14:paraId="6E669749" w14:textId="77777777" w:rsidR="00D31808" w:rsidRPr="00D31808" w:rsidRDefault="00D31808" w:rsidP="00D31808">
      <w:pPr>
        <w:numPr>
          <w:ilvl w:val="1"/>
          <w:numId w:val="32"/>
        </w:numPr>
        <w:rPr>
          <w:b/>
          <w:bCs/>
          <w:lang w:val="en-IN"/>
        </w:rPr>
      </w:pPr>
      <w:r w:rsidRPr="00D31808">
        <w:rPr>
          <w:b/>
          <w:bCs/>
          <w:lang w:val="en-IN"/>
        </w:rPr>
        <w:t>Use metrics (Prometheus, Datadog) for automated analysis.</w:t>
      </w:r>
    </w:p>
    <w:p w14:paraId="70C6C068" w14:textId="77777777" w:rsidR="00D31808" w:rsidRPr="00D31808" w:rsidRDefault="00D31808" w:rsidP="00D31808">
      <w:pPr>
        <w:numPr>
          <w:ilvl w:val="1"/>
          <w:numId w:val="32"/>
        </w:numPr>
        <w:rPr>
          <w:b/>
          <w:bCs/>
          <w:lang w:val="en-IN"/>
        </w:rPr>
      </w:pPr>
      <w:r w:rsidRPr="00D31808">
        <w:rPr>
          <w:b/>
          <w:bCs/>
          <w:lang w:val="en-IN"/>
        </w:rPr>
        <w:t>Rollback is automatic if metrics fail during pause.</w:t>
      </w:r>
    </w:p>
    <w:p w14:paraId="13D03D69"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Secure API Key Injection in GitHub Actions</w:t>
      </w:r>
    </w:p>
    <w:p w14:paraId="36D0A0B7" w14:textId="77777777" w:rsidR="00D31808" w:rsidRPr="00D31808" w:rsidRDefault="00D31808" w:rsidP="00D31808">
      <w:pPr>
        <w:numPr>
          <w:ilvl w:val="0"/>
          <w:numId w:val="33"/>
        </w:numPr>
        <w:rPr>
          <w:b/>
          <w:bCs/>
          <w:lang w:val="en-IN"/>
        </w:rPr>
      </w:pPr>
      <w:r w:rsidRPr="00D31808">
        <w:rPr>
          <w:b/>
          <w:bCs/>
          <w:lang w:val="en-IN"/>
        </w:rPr>
        <w:t>Use GitHub Secrets:</w:t>
      </w:r>
    </w:p>
    <w:p w14:paraId="7CB24F77" w14:textId="77777777" w:rsidR="00D31808" w:rsidRPr="00D31808" w:rsidRDefault="00D31808" w:rsidP="00D31808">
      <w:pPr>
        <w:numPr>
          <w:ilvl w:val="0"/>
          <w:numId w:val="33"/>
        </w:numPr>
        <w:rPr>
          <w:b/>
          <w:bCs/>
          <w:lang w:val="en-IN"/>
        </w:rPr>
      </w:pPr>
      <w:r w:rsidRPr="00D31808">
        <w:rPr>
          <w:b/>
          <w:bCs/>
          <w:lang w:val="en-IN"/>
        </w:rPr>
        <w:t>Avoid echoing secrets in logs:</w:t>
      </w:r>
    </w:p>
    <w:p w14:paraId="5F9F70E7" w14:textId="77777777" w:rsidR="00D31808" w:rsidRPr="00D31808" w:rsidRDefault="00D31808" w:rsidP="00D31808">
      <w:pPr>
        <w:numPr>
          <w:ilvl w:val="1"/>
          <w:numId w:val="33"/>
        </w:numPr>
        <w:rPr>
          <w:b/>
          <w:bCs/>
          <w:lang w:val="en-IN"/>
        </w:rPr>
      </w:pPr>
      <w:r w:rsidRPr="00D31808">
        <w:rPr>
          <w:b/>
          <w:bCs/>
          <w:lang w:val="en-IN"/>
        </w:rPr>
        <w:t>Use set +x in shell scripts.</w:t>
      </w:r>
    </w:p>
    <w:p w14:paraId="02BB44AF" w14:textId="77777777" w:rsidR="00D31808" w:rsidRPr="00D31808" w:rsidRDefault="00D31808" w:rsidP="00D31808">
      <w:pPr>
        <w:numPr>
          <w:ilvl w:val="1"/>
          <w:numId w:val="33"/>
        </w:numPr>
        <w:rPr>
          <w:b/>
          <w:bCs/>
          <w:lang w:val="en-IN"/>
        </w:rPr>
      </w:pPr>
      <w:r w:rsidRPr="00D31808">
        <w:rPr>
          <w:b/>
          <w:bCs/>
          <w:lang w:val="en-IN"/>
        </w:rPr>
        <w:t xml:space="preserve">Mask secrets </w:t>
      </w:r>
      <w:proofErr w:type="gramStart"/>
      <w:r w:rsidRPr="00D31808">
        <w:rPr>
          <w:b/>
          <w:bCs/>
          <w:lang w:val="en-IN"/>
        </w:rPr>
        <w:t>using ::add</w:t>
      </w:r>
      <w:proofErr w:type="gramEnd"/>
      <w:r w:rsidRPr="00D31808">
        <w:rPr>
          <w:b/>
          <w:bCs/>
          <w:lang w:val="en-IN"/>
        </w:rPr>
        <w:t>-</w:t>
      </w:r>
      <w:proofErr w:type="gramStart"/>
      <w:r w:rsidRPr="00D31808">
        <w:rPr>
          <w:b/>
          <w:bCs/>
          <w:lang w:val="en-IN"/>
        </w:rPr>
        <w:t>mask::</w:t>
      </w:r>
      <w:proofErr w:type="gramEnd"/>
      <w:r w:rsidRPr="00D31808">
        <w:rPr>
          <w:b/>
          <w:bCs/>
          <w:lang w:val="en-IN"/>
        </w:rPr>
        <w:t> in workflows.</w:t>
      </w:r>
    </w:p>
    <w:p w14:paraId="65469D3A"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Efficient Release Versioning Across Microservices</w:t>
      </w:r>
    </w:p>
    <w:p w14:paraId="610AA7FE" w14:textId="77777777" w:rsidR="00D31808" w:rsidRPr="00D31808" w:rsidRDefault="00D31808" w:rsidP="00D31808">
      <w:pPr>
        <w:numPr>
          <w:ilvl w:val="0"/>
          <w:numId w:val="34"/>
        </w:numPr>
        <w:rPr>
          <w:b/>
          <w:bCs/>
          <w:lang w:val="en-IN"/>
        </w:rPr>
      </w:pPr>
      <w:r w:rsidRPr="00D31808">
        <w:rPr>
          <w:b/>
          <w:bCs/>
          <w:lang w:val="en-IN"/>
        </w:rPr>
        <w:t>Use Semantic Versioning with Git tags.</w:t>
      </w:r>
    </w:p>
    <w:p w14:paraId="70DB97A8" w14:textId="77777777" w:rsidR="00D31808" w:rsidRPr="00D31808" w:rsidRDefault="00D31808" w:rsidP="00D31808">
      <w:pPr>
        <w:numPr>
          <w:ilvl w:val="0"/>
          <w:numId w:val="34"/>
        </w:numPr>
        <w:rPr>
          <w:b/>
          <w:bCs/>
          <w:lang w:val="en-IN"/>
        </w:rPr>
      </w:pPr>
      <w:r w:rsidRPr="00D31808">
        <w:rPr>
          <w:b/>
          <w:bCs/>
          <w:lang w:val="en-IN"/>
        </w:rPr>
        <w:t>Automate version bumps using tools like </w:t>
      </w:r>
      <w:proofErr w:type="gramStart"/>
      <w:r w:rsidRPr="00D31808">
        <w:rPr>
          <w:b/>
          <w:bCs/>
          <w:lang w:val="en-IN"/>
        </w:rPr>
        <w:t>semantic-release</w:t>
      </w:r>
      <w:proofErr w:type="gramEnd"/>
      <w:r w:rsidRPr="00D31808">
        <w:rPr>
          <w:b/>
          <w:bCs/>
          <w:lang w:val="en-IN"/>
        </w:rPr>
        <w:t>.</w:t>
      </w:r>
    </w:p>
    <w:p w14:paraId="335606D0" w14:textId="77777777" w:rsidR="00D31808" w:rsidRPr="00D31808" w:rsidRDefault="00D31808" w:rsidP="00D31808">
      <w:pPr>
        <w:numPr>
          <w:ilvl w:val="0"/>
          <w:numId w:val="34"/>
        </w:numPr>
        <w:rPr>
          <w:b/>
          <w:bCs/>
          <w:lang w:val="en-IN"/>
        </w:rPr>
      </w:pPr>
      <w:r w:rsidRPr="00D31808">
        <w:rPr>
          <w:b/>
          <w:bCs/>
          <w:lang w:val="en-IN"/>
        </w:rPr>
        <w:t>Maintain a central version registry or use GitHub Releases.</w:t>
      </w:r>
    </w:p>
    <w:p w14:paraId="065019EE" w14:textId="77777777" w:rsidR="00D31808" w:rsidRPr="00D31808" w:rsidRDefault="00D31808" w:rsidP="00D31808">
      <w:pPr>
        <w:numPr>
          <w:ilvl w:val="0"/>
          <w:numId w:val="34"/>
        </w:numPr>
        <w:rPr>
          <w:b/>
          <w:bCs/>
          <w:lang w:val="en-IN"/>
        </w:rPr>
      </w:pPr>
      <w:r w:rsidRPr="00D31808">
        <w:rPr>
          <w:b/>
          <w:bCs/>
          <w:lang w:val="en-IN"/>
        </w:rPr>
        <w:t>Include service name + version in Docker tags: </w:t>
      </w:r>
      <w:proofErr w:type="gramStart"/>
      <w:r w:rsidRPr="00D31808">
        <w:rPr>
          <w:b/>
          <w:bCs/>
          <w:lang w:val="en-IN"/>
        </w:rPr>
        <w:t>serviceA:v</w:t>
      </w:r>
      <w:proofErr w:type="gramEnd"/>
      <w:r w:rsidRPr="00D31808">
        <w:rPr>
          <w:b/>
          <w:bCs/>
          <w:lang w:val="en-IN"/>
        </w:rPr>
        <w:t>1.2.3.</w:t>
      </w:r>
    </w:p>
    <w:p w14:paraId="49FF740F" w14:textId="77777777" w:rsidR="00D31808" w:rsidRPr="00D31808" w:rsidRDefault="00000000" w:rsidP="00D31808">
      <w:pPr>
        <w:rPr>
          <w:b/>
          <w:bCs/>
          <w:lang w:val="en-IN"/>
        </w:rPr>
      </w:pPr>
      <w:r>
        <w:rPr>
          <w:b/>
          <w:bCs/>
          <w:lang w:val="en-IN"/>
        </w:rPr>
        <w:lastRenderedPageBreak/>
        <w:pict w14:anchorId="2584EAD7">
          <v:rect id="_x0000_i1035" style="width:570pt;height:0" o:hrpct="0" o:hralign="center" o:hrstd="t" o:hrnoshade="t" o:hr="t" fillcolor="#424242" stroked="f"/>
        </w:pict>
      </w:r>
    </w:p>
    <w:p w14:paraId="681450EB"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Kubernetes &amp; Scalability</w:t>
      </w:r>
    </w:p>
    <w:p w14:paraId="6E712FAB"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Handling CPU Throttling in AKS/EKS</w:t>
      </w:r>
    </w:p>
    <w:p w14:paraId="073EAD55" w14:textId="77777777" w:rsidR="00D31808" w:rsidRPr="00D31808" w:rsidRDefault="00D31808" w:rsidP="00D31808">
      <w:pPr>
        <w:numPr>
          <w:ilvl w:val="0"/>
          <w:numId w:val="35"/>
        </w:numPr>
        <w:rPr>
          <w:b/>
          <w:bCs/>
          <w:lang w:val="en-IN"/>
        </w:rPr>
      </w:pPr>
      <w:r w:rsidRPr="00D31808">
        <w:rPr>
          <w:b/>
          <w:bCs/>
          <w:lang w:val="en-IN"/>
        </w:rPr>
        <w:t>Root Cause: Often due to CPU limits being set too low.</w:t>
      </w:r>
    </w:p>
    <w:p w14:paraId="0A8C5340" w14:textId="77777777" w:rsidR="00D31808" w:rsidRPr="00D31808" w:rsidRDefault="00D31808" w:rsidP="00D31808">
      <w:pPr>
        <w:numPr>
          <w:ilvl w:val="0"/>
          <w:numId w:val="35"/>
        </w:numPr>
        <w:rPr>
          <w:b/>
          <w:bCs/>
          <w:lang w:val="en-IN"/>
        </w:rPr>
      </w:pPr>
      <w:r w:rsidRPr="00D31808">
        <w:rPr>
          <w:b/>
          <w:bCs/>
          <w:lang w:val="en-IN"/>
        </w:rPr>
        <w:t>Fixes:</w:t>
      </w:r>
    </w:p>
    <w:p w14:paraId="446268A9" w14:textId="77777777" w:rsidR="00D31808" w:rsidRPr="00D31808" w:rsidRDefault="00D31808" w:rsidP="00D31808">
      <w:pPr>
        <w:numPr>
          <w:ilvl w:val="1"/>
          <w:numId w:val="35"/>
        </w:numPr>
        <w:rPr>
          <w:b/>
          <w:bCs/>
          <w:lang w:val="en-IN"/>
        </w:rPr>
      </w:pPr>
      <w:r w:rsidRPr="00D31808">
        <w:rPr>
          <w:b/>
          <w:bCs/>
          <w:lang w:val="en-IN"/>
        </w:rPr>
        <w:t>Adjust </w:t>
      </w:r>
      <w:proofErr w:type="spellStart"/>
      <w:r w:rsidRPr="00D31808">
        <w:rPr>
          <w:b/>
          <w:bCs/>
          <w:lang w:val="en-IN"/>
        </w:rPr>
        <w:t>resources.limits.cpu</w:t>
      </w:r>
      <w:proofErr w:type="spellEnd"/>
      <w:r w:rsidRPr="00D31808">
        <w:rPr>
          <w:b/>
          <w:bCs/>
          <w:lang w:val="en-IN"/>
        </w:rPr>
        <w:t> and </w:t>
      </w:r>
      <w:proofErr w:type="spellStart"/>
      <w:r w:rsidRPr="00D31808">
        <w:rPr>
          <w:b/>
          <w:bCs/>
          <w:lang w:val="en-IN"/>
        </w:rPr>
        <w:t>requests.cpu</w:t>
      </w:r>
      <w:proofErr w:type="spellEnd"/>
      <w:r w:rsidRPr="00D31808">
        <w:rPr>
          <w:b/>
          <w:bCs/>
          <w:lang w:val="en-IN"/>
        </w:rPr>
        <w:t>.</w:t>
      </w:r>
    </w:p>
    <w:p w14:paraId="0E55EDE5" w14:textId="77777777" w:rsidR="00D31808" w:rsidRPr="00D31808" w:rsidRDefault="00D31808" w:rsidP="00D31808">
      <w:pPr>
        <w:numPr>
          <w:ilvl w:val="1"/>
          <w:numId w:val="35"/>
        </w:numPr>
        <w:rPr>
          <w:b/>
          <w:bCs/>
          <w:lang w:val="en-IN"/>
        </w:rPr>
      </w:pPr>
      <w:r w:rsidRPr="00D31808">
        <w:rPr>
          <w:b/>
          <w:bCs/>
          <w:lang w:val="en-IN"/>
        </w:rPr>
        <w:t xml:space="preserve">Use Vertical Pod </w:t>
      </w:r>
      <w:proofErr w:type="spellStart"/>
      <w:r w:rsidRPr="00D31808">
        <w:rPr>
          <w:b/>
          <w:bCs/>
          <w:lang w:val="en-IN"/>
        </w:rPr>
        <w:t>Autoscaler</w:t>
      </w:r>
      <w:proofErr w:type="spellEnd"/>
      <w:r w:rsidRPr="00D31808">
        <w:rPr>
          <w:b/>
          <w:bCs/>
          <w:lang w:val="en-IN"/>
        </w:rPr>
        <w:t> for dynamic tuning.</w:t>
      </w:r>
    </w:p>
    <w:p w14:paraId="11941D25" w14:textId="77777777" w:rsidR="00D31808" w:rsidRPr="00D31808" w:rsidRDefault="00D31808" w:rsidP="00D31808">
      <w:pPr>
        <w:numPr>
          <w:ilvl w:val="1"/>
          <w:numId w:val="35"/>
        </w:numPr>
        <w:rPr>
          <w:b/>
          <w:bCs/>
          <w:lang w:val="en-IN"/>
        </w:rPr>
      </w:pPr>
      <w:r w:rsidRPr="00D31808">
        <w:rPr>
          <w:b/>
          <w:bCs/>
          <w:lang w:val="en-IN"/>
        </w:rPr>
        <w:t>Monitor with </w:t>
      </w:r>
      <w:proofErr w:type="spellStart"/>
      <w:r w:rsidRPr="00D31808">
        <w:rPr>
          <w:b/>
          <w:bCs/>
          <w:lang w:val="en-IN"/>
        </w:rPr>
        <w:t>kubectl</w:t>
      </w:r>
      <w:proofErr w:type="spellEnd"/>
      <w:r w:rsidRPr="00D31808">
        <w:rPr>
          <w:b/>
          <w:bCs/>
          <w:lang w:val="en-IN"/>
        </w:rPr>
        <w:t xml:space="preserve"> top pods and Prometheus.</w:t>
      </w:r>
    </w:p>
    <w:p w14:paraId="7A2EDBB2"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Readiness Gates in Kubernetes</w:t>
      </w:r>
    </w:p>
    <w:p w14:paraId="72AF31E6" w14:textId="77777777" w:rsidR="00D31808" w:rsidRPr="00D31808" w:rsidRDefault="00D31808" w:rsidP="00D31808">
      <w:pPr>
        <w:numPr>
          <w:ilvl w:val="0"/>
          <w:numId w:val="36"/>
        </w:numPr>
        <w:rPr>
          <w:b/>
          <w:bCs/>
          <w:lang w:val="en-IN"/>
        </w:rPr>
      </w:pPr>
      <w:r w:rsidRPr="00D31808">
        <w:rPr>
          <w:b/>
          <w:bCs/>
          <w:lang w:val="en-IN"/>
        </w:rPr>
        <w:t>Purpose: Delay pod readiness until external conditions are met.</w:t>
      </w:r>
    </w:p>
    <w:p w14:paraId="461A36AC" w14:textId="77777777" w:rsidR="00D31808" w:rsidRPr="00D31808" w:rsidRDefault="00D31808" w:rsidP="00D31808">
      <w:pPr>
        <w:numPr>
          <w:ilvl w:val="0"/>
          <w:numId w:val="36"/>
        </w:numPr>
        <w:rPr>
          <w:b/>
          <w:bCs/>
          <w:lang w:val="en-IN"/>
        </w:rPr>
      </w:pPr>
      <w:r w:rsidRPr="00D31808">
        <w:rPr>
          <w:b/>
          <w:bCs/>
          <w:lang w:val="en-IN"/>
        </w:rPr>
        <w:t>Use Cases:</w:t>
      </w:r>
    </w:p>
    <w:p w14:paraId="76B03089" w14:textId="77777777" w:rsidR="00D31808" w:rsidRPr="00D31808" w:rsidRDefault="00D31808" w:rsidP="00D31808">
      <w:pPr>
        <w:numPr>
          <w:ilvl w:val="1"/>
          <w:numId w:val="36"/>
        </w:numPr>
        <w:rPr>
          <w:b/>
          <w:bCs/>
          <w:lang w:val="en-IN"/>
        </w:rPr>
      </w:pPr>
      <w:r w:rsidRPr="00D31808">
        <w:rPr>
          <w:b/>
          <w:bCs/>
          <w:lang w:val="en-IN"/>
        </w:rPr>
        <w:t>Waiting for cloud load balancer health checks.</w:t>
      </w:r>
    </w:p>
    <w:p w14:paraId="6042DF9E" w14:textId="77777777" w:rsidR="00D31808" w:rsidRPr="00D31808" w:rsidRDefault="00D31808" w:rsidP="00D31808">
      <w:pPr>
        <w:numPr>
          <w:ilvl w:val="1"/>
          <w:numId w:val="36"/>
        </w:numPr>
        <w:rPr>
          <w:b/>
          <w:bCs/>
          <w:lang w:val="en-IN"/>
        </w:rPr>
      </w:pPr>
      <w:r w:rsidRPr="00D31808">
        <w:rPr>
          <w:b/>
          <w:bCs/>
          <w:lang w:val="en-IN"/>
        </w:rPr>
        <w:t>Ensuring secrets/configs are injected.</w:t>
      </w:r>
    </w:p>
    <w:p w14:paraId="0089A750" w14:textId="77777777" w:rsidR="00D31808" w:rsidRPr="00D31808" w:rsidRDefault="00D31808" w:rsidP="00D31808">
      <w:pPr>
        <w:numPr>
          <w:ilvl w:val="0"/>
          <w:numId w:val="36"/>
        </w:numPr>
        <w:rPr>
          <w:b/>
          <w:bCs/>
          <w:lang w:val="en-IN"/>
        </w:rPr>
      </w:pPr>
      <w:r w:rsidRPr="00D31808">
        <w:rPr>
          <w:b/>
          <w:bCs/>
          <w:lang w:val="en-IN"/>
        </w:rPr>
        <w:t>Defined via </w:t>
      </w:r>
      <w:proofErr w:type="spellStart"/>
      <w:r w:rsidRPr="00D31808">
        <w:rPr>
          <w:b/>
          <w:bCs/>
          <w:lang w:val="en-IN"/>
        </w:rPr>
        <w:t>readinessGates</w:t>
      </w:r>
      <w:proofErr w:type="spellEnd"/>
      <w:r w:rsidRPr="00D31808">
        <w:rPr>
          <w:b/>
          <w:bCs/>
          <w:lang w:val="en-IN"/>
        </w:rPr>
        <w:t xml:space="preserve"> in </w:t>
      </w:r>
      <w:proofErr w:type="spellStart"/>
      <w:r w:rsidRPr="00D31808">
        <w:rPr>
          <w:b/>
          <w:bCs/>
          <w:lang w:val="en-IN"/>
        </w:rPr>
        <w:t>PodSpec</w:t>
      </w:r>
      <w:proofErr w:type="spellEnd"/>
      <w:r w:rsidRPr="00D31808">
        <w:rPr>
          <w:b/>
          <w:bCs/>
          <w:lang w:val="en-IN"/>
        </w:rPr>
        <w:t xml:space="preserve"> and custom conditions.</w:t>
      </w:r>
    </w:p>
    <w:p w14:paraId="3BE465A7"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Debugging HPA Not Scaling</w:t>
      </w:r>
    </w:p>
    <w:p w14:paraId="441C9D59" w14:textId="77777777" w:rsidR="00D31808" w:rsidRPr="00D31808" w:rsidRDefault="00D31808" w:rsidP="00D31808">
      <w:pPr>
        <w:numPr>
          <w:ilvl w:val="0"/>
          <w:numId w:val="37"/>
        </w:numPr>
        <w:rPr>
          <w:b/>
          <w:bCs/>
          <w:lang w:val="en-IN"/>
        </w:rPr>
      </w:pPr>
      <w:r w:rsidRPr="00D31808">
        <w:rPr>
          <w:b/>
          <w:bCs/>
          <w:lang w:val="en-IN"/>
        </w:rPr>
        <w:t>Check:</w:t>
      </w:r>
    </w:p>
    <w:p w14:paraId="18CD30EF" w14:textId="77777777" w:rsidR="00D31808" w:rsidRPr="00D31808" w:rsidRDefault="00D31808" w:rsidP="00D31808">
      <w:pPr>
        <w:numPr>
          <w:ilvl w:val="1"/>
          <w:numId w:val="37"/>
        </w:numPr>
        <w:rPr>
          <w:b/>
          <w:bCs/>
          <w:lang w:val="en-IN"/>
        </w:rPr>
      </w:pPr>
      <w:r w:rsidRPr="00D31808">
        <w:rPr>
          <w:b/>
          <w:bCs/>
          <w:lang w:val="en-IN"/>
        </w:rPr>
        <w:t>Metrics server is running (</w:t>
      </w:r>
      <w:proofErr w:type="spellStart"/>
      <w:r w:rsidRPr="00D31808">
        <w:rPr>
          <w:b/>
          <w:bCs/>
          <w:lang w:val="en-IN"/>
        </w:rPr>
        <w:t>kubectl</w:t>
      </w:r>
      <w:proofErr w:type="spellEnd"/>
      <w:r w:rsidRPr="00D31808">
        <w:rPr>
          <w:b/>
          <w:bCs/>
          <w:lang w:val="en-IN"/>
        </w:rPr>
        <w:t xml:space="preserve"> get </w:t>
      </w:r>
      <w:proofErr w:type="spellStart"/>
      <w:r w:rsidRPr="00D31808">
        <w:rPr>
          <w:b/>
          <w:bCs/>
          <w:lang w:val="en-IN"/>
        </w:rPr>
        <w:t>apiservices</w:t>
      </w:r>
      <w:proofErr w:type="spellEnd"/>
      <w:r w:rsidRPr="00D31808">
        <w:rPr>
          <w:b/>
          <w:bCs/>
          <w:lang w:val="en-IN"/>
        </w:rPr>
        <w:t>).</w:t>
      </w:r>
    </w:p>
    <w:p w14:paraId="12DAECE3" w14:textId="77777777" w:rsidR="00D31808" w:rsidRPr="00D31808" w:rsidRDefault="00D31808" w:rsidP="00D31808">
      <w:pPr>
        <w:numPr>
          <w:ilvl w:val="1"/>
          <w:numId w:val="37"/>
        </w:numPr>
        <w:rPr>
          <w:b/>
          <w:bCs/>
          <w:lang w:val="en-IN"/>
        </w:rPr>
      </w:pPr>
      <w:r w:rsidRPr="00D31808">
        <w:rPr>
          <w:b/>
          <w:bCs/>
          <w:lang w:val="en-IN"/>
        </w:rPr>
        <w:t>HPA target metrics (</w:t>
      </w:r>
      <w:proofErr w:type="spellStart"/>
      <w:r w:rsidRPr="00D31808">
        <w:rPr>
          <w:b/>
          <w:bCs/>
          <w:lang w:val="en-IN"/>
        </w:rPr>
        <w:t>kubectl</w:t>
      </w:r>
      <w:proofErr w:type="spellEnd"/>
      <w:r w:rsidRPr="00D31808">
        <w:rPr>
          <w:b/>
          <w:bCs/>
          <w:lang w:val="en-IN"/>
        </w:rPr>
        <w:t xml:space="preserve"> describe </w:t>
      </w:r>
      <w:proofErr w:type="spellStart"/>
      <w:r w:rsidRPr="00D31808">
        <w:rPr>
          <w:b/>
          <w:bCs/>
          <w:lang w:val="en-IN"/>
        </w:rPr>
        <w:t>hpa</w:t>
      </w:r>
      <w:proofErr w:type="spellEnd"/>
      <w:r w:rsidRPr="00D31808">
        <w:rPr>
          <w:b/>
          <w:bCs/>
          <w:lang w:val="en-IN"/>
        </w:rPr>
        <w:t>).</w:t>
      </w:r>
    </w:p>
    <w:p w14:paraId="73BE6C72" w14:textId="77777777" w:rsidR="00D31808" w:rsidRPr="00D31808" w:rsidRDefault="00D31808" w:rsidP="00D31808">
      <w:pPr>
        <w:numPr>
          <w:ilvl w:val="1"/>
          <w:numId w:val="37"/>
        </w:numPr>
        <w:rPr>
          <w:b/>
          <w:bCs/>
          <w:lang w:val="en-IN"/>
        </w:rPr>
      </w:pPr>
      <w:r w:rsidRPr="00D31808">
        <w:rPr>
          <w:b/>
          <w:bCs/>
          <w:lang w:val="en-IN"/>
        </w:rPr>
        <w:t>Pod limits are not throttling CPU.</w:t>
      </w:r>
    </w:p>
    <w:p w14:paraId="6B534327" w14:textId="77777777" w:rsidR="00D31808" w:rsidRPr="00D31808" w:rsidRDefault="00D31808" w:rsidP="00D31808">
      <w:pPr>
        <w:numPr>
          <w:ilvl w:val="1"/>
          <w:numId w:val="37"/>
        </w:numPr>
        <w:rPr>
          <w:b/>
          <w:bCs/>
          <w:lang w:val="en-IN"/>
        </w:rPr>
      </w:pPr>
      <w:r w:rsidRPr="00D31808">
        <w:rPr>
          <w:b/>
          <w:bCs/>
          <w:lang w:val="en-IN"/>
        </w:rPr>
        <w:t>Use </w:t>
      </w:r>
      <w:proofErr w:type="spellStart"/>
      <w:r w:rsidRPr="00D31808">
        <w:rPr>
          <w:b/>
          <w:bCs/>
          <w:lang w:val="en-IN"/>
        </w:rPr>
        <w:t>kubectl</w:t>
      </w:r>
      <w:proofErr w:type="spellEnd"/>
      <w:r w:rsidRPr="00D31808">
        <w:rPr>
          <w:b/>
          <w:bCs/>
          <w:lang w:val="en-IN"/>
        </w:rPr>
        <w:t xml:space="preserve"> top pods to verify actual usage.</w:t>
      </w:r>
    </w:p>
    <w:p w14:paraId="7444252D"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Blue-Green or Shadow Deployment Testing</w:t>
      </w:r>
    </w:p>
    <w:p w14:paraId="755332D8" w14:textId="77777777" w:rsidR="00D31808" w:rsidRPr="00D31808" w:rsidRDefault="00D31808" w:rsidP="00D31808">
      <w:pPr>
        <w:numPr>
          <w:ilvl w:val="0"/>
          <w:numId w:val="38"/>
        </w:numPr>
        <w:rPr>
          <w:b/>
          <w:bCs/>
          <w:lang w:val="en-IN"/>
        </w:rPr>
      </w:pPr>
      <w:proofErr w:type="gramStart"/>
      <w:r w:rsidRPr="00D31808">
        <w:rPr>
          <w:b/>
          <w:bCs/>
          <w:lang w:val="en-IN"/>
        </w:rPr>
        <w:t>Blue-Green</w:t>
      </w:r>
      <w:proofErr w:type="gramEnd"/>
      <w:r w:rsidRPr="00D31808">
        <w:rPr>
          <w:b/>
          <w:bCs/>
          <w:lang w:val="en-IN"/>
        </w:rPr>
        <w:t>: Deploy to a parallel environment, switch traffic using Ingress or service selector.</w:t>
      </w:r>
    </w:p>
    <w:p w14:paraId="13D28048" w14:textId="77777777" w:rsidR="00D31808" w:rsidRPr="00D31808" w:rsidRDefault="00D31808" w:rsidP="00D31808">
      <w:pPr>
        <w:numPr>
          <w:ilvl w:val="0"/>
          <w:numId w:val="38"/>
        </w:numPr>
        <w:rPr>
          <w:b/>
          <w:bCs/>
          <w:lang w:val="en-IN"/>
        </w:rPr>
      </w:pPr>
      <w:r w:rsidRPr="00D31808">
        <w:rPr>
          <w:b/>
          <w:bCs/>
          <w:lang w:val="en-IN"/>
        </w:rPr>
        <w:t>Shadow: Duplicate traffic using Istio or Envoy to a shadow service.</w:t>
      </w:r>
    </w:p>
    <w:p w14:paraId="0D900EB8" w14:textId="77777777" w:rsidR="00D31808" w:rsidRPr="00D31808" w:rsidRDefault="00D31808" w:rsidP="00D31808">
      <w:pPr>
        <w:numPr>
          <w:ilvl w:val="0"/>
          <w:numId w:val="38"/>
        </w:numPr>
        <w:rPr>
          <w:b/>
          <w:bCs/>
          <w:lang w:val="en-IN"/>
        </w:rPr>
      </w:pPr>
      <w:r w:rsidRPr="00D31808">
        <w:rPr>
          <w:b/>
          <w:bCs/>
          <w:lang w:val="en-IN"/>
        </w:rPr>
        <w:t>Use synthetic monitoring and real user metrics to validate.</w:t>
      </w:r>
    </w:p>
    <w:p w14:paraId="6A916409" w14:textId="77777777" w:rsidR="00D31808" w:rsidRPr="00D31808" w:rsidRDefault="00000000" w:rsidP="00D31808">
      <w:pPr>
        <w:rPr>
          <w:b/>
          <w:bCs/>
          <w:lang w:val="en-IN"/>
        </w:rPr>
      </w:pPr>
      <w:r>
        <w:rPr>
          <w:b/>
          <w:bCs/>
          <w:lang w:val="en-IN"/>
        </w:rPr>
        <w:pict w14:anchorId="7731FAEA">
          <v:rect id="_x0000_i1036" style="width:570pt;height:0" o:hrpct="0" o:hralign="center" o:hrstd="t" o:hrnoshade="t" o:hr="t" fillcolor="#424242" stroked="f"/>
        </w:pict>
      </w:r>
    </w:p>
    <w:p w14:paraId="66B79A23" w14:textId="77777777" w:rsidR="00D31808" w:rsidRPr="00D31808" w:rsidRDefault="00D31808" w:rsidP="00D31808">
      <w:pPr>
        <w:rPr>
          <w:b/>
          <w:bCs/>
          <w:lang w:val="en-IN"/>
        </w:rPr>
      </w:pPr>
      <w:r w:rsidRPr="00D31808">
        <w:rPr>
          <w:rFonts w:ascii="Segoe UI Emoji" w:hAnsi="Segoe UI Emoji" w:cs="Segoe UI Emoji"/>
          <w:b/>
          <w:bCs/>
          <w:lang w:val="en-IN"/>
        </w:rPr>
        <w:lastRenderedPageBreak/>
        <w:t>🚀</w:t>
      </w:r>
      <w:r w:rsidRPr="00D31808">
        <w:rPr>
          <w:b/>
          <w:bCs/>
          <w:lang w:val="en-IN"/>
        </w:rPr>
        <w:t xml:space="preserve"> Cloud Infrastructure &amp; </w:t>
      </w:r>
      <w:proofErr w:type="spellStart"/>
      <w:r w:rsidRPr="00D31808">
        <w:rPr>
          <w:b/>
          <w:bCs/>
          <w:lang w:val="en-IN"/>
        </w:rPr>
        <w:t>IaC</w:t>
      </w:r>
      <w:proofErr w:type="spellEnd"/>
      <w:r w:rsidRPr="00D31808">
        <w:rPr>
          <w:b/>
          <w:bCs/>
          <w:lang w:val="en-IN"/>
        </w:rPr>
        <w:t xml:space="preserve"> (Terraform)</w:t>
      </w:r>
    </w:p>
    <w:p w14:paraId="2CA12DFF"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Terraform for Multi-Region, Multi-Account AWS</w:t>
      </w:r>
    </w:p>
    <w:p w14:paraId="3E6E5E16" w14:textId="77777777" w:rsidR="00D31808" w:rsidRPr="00D31808" w:rsidRDefault="00D31808" w:rsidP="00D31808">
      <w:pPr>
        <w:numPr>
          <w:ilvl w:val="0"/>
          <w:numId w:val="39"/>
        </w:numPr>
        <w:rPr>
          <w:b/>
          <w:bCs/>
          <w:lang w:val="en-IN"/>
        </w:rPr>
      </w:pPr>
      <w:r w:rsidRPr="00D31808">
        <w:rPr>
          <w:b/>
          <w:bCs/>
          <w:lang w:val="en-IN"/>
        </w:rPr>
        <w:t>Use root module with account/region-specific child modules.</w:t>
      </w:r>
    </w:p>
    <w:p w14:paraId="2B1C52A7" w14:textId="77777777" w:rsidR="00D31808" w:rsidRPr="00D31808" w:rsidRDefault="00D31808" w:rsidP="00D31808">
      <w:pPr>
        <w:numPr>
          <w:ilvl w:val="0"/>
          <w:numId w:val="39"/>
        </w:numPr>
        <w:rPr>
          <w:b/>
          <w:bCs/>
          <w:lang w:val="en-IN"/>
        </w:rPr>
      </w:pPr>
      <w:r w:rsidRPr="00D31808">
        <w:rPr>
          <w:b/>
          <w:bCs/>
          <w:lang w:val="en-IN"/>
        </w:rPr>
        <w:t>Structure:</w:t>
      </w:r>
    </w:p>
    <w:p w14:paraId="789B9047" w14:textId="77777777" w:rsidR="00D31808" w:rsidRPr="00D31808" w:rsidRDefault="00D31808" w:rsidP="00D31808">
      <w:pPr>
        <w:numPr>
          <w:ilvl w:val="0"/>
          <w:numId w:val="39"/>
        </w:numPr>
        <w:rPr>
          <w:b/>
          <w:bCs/>
          <w:lang w:val="en-IN"/>
        </w:rPr>
      </w:pPr>
      <w:r w:rsidRPr="00D31808">
        <w:rPr>
          <w:b/>
          <w:bCs/>
          <w:lang w:val="en-IN"/>
        </w:rPr>
        <w:t>├── modules/</w:t>
      </w:r>
    </w:p>
    <w:p w14:paraId="02FAFC2B" w14:textId="77777777" w:rsidR="00D31808" w:rsidRPr="00D31808" w:rsidRDefault="00D31808" w:rsidP="00D31808">
      <w:pPr>
        <w:numPr>
          <w:ilvl w:val="0"/>
          <w:numId w:val="39"/>
        </w:numPr>
        <w:rPr>
          <w:b/>
          <w:bCs/>
          <w:lang w:val="en-IN"/>
        </w:rPr>
      </w:pPr>
      <w:r w:rsidRPr="00D31808">
        <w:rPr>
          <w:b/>
          <w:bCs/>
          <w:lang w:val="en-IN"/>
        </w:rPr>
        <w:t>├── environments/</w:t>
      </w:r>
    </w:p>
    <w:p w14:paraId="71A8A136" w14:textId="77777777" w:rsidR="00D31808" w:rsidRPr="00D31808" w:rsidRDefault="00D31808" w:rsidP="00D31808">
      <w:pPr>
        <w:numPr>
          <w:ilvl w:val="0"/>
          <w:numId w:val="39"/>
        </w:numPr>
        <w:rPr>
          <w:b/>
          <w:bCs/>
          <w:lang w:val="en-IN"/>
        </w:rPr>
      </w:pPr>
      <w:r w:rsidRPr="00D31808">
        <w:rPr>
          <w:b/>
          <w:bCs/>
          <w:lang w:val="en-IN"/>
        </w:rPr>
        <w:t xml:space="preserve">    ├── prod/</w:t>
      </w:r>
    </w:p>
    <w:p w14:paraId="6D3D792C" w14:textId="77777777" w:rsidR="00D31808" w:rsidRPr="00D31808" w:rsidRDefault="00D31808" w:rsidP="00D31808">
      <w:pPr>
        <w:numPr>
          <w:ilvl w:val="0"/>
          <w:numId w:val="39"/>
        </w:numPr>
        <w:rPr>
          <w:b/>
          <w:bCs/>
          <w:lang w:val="en-IN"/>
        </w:rPr>
      </w:pPr>
      <w:r w:rsidRPr="00D31808">
        <w:rPr>
          <w:b/>
          <w:bCs/>
          <w:lang w:val="en-IN"/>
        </w:rPr>
        <w:t xml:space="preserve">    ├── staging/</w:t>
      </w:r>
    </w:p>
    <w:p w14:paraId="6A5E74C2" w14:textId="77777777" w:rsidR="00D31808" w:rsidRPr="00D31808" w:rsidRDefault="00D31808" w:rsidP="00D31808">
      <w:pPr>
        <w:numPr>
          <w:ilvl w:val="0"/>
          <w:numId w:val="39"/>
        </w:numPr>
        <w:rPr>
          <w:b/>
          <w:bCs/>
          <w:lang w:val="en-IN"/>
        </w:rPr>
      </w:pPr>
      <w:r w:rsidRPr="00D31808">
        <w:rPr>
          <w:b/>
          <w:bCs/>
          <w:lang w:val="en-IN"/>
        </w:rPr>
        <w:t>Use provider aliasing and backend configuration per account.</w:t>
      </w:r>
    </w:p>
    <w:p w14:paraId="44B22658"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Tagging &amp; Cost Governance</w:t>
      </w:r>
    </w:p>
    <w:p w14:paraId="0175DF14" w14:textId="77777777" w:rsidR="00D31808" w:rsidRPr="00D31808" w:rsidRDefault="00D31808" w:rsidP="00D31808">
      <w:pPr>
        <w:numPr>
          <w:ilvl w:val="0"/>
          <w:numId w:val="40"/>
        </w:numPr>
        <w:rPr>
          <w:b/>
          <w:bCs/>
          <w:lang w:val="en-IN"/>
        </w:rPr>
      </w:pPr>
      <w:r w:rsidRPr="00D31808">
        <w:rPr>
          <w:b/>
          <w:bCs/>
          <w:lang w:val="en-IN"/>
        </w:rPr>
        <w:t>Enforce tagging via terraform validate or Sentinel policies.</w:t>
      </w:r>
    </w:p>
    <w:p w14:paraId="21FBC554" w14:textId="77777777" w:rsidR="00D31808" w:rsidRPr="00D31808" w:rsidRDefault="00D31808" w:rsidP="00D31808">
      <w:pPr>
        <w:numPr>
          <w:ilvl w:val="0"/>
          <w:numId w:val="40"/>
        </w:numPr>
        <w:rPr>
          <w:b/>
          <w:bCs/>
          <w:lang w:val="en-IN"/>
        </w:rPr>
      </w:pPr>
      <w:r w:rsidRPr="00D31808">
        <w:rPr>
          <w:b/>
          <w:bCs/>
          <w:lang w:val="en-IN"/>
        </w:rPr>
        <w:t>Use AWS Cost Explorer + tag-based filters.</w:t>
      </w:r>
    </w:p>
    <w:p w14:paraId="52CDF0CC" w14:textId="77777777" w:rsidR="00D31808" w:rsidRPr="00D31808" w:rsidRDefault="00D31808" w:rsidP="00D31808">
      <w:pPr>
        <w:numPr>
          <w:ilvl w:val="0"/>
          <w:numId w:val="40"/>
        </w:numPr>
        <w:rPr>
          <w:b/>
          <w:bCs/>
          <w:lang w:val="en-IN"/>
        </w:rPr>
      </w:pPr>
      <w:r w:rsidRPr="00D31808">
        <w:rPr>
          <w:b/>
          <w:bCs/>
          <w:lang w:val="en-IN"/>
        </w:rPr>
        <w:t>Automate tag injection using modules or wrapper scripts.</w:t>
      </w:r>
    </w:p>
    <w:p w14:paraId="419B99D0"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Rotating AWS IAM Credentials</w:t>
      </w:r>
    </w:p>
    <w:p w14:paraId="09689EAD" w14:textId="77777777" w:rsidR="00D31808" w:rsidRPr="00D31808" w:rsidRDefault="00D31808" w:rsidP="00D31808">
      <w:pPr>
        <w:numPr>
          <w:ilvl w:val="0"/>
          <w:numId w:val="41"/>
        </w:numPr>
        <w:rPr>
          <w:b/>
          <w:bCs/>
          <w:lang w:val="en-IN"/>
        </w:rPr>
      </w:pPr>
      <w:r w:rsidRPr="00D31808">
        <w:rPr>
          <w:b/>
          <w:bCs/>
          <w:lang w:val="en-IN"/>
        </w:rPr>
        <w:t>Use IAM Roles with STS for short-lived credentials.</w:t>
      </w:r>
    </w:p>
    <w:p w14:paraId="0D9C0BB9" w14:textId="77777777" w:rsidR="00D31808" w:rsidRPr="00D31808" w:rsidRDefault="00D31808" w:rsidP="00D31808">
      <w:pPr>
        <w:numPr>
          <w:ilvl w:val="0"/>
          <w:numId w:val="41"/>
        </w:numPr>
        <w:rPr>
          <w:b/>
          <w:bCs/>
          <w:lang w:val="en-IN"/>
        </w:rPr>
      </w:pPr>
      <w:r w:rsidRPr="00D31808">
        <w:rPr>
          <w:b/>
          <w:bCs/>
          <w:lang w:val="en-IN"/>
        </w:rPr>
        <w:t>Rotate secrets via AWS Secrets Manager.</w:t>
      </w:r>
    </w:p>
    <w:p w14:paraId="367A6683" w14:textId="77777777" w:rsidR="00D31808" w:rsidRPr="00D31808" w:rsidRDefault="00D31808" w:rsidP="00D31808">
      <w:pPr>
        <w:numPr>
          <w:ilvl w:val="0"/>
          <w:numId w:val="41"/>
        </w:numPr>
        <w:rPr>
          <w:b/>
          <w:bCs/>
          <w:lang w:val="en-IN"/>
        </w:rPr>
      </w:pPr>
      <w:r w:rsidRPr="00D31808">
        <w:rPr>
          <w:b/>
          <w:bCs/>
          <w:lang w:val="en-IN"/>
        </w:rPr>
        <w:t>Services fetch updated credentials using SDKs or sidecars.</w:t>
      </w:r>
    </w:p>
    <w:p w14:paraId="10BB932C"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w:t>
      </w:r>
      <w:proofErr w:type="spellStart"/>
      <w:r w:rsidRPr="00D31808">
        <w:rPr>
          <w:b/>
          <w:bCs/>
          <w:lang w:val="en-IN"/>
        </w:rPr>
        <w:t>for_each</w:t>
      </w:r>
      <w:proofErr w:type="spellEnd"/>
      <w:r w:rsidRPr="00D31808">
        <w:rPr>
          <w:b/>
          <w:bCs/>
          <w:lang w:val="en-IN"/>
        </w:rPr>
        <w:t xml:space="preserve"> vs count in Terraform</w:t>
      </w:r>
    </w:p>
    <w:p w14:paraId="0709C1D3" w14:textId="77777777" w:rsidR="00D31808" w:rsidRPr="00D31808" w:rsidRDefault="00D31808" w:rsidP="00D31808">
      <w:pPr>
        <w:numPr>
          <w:ilvl w:val="0"/>
          <w:numId w:val="42"/>
        </w:numPr>
        <w:rPr>
          <w:b/>
          <w:bCs/>
          <w:lang w:val="en-IN"/>
        </w:rPr>
      </w:pPr>
      <w:proofErr w:type="spellStart"/>
      <w:r w:rsidRPr="00D31808">
        <w:rPr>
          <w:b/>
          <w:bCs/>
          <w:lang w:val="en-IN"/>
        </w:rPr>
        <w:t>for_each</w:t>
      </w:r>
      <w:proofErr w:type="spellEnd"/>
      <w:r w:rsidRPr="00D31808">
        <w:rPr>
          <w:b/>
          <w:bCs/>
          <w:lang w:val="en-IN"/>
        </w:rPr>
        <w:t> is better for:</w:t>
      </w:r>
    </w:p>
    <w:p w14:paraId="1C5D7008" w14:textId="77777777" w:rsidR="00D31808" w:rsidRPr="00D31808" w:rsidRDefault="00D31808" w:rsidP="00D31808">
      <w:pPr>
        <w:numPr>
          <w:ilvl w:val="1"/>
          <w:numId w:val="42"/>
        </w:numPr>
        <w:rPr>
          <w:b/>
          <w:bCs/>
          <w:lang w:val="en-IN"/>
        </w:rPr>
      </w:pPr>
      <w:r w:rsidRPr="00D31808">
        <w:rPr>
          <w:b/>
          <w:bCs/>
          <w:lang w:val="en-IN"/>
        </w:rPr>
        <w:t>Associative maps.</w:t>
      </w:r>
    </w:p>
    <w:p w14:paraId="479F951C" w14:textId="77777777" w:rsidR="00D31808" w:rsidRPr="00D31808" w:rsidRDefault="00D31808" w:rsidP="00D31808">
      <w:pPr>
        <w:numPr>
          <w:ilvl w:val="1"/>
          <w:numId w:val="42"/>
        </w:numPr>
        <w:rPr>
          <w:b/>
          <w:bCs/>
          <w:lang w:val="en-IN"/>
        </w:rPr>
      </w:pPr>
      <w:r w:rsidRPr="00D31808">
        <w:rPr>
          <w:b/>
          <w:bCs/>
          <w:lang w:val="en-IN"/>
        </w:rPr>
        <w:t>Avoiding index-based errors.</w:t>
      </w:r>
    </w:p>
    <w:p w14:paraId="50282179" w14:textId="77777777" w:rsidR="00D31808" w:rsidRPr="00D31808" w:rsidRDefault="00D31808" w:rsidP="00D31808">
      <w:pPr>
        <w:numPr>
          <w:ilvl w:val="1"/>
          <w:numId w:val="42"/>
        </w:numPr>
        <w:rPr>
          <w:b/>
          <w:bCs/>
          <w:lang w:val="en-IN"/>
        </w:rPr>
      </w:pPr>
      <w:r w:rsidRPr="00D31808">
        <w:rPr>
          <w:b/>
          <w:bCs/>
          <w:lang w:val="en-IN"/>
        </w:rPr>
        <w:t>Managing resources with unique identifiers.</w:t>
      </w:r>
    </w:p>
    <w:p w14:paraId="2E98F1AE" w14:textId="77777777" w:rsidR="00D31808" w:rsidRPr="00D31808" w:rsidRDefault="00D31808" w:rsidP="00D31808">
      <w:pPr>
        <w:numPr>
          <w:ilvl w:val="0"/>
          <w:numId w:val="42"/>
        </w:numPr>
        <w:rPr>
          <w:b/>
          <w:bCs/>
          <w:lang w:val="en-IN"/>
        </w:rPr>
      </w:pPr>
      <w:r w:rsidRPr="00D31808">
        <w:rPr>
          <w:b/>
          <w:bCs/>
          <w:lang w:val="en-IN"/>
        </w:rPr>
        <w:t>count is simpler but less flexible.</w:t>
      </w:r>
    </w:p>
    <w:p w14:paraId="3C7C6811" w14:textId="77777777" w:rsidR="00D31808" w:rsidRPr="00D31808" w:rsidRDefault="00000000" w:rsidP="00D31808">
      <w:pPr>
        <w:rPr>
          <w:b/>
          <w:bCs/>
          <w:lang w:val="en-IN"/>
        </w:rPr>
      </w:pPr>
      <w:r>
        <w:rPr>
          <w:b/>
          <w:bCs/>
          <w:lang w:val="en-IN"/>
        </w:rPr>
        <w:pict w14:anchorId="5373E7C8">
          <v:rect id="_x0000_i1037" style="width:570pt;height:0" o:hrpct="0" o:hralign="center" o:hrstd="t" o:hrnoshade="t" o:hr="t" fillcolor="#424242" stroked="f"/>
        </w:pict>
      </w:r>
    </w:p>
    <w:p w14:paraId="0BB13570"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Observability &amp; Debugging</w:t>
      </w:r>
    </w:p>
    <w:p w14:paraId="285BB453"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Tracing Failed Transactions</w:t>
      </w:r>
    </w:p>
    <w:p w14:paraId="61219530" w14:textId="77777777" w:rsidR="00D31808" w:rsidRPr="00D31808" w:rsidRDefault="00D31808" w:rsidP="00D31808">
      <w:pPr>
        <w:numPr>
          <w:ilvl w:val="0"/>
          <w:numId w:val="43"/>
        </w:numPr>
        <w:rPr>
          <w:b/>
          <w:bCs/>
          <w:lang w:val="en-IN"/>
        </w:rPr>
      </w:pPr>
      <w:r w:rsidRPr="00D31808">
        <w:rPr>
          <w:b/>
          <w:bCs/>
          <w:lang w:val="en-IN"/>
        </w:rPr>
        <w:lastRenderedPageBreak/>
        <w:t>Use distributed tracing (</w:t>
      </w:r>
      <w:proofErr w:type="spellStart"/>
      <w:r w:rsidRPr="00D31808">
        <w:rPr>
          <w:b/>
          <w:bCs/>
          <w:lang w:val="en-IN"/>
        </w:rPr>
        <w:t>OpenTelemetry</w:t>
      </w:r>
      <w:proofErr w:type="spellEnd"/>
      <w:r w:rsidRPr="00D31808">
        <w:rPr>
          <w:b/>
          <w:bCs/>
          <w:lang w:val="en-IN"/>
        </w:rPr>
        <w:t>, Jaeger).</w:t>
      </w:r>
    </w:p>
    <w:p w14:paraId="606545C0" w14:textId="77777777" w:rsidR="00D31808" w:rsidRPr="00D31808" w:rsidRDefault="00D31808" w:rsidP="00D31808">
      <w:pPr>
        <w:numPr>
          <w:ilvl w:val="0"/>
          <w:numId w:val="43"/>
        </w:numPr>
        <w:rPr>
          <w:b/>
          <w:bCs/>
          <w:lang w:val="en-IN"/>
        </w:rPr>
      </w:pPr>
      <w:r w:rsidRPr="00D31808">
        <w:rPr>
          <w:b/>
          <w:bCs/>
          <w:lang w:val="en-IN"/>
        </w:rPr>
        <w:t>Correlate logs with trace IDs.</w:t>
      </w:r>
    </w:p>
    <w:p w14:paraId="2831C57F" w14:textId="77777777" w:rsidR="00D31808" w:rsidRPr="00D31808" w:rsidRDefault="00D31808" w:rsidP="00D31808">
      <w:pPr>
        <w:numPr>
          <w:ilvl w:val="0"/>
          <w:numId w:val="43"/>
        </w:numPr>
        <w:rPr>
          <w:b/>
          <w:bCs/>
          <w:lang w:val="en-IN"/>
        </w:rPr>
      </w:pPr>
      <w:r w:rsidRPr="00D31808">
        <w:rPr>
          <w:b/>
          <w:bCs/>
          <w:lang w:val="en-IN"/>
        </w:rPr>
        <w:t>Check:</w:t>
      </w:r>
    </w:p>
    <w:p w14:paraId="18725E73" w14:textId="77777777" w:rsidR="00D31808" w:rsidRPr="00D31808" w:rsidRDefault="00D31808" w:rsidP="00D31808">
      <w:pPr>
        <w:numPr>
          <w:ilvl w:val="1"/>
          <w:numId w:val="43"/>
        </w:numPr>
        <w:rPr>
          <w:b/>
          <w:bCs/>
          <w:lang w:val="en-IN"/>
        </w:rPr>
      </w:pPr>
      <w:r w:rsidRPr="00D31808">
        <w:rPr>
          <w:b/>
          <w:bCs/>
          <w:lang w:val="en-IN"/>
        </w:rPr>
        <w:t>App logs for exceptions.</w:t>
      </w:r>
    </w:p>
    <w:p w14:paraId="769E15ED" w14:textId="77777777" w:rsidR="00D31808" w:rsidRPr="00D31808" w:rsidRDefault="00D31808" w:rsidP="00D31808">
      <w:pPr>
        <w:numPr>
          <w:ilvl w:val="1"/>
          <w:numId w:val="43"/>
        </w:numPr>
        <w:rPr>
          <w:b/>
          <w:bCs/>
          <w:lang w:val="en-IN"/>
        </w:rPr>
      </w:pPr>
      <w:r w:rsidRPr="00D31808">
        <w:rPr>
          <w:b/>
          <w:bCs/>
          <w:lang w:val="en-IN"/>
        </w:rPr>
        <w:t>Infra metrics (CPU, memory, disk).</w:t>
      </w:r>
    </w:p>
    <w:p w14:paraId="29BC0F1F" w14:textId="77777777" w:rsidR="00D31808" w:rsidRPr="00D31808" w:rsidRDefault="00D31808" w:rsidP="00D31808">
      <w:pPr>
        <w:numPr>
          <w:ilvl w:val="1"/>
          <w:numId w:val="43"/>
        </w:numPr>
        <w:rPr>
          <w:b/>
          <w:bCs/>
          <w:lang w:val="en-IN"/>
        </w:rPr>
      </w:pPr>
      <w:r w:rsidRPr="00D31808">
        <w:rPr>
          <w:b/>
          <w:bCs/>
          <w:lang w:val="en-IN"/>
        </w:rPr>
        <w:t>API gateway logs for third-party failures.</w:t>
      </w:r>
    </w:p>
    <w:p w14:paraId="2E9CF300"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Actionable Alerts &amp; Reducing False Positives</w:t>
      </w:r>
    </w:p>
    <w:p w14:paraId="56231F90" w14:textId="77777777" w:rsidR="00D31808" w:rsidRPr="00D31808" w:rsidRDefault="00D31808" w:rsidP="00D31808">
      <w:pPr>
        <w:numPr>
          <w:ilvl w:val="0"/>
          <w:numId w:val="44"/>
        </w:numPr>
        <w:rPr>
          <w:b/>
          <w:bCs/>
          <w:lang w:val="en-IN"/>
        </w:rPr>
      </w:pPr>
      <w:r w:rsidRPr="00D31808">
        <w:rPr>
          <w:b/>
          <w:bCs/>
          <w:lang w:val="en-IN"/>
        </w:rPr>
        <w:t>Use multi-condition alerts (e.g., error rate + latency).</w:t>
      </w:r>
    </w:p>
    <w:p w14:paraId="1C7ECBFA" w14:textId="77777777" w:rsidR="00D31808" w:rsidRPr="00D31808" w:rsidRDefault="00D31808" w:rsidP="00D31808">
      <w:pPr>
        <w:numPr>
          <w:ilvl w:val="0"/>
          <w:numId w:val="44"/>
        </w:numPr>
        <w:rPr>
          <w:b/>
          <w:bCs/>
          <w:lang w:val="en-IN"/>
        </w:rPr>
      </w:pPr>
      <w:r w:rsidRPr="00D31808">
        <w:rPr>
          <w:b/>
          <w:bCs/>
          <w:lang w:val="en-IN"/>
        </w:rPr>
        <w:t>Group alerts by service and severity.</w:t>
      </w:r>
    </w:p>
    <w:p w14:paraId="4764088B" w14:textId="77777777" w:rsidR="00D31808" w:rsidRPr="00D31808" w:rsidRDefault="00D31808" w:rsidP="00D31808">
      <w:pPr>
        <w:numPr>
          <w:ilvl w:val="0"/>
          <w:numId w:val="44"/>
        </w:numPr>
        <w:rPr>
          <w:b/>
          <w:bCs/>
          <w:lang w:val="en-IN"/>
        </w:rPr>
      </w:pPr>
      <w:r w:rsidRPr="00D31808">
        <w:rPr>
          <w:b/>
          <w:bCs/>
          <w:lang w:val="en-IN"/>
        </w:rPr>
        <w:t>Use silencing rules during deployments.</w:t>
      </w:r>
    </w:p>
    <w:p w14:paraId="63A8845A" w14:textId="77777777" w:rsidR="00D31808" w:rsidRPr="00D31808" w:rsidRDefault="00D31808" w:rsidP="00D31808">
      <w:pPr>
        <w:numPr>
          <w:ilvl w:val="0"/>
          <w:numId w:val="44"/>
        </w:numPr>
        <w:rPr>
          <w:b/>
          <w:bCs/>
          <w:lang w:val="en-IN"/>
        </w:rPr>
      </w:pPr>
      <w:r w:rsidRPr="00D31808">
        <w:rPr>
          <w:b/>
          <w:bCs/>
          <w:lang w:val="en-IN"/>
        </w:rPr>
        <w:t>Regularly review alert fatigue metrics.</w:t>
      </w:r>
    </w:p>
    <w:p w14:paraId="52EA51F4"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Distributed Tracing in Kubernetes</w:t>
      </w:r>
    </w:p>
    <w:p w14:paraId="0256CEA4" w14:textId="77777777" w:rsidR="00D31808" w:rsidRPr="00D31808" w:rsidRDefault="00D31808" w:rsidP="00D31808">
      <w:pPr>
        <w:numPr>
          <w:ilvl w:val="0"/>
          <w:numId w:val="45"/>
        </w:numPr>
        <w:rPr>
          <w:b/>
          <w:bCs/>
          <w:lang w:val="en-IN"/>
        </w:rPr>
      </w:pPr>
      <w:r w:rsidRPr="00D31808">
        <w:rPr>
          <w:b/>
          <w:bCs/>
          <w:lang w:val="en-IN"/>
        </w:rPr>
        <w:t>Inject trace headers via sidecars or SDKs.</w:t>
      </w:r>
    </w:p>
    <w:p w14:paraId="57422A9D" w14:textId="77777777" w:rsidR="00D31808" w:rsidRPr="00D31808" w:rsidRDefault="00D31808" w:rsidP="00D31808">
      <w:pPr>
        <w:numPr>
          <w:ilvl w:val="0"/>
          <w:numId w:val="45"/>
        </w:numPr>
        <w:rPr>
          <w:b/>
          <w:bCs/>
          <w:lang w:val="en-IN"/>
        </w:rPr>
      </w:pPr>
      <w:r w:rsidRPr="00D31808">
        <w:rPr>
          <w:b/>
          <w:bCs/>
          <w:lang w:val="en-IN"/>
        </w:rPr>
        <w:t xml:space="preserve">Use </w:t>
      </w:r>
      <w:proofErr w:type="spellStart"/>
      <w:r w:rsidRPr="00D31808">
        <w:rPr>
          <w:b/>
          <w:bCs/>
          <w:lang w:val="en-IN"/>
        </w:rPr>
        <w:t>OpenTelemetry</w:t>
      </w:r>
      <w:proofErr w:type="spellEnd"/>
      <w:r w:rsidRPr="00D31808">
        <w:rPr>
          <w:b/>
          <w:bCs/>
          <w:lang w:val="en-IN"/>
        </w:rPr>
        <w:t xml:space="preserve"> Collector to export to Jaeger/Tempo.</w:t>
      </w:r>
    </w:p>
    <w:p w14:paraId="2069BC5B" w14:textId="77777777" w:rsidR="00D31808" w:rsidRPr="00D31808" w:rsidRDefault="00D31808" w:rsidP="00D31808">
      <w:pPr>
        <w:numPr>
          <w:ilvl w:val="0"/>
          <w:numId w:val="45"/>
        </w:numPr>
        <w:rPr>
          <w:b/>
          <w:bCs/>
          <w:lang w:val="en-IN"/>
        </w:rPr>
      </w:pPr>
      <w:r w:rsidRPr="00D31808">
        <w:rPr>
          <w:b/>
          <w:bCs/>
          <w:lang w:val="en-IN"/>
        </w:rPr>
        <w:t>Annotate spans with Kubernetes metadata (pod name, namespace).</w:t>
      </w:r>
    </w:p>
    <w:p w14:paraId="136BA815" w14:textId="77777777" w:rsidR="00D31808" w:rsidRPr="00D31808" w:rsidRDefault="00000000" w:rsidP="00D31808">
      <w:pPr>
        <w:rPr>
          <w:b/>
          <w:bCs/>
          <w:lang w:val="en-IN"/>
        </w:rPr>
      </w:pPr>
      <w:r>
        <w:rPr>
          <w:b/>
          <w:bCs/>
          <w:lang w:val="en-IN"/>
        </w:rPr>
        <w:pict w14:anchorId="208FB867">
          <v:rect id="_x0000_i1038" style="width:570pt;height:0" o:hrpct="0" o:hralign="center" o:hrstd="t" o:hrnoshade="t" o:hr="t" fillcolor="#424242" stroked="f"/>
        </w:pict>
      </w:r>
    </w:p>
    <w:p w14:paraId="241BE9E0"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Security &amp; Compliance (Fintech-Focused)</w:t>
      </w:r>
    </w:p>
    <w:p w14:paraId="5DE7EB59"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Prevent Hardcoded Secrets</w:t>
      </w:r>
    </w:p>
    <w:p w14:paraId="253C9F48" w14:textId="77777777" w:rsidR="00D31808" w:rsidRPr="00D31808" w:rsidRDefault="00D31808" w:rsidP="00D31808">
      <w:pPr>
        <w:numPr>
          <w:ilvl w:val="0"/>
          <w:numId w:val="46"/>
        </w:numPr>
        <w:rPr>
          <w:b/>
          <w:bCs/>
          <w:lang w:val="en-IN"/>
        </w:rPr>
      </w:pPr>
      <w:r w:rsidRPr="00D31808">
        <w:rPr>
          <w:b/>
          <w:bCs/>
          <w:lang w:val="en-IN"/>
        </w:rPr>
        <w:t>Use tools like </w:t>
      </w:r>
      <w:proofErr w:type="spellStart"/>
      <w:r w:rsidRPr="00D31808">
        <w:rPr>
          <w:b/>
          <w:bCs/>
          <w:lang w:val="en-IN"/>
        </w:rPr>
        <w:t>tfsec</w:t>
      </w:r>
      <w:proofErr w:type="spellEnd"/>
      <w:r w:rsidRPr="00D31808">
        <w:rPr>
          <w:b/>
          <w:bCs/>
          <w:lang w:val="en-IN"/>
        </w:rPr>
        <w:t>, </w:t>
      </w:r>
      <w:proofErr w:type="spellStart"/>
      <w:r w:rsidRPr="00D31808">
        <w:rPr>
          <w:b/>
          <w:bCs/>
          <w:lang w:val="en-IN"/>
        </w:rPr>
        <w:t>checkov</w:t>
      </w:r>
      <w:proofErr w:type="spellEnd"/>
      <w:r w:rsidRPr="00D31808">
        <w:rPr>
          <w:b/>
          <w:bCs/>
          <w:lang w:val="en-IN"/>
        </w:rPr>
        <w:t>, and </w:t>
      </w:r>
      <w:proofErr w:type="spellStart"/>
      <w:r w:rsidRPr="00D31808">
        <w:rPr>
          <w:b/>
          <w:bCs/>
          <w:lang w:val="en-IN"/>
        </w:rPr>
        <w:t>gitleaks</w:t>
      </w:r>
      <w:proofErr w:type="spellEnd"/>
      <w:r w:rsidRPr="00D31808">
        <w:rPr>
          <w:b/>
          <w:bCs/>
          <w:lang w:val="en-IN"/>
        </w:rPr>
        <w:t>.</w:t>
      </w:r>
    </w:p>
    <w:p w14:paraId="21B760DA" w14:textId="77777777" w:rsidR="00D31808" w:rsidRPr="00D31808" w:rsidRDefault="00D31808" w:rsidP="00D31808">
      <w:pPr>
        <w:numPr>
          <w:ilvl w:val="0"/>
          <w:numId w:val="46"/>
        </w:numPr>
        <w:rPr>
          <w:b/>
          <w:bCs/>
          <w:lang w:val="en-IN"/>
        </w:rPr>
      </w:pPr>
      <w:r w:rsidRPr="00D31808">
        <w:rPr>
          <w:b/>
          <w:bCs/>
          <w:lang w:val="en-IN"/>
        </w:rPr>
        <w:t>Store secrets in Vault or AWS Secrets Manager.</w:t>
      </w:r>
    </w:p>
    <w:p w14:paraId="130B60EB" w14:textId="77777777" w:rsidR="00D31808" w:rsidRPr="00D31808" w:rsidRDefault="00D31808" w:rsidP="00D31808">
      <w:pPr>
        <w:numPr>
          <w:ilvl w:val="0"/>
          <w:numId w:val="46"/>
        </w:numPr>
        <w:rPr>
          <w:b/>
          <w:bCs/>
          <w:lang w:val="en-IN"/>
        </w:rPr>
      </w:pPr>
      <w:r w:rsidRPr="00D31808">
        <w:rPr>
          <w:b/>
          <w:bCs/>
          <w:lang w:val="en-IN"/>
        </w:rPr>
        <w:t>Inject secrets at runtime via environment variables or sidecars.</w:t>
      </w:r>
    </w:p>
    <w:p w14:paraId="3691C30E"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Least Privilege in CI/CD</w:t>
      </w:r>
    </w:p>
    <w:p w14:paraId="10F4C5F5" w14:textId="77777777" w:rsidR="00D31808" w:rsidRPr="00D31808" w:rsidRDefault="00D31808" w:rsidP="00D31808">
      <w:pPr>
        <w:numPr>
          <w:ilvl w:val="0"/>
          <w:numId w:val="47"/>
        </w:numPr>
        <w:rPr>
          <w:b/>
          <w:bCs/>
          <w:lang w:val="en-IN"/>
        </w:rPr>
      </w:pPr>
      <w:r w:rsidRPr="00D31808">
        <w:rPr>
          <w:b/>
          <w:bCs/>
          <w:lang w:val="en-IN"/>
        </w:rPr>
        <w:t>Use scoped GitHub tokens.</w:t>
      </w:r>
    </w:p>
    <w:p w14:paraId="195B01A0" w14:textId="77777777" w:rsidR="00D31808" w:rsidRPr="00D31808" w:rsidRDefault="00D31808" w:rsidP="00D31808">
      <w:pPr>
        <w:numPr>
          <w:ilvl w:val="0"/>
          <w:numId w:val="47"/>
        </w:numPr>
        <w:rPr>
          <w:b/>
          <w:bCs/>
          <w:lang w:val="en-IN"/>
        </w:rPr>
      </w:pPr>
      <w:r w:rsidRPr="00D31808">
        <w:rPr>
          <w:b/>
          <w:bCs/>
          <w:lang w:val="en-IN"/>
        </w:rPr>
        <w:t>Define IAM roles per environment.</w:t>
      </w:r>
    </w:p>
    <w:p w14:paraId="535A24C0" w14:textId="77777777" w:rsidR="00D31808" w:rsidRPr="00D31808" w:rsidRDefault="00D31808" w:rsidP="00D31808">
      <w:pPr>
        <w:numPr>
          <w:ilvl w:val="0"/>
          <w:numId w:val="47"/>
        </w:numPr>
        <w:rPr>
          <w:b/>
          <w:bCs/>
          <w:lang w:val="en-IN"/>
        </w:rPr>
      </w:pPr>
      <w:r w:rsidRPr="00D31808">
        <w:rPr>
          <w:b/>
          <w:bCs/>
          <w:lang w:val="en-IN"/>
        </w:rPr>
        <w:t>Use OIDC with GitHub Actions for temporary credentials.</w:t>
      </w:r>
    </w:p>
    <w:p w14:paraId="4440BA7C" w14:textId="77777777" w:rsidR="00D31808" w:rsidRPr="00D31808" w:rsidRDefault="00D31808" w:rsidP="00D31808">
      <w:pPr>
        <w:rPr>
          <w:b/>
          <w:bCs/>
          <w:lang w:val="en-IN"/>
        </w:rPr>
      </w:pPr>
      <w:r w:rsidRPr="00D31808">
        <w:rPr>
          <w:rFonts w:ascii="Segoe UI Emoji" w:hAnsi="Segoe UI Emoji" w:cs="Segoe UI Emoji"/>
          <w:b/>
          <w:bCs/>
          <w:lang w:val="en-IN"/>
        </w:rPr>
        <w:t>✅</w:t>
      </w:r>
      <w:r w:rsidRPr="00D31808">
        <w:rPr>
          <w:b/>
          <w:bCs/>
          <w:lang w:val="en-IN"/>
        </w:rPr>
        <w:t> Vulnerability Scanning &amp; Patching</w:t>
      </w:r>
    </w:p>
    <w:p w14:paraId="023EEDA2" w14:textId="77777777" w:rsidR="00D31808" w:rsidRPr="00D31808" w:rsidRDefault="00D31808" w:rsidP="00D31808">
      <w:pPr>
        <w:numPr>
          <w:ilvl w:val="0"/>
          <w:numId w:val="48"/>
        </w:numPr>
        <w:rPr>
          <w:b/>
          <w:bCs/>
          <w:lang w:val="en-IN"/>
        </w:rPr>
      </w:pPr>
      <w:r w:rsidRPr="00D31808">
        <w:rPr>
          <w:b/>
          <w:bCs/>
          <w:lang w:val="en-IN"/>
        </w:rPr>
        <w:lastRenderedPageBreak/>
        <w:t xml:space="preserve">Integrate tools like </w:t>
      </w:r>
      <w:proofErr w:type="spellStart"/>
      <w:r w:rsidRPr="00D31808">
        <w:rPr>
          <w:b/>
          <w:bCs/>
          <w:lang w:val="en-IN"/>
        </w:rPr>
        <w:t>Trivy</w:t>
      </w:r>
      <w:proofErr w:type="spellEnd"/>
      <w:r w:rsidRPr="00D31808">
        <w:rPr>
          <w:b/>
          <w:bCs/>
          <w:lang w:val="en-IN"/>
        </w:rPr>
        <w:t xml:space="preserve">, </w:t>
      </w:r>
      <w:proofErr w:type="spellStart"/>
      <w:r w:rsidRPr="00D31808">
        <w:rPr>
          <w:b/>
          <w:bCs/>
          <w:lang w:val="en-IN"/>
        </w:rPr>
        <w:t>Snyk</w:t>
      </w:r>
      <w:proofErr w:type="spellEnd"/>
      <w:r w:rsidRPr="00D31808">
        <w:rPr>
          <w:b/>
          <w:bCs/>
          <w:lang w:val="en-IN"/>
        </w:rPr>
        <w:t xml:space="preserve">, or </w:t>
      </w:r>
      <w:proofErr w:type="spellStart"/>
      <w:r w:rsidRPr="00D31808">
        <w:rPr>
          <w:b/>
          <w:bCs/>
          <w:lang w:val="en-IN"/>
        </w:rPr>
        <w:t>Grype</w:t>
      </w:r>
      <w:proofErr w:type="spellEnd"/>
      <w:r w:rsidRPr="00D31808">
        <w:rPr>
          <w:b/>
          <w:bCs/>
          <w:lang w:val="en-IN"/>
        </w:rPr>
        <w:t xml:space="preserve"> in CI.</w:t>
      </w:r>
    </w:p>
    <w:p w14:paraId="432F1760" w14:textId="77777777" w:rsidR="00D31808" w:rsidRPr="00D31808" w:rsidRDefault="00D31808" w:rsidP="00D31808">
      <w:pPr>
        <w:numPr>
          <w:ilvl w:val="0"/>
          <w:numId w:val="48"/>
        </w:numPr>
        <w:rPr>
          <w:b/>
          <w:bCs/>
          <w:lang w:val="en-IN"/>
        </w:rPr>
      </w:pPr>
      <w:r w:rsidRPr="00D31808">
        <w:rPr>
          <w:b/>
          <w:bCs/>
          <w:lang w:val="en-IN"/>
        </w:rPr>
        <w:t>Use base image scanning + dependency scanning.</w:t>
      </w:r>
    </w:p>
    <w:p w14:paraId="00A08836" w14:textId="77777777" w:rsidR="00D31808" w:rsidRPr="00D31808" w:rsidRDefault="00D31808" w:rsidP="00D31808">
      <w:pPr>
        <w:numPr>
          <w:ilvl w:val="0"/>
          <w:numId w:val="48"/>
        </w:numPr>
        <w:rPr>
          <w:b/>
          <w:bCs/>
          <w:lang w:val="en-IN"/>
        </w:rPr>
      </w:pPr>
      <w:r w:rsidRPr="00D31808">
        <w:rPr>
          <w:b/>
          <w:bCs/>
          <w:lang w:val="en-IN"/>
        </w:rPr>
        <w:t xml:space="preserve">Automate patching via Renovate or </w:t>
      </w:r>
      <w:proofErr w:type="spellStart"/>
      <w:r w:rsidRPr="00D31808">
        <w:rPr>
          <w:b/>
          <w:bCs/>
          <w:lang w:val="en-IN"/>
        </w:rPr>
        <w:t>Dependabot</w:t>
      </w:r>
      <w:proofErr w:type="spellEnd"/>
      <w:r w:rsidRPr="00D31808">
        <w:rPr>
          <w:b/>
          <w:bCs/>
          <w:lang w:val="en-IN"/>
        </w:rPr>
        <w:t>.</w:t>
      </w:r>
    </w:p>
    <w:p w14:paraId="6FCD75EA" w14:textId="6138CDFC" w:rsidR="00D31808" w:rsidRPr="00DE63E6" w:rsidRDefault="00D31808" w:rsidP="00DE63E6">
      <w:pPr>
        <w:rPr>
          <w:b/>
          <w:bCs/>
          <w:lang w:val="en-IN"/>
        </w:rPr>
      </w:pPr>
    </w:p>
    <w:p w14:paraId="55EE8779" w14:textId="77777777" w:rsidR="00DE63E6" w:rsidRPr="00DE63E6" w:rsidRDefault="00000000" w:rsidP="00DE63E6">
      <w:pPr>
        <w:rPr>
          <w:lang w:val="en-IN"/>
        </w:rPr>
      </w:pPr>
      <w:r>
        <w:rPr>
          <w:lang w:val="en-IN"/>
        </w:rPr>
        <w:pict w14:anchorId="0AC8DA16">
          <v:rect id="_x0000_i1039" style="width:570pt;height:0" o:hrpct="0" o:hralign="center" o:hrstd="t" o:hr="t" fillcolor="#a0a0a0" stroked="f"/>
        </w:pict>
      </w:r>
    </w:p>
    <w:p w14:paraId="3AD02212" w14:textId="77777777" w:rsidR="00DE63E6" w:rsidRPr="00DE63E6" w:rsidRDefault="00DE63E6" w:rsidP="00DE63E6">
      <w:pPr>
        <w:rPr>
          <w:b/>
          <w:bCs/>
          <w:lang w:val="en-IN"/>
        </w:rPr>
      </w:pPr>
      <w:r w:rsidRPr="00DE63E6">
        <w:rPr>
          <w:b/>
          <w:bCs/>
          <w:lang w:val="en-IN"/>
        </w:rPr>
        <w:t>5️</w:t>
      </w:r>
      <w:r w:rsidRPr="00DE63E6">
        <w:rPr>
          <w:rFonts w:ascii="Segoe UI Symbol" w:hAnsi="Segoe UI Symbol" w:cs="Segoe UI Symbol"/>
          <w:b/>
          <w:bCs/>
          <w:lang w:val="en-IN"/>
        </w:rPr>
        <w:t>⃣</w:t>
      </w:r>
      <w:r w:rsidRPr="00DE63E6">
        <w:rPr>
          <w:b/>
          <w:bCs/>
          <w:lang w:val="en-IN"/>
        </w:rPr>
        <w:t xml:space="preserve"> Purpose of a multi-stage </w:t>
      </w:r>
      <w:proofErr w:type="spellStart"/>
      <w:r w:rsidRPr="00DE63E6">
        <w:rPr>
          <w:b/>
          <w:bCs/>
          <w:lang w:val="en-IN"/>
        </w:rPr>
        <w:t>Dockerfile</w:t>
      </w:r>
      <w:proofErr w:type="spellEnd"/>
    </w:p>
    <w:p w14:paraId="5DB7E2B5" w14:textId="77777777" w:rsidR="00DE63E6" w:rsidRPr="00DE63E6" w:rsidRDefault="00DE63E6" w:rsidP="00DE63E6">
      <w:pPr>
        <w:numPr>
          <w:ilvl w:val="0"/>
          <w:numId w:val="24"/>
        </w:numPr>
        <w:rPr>
          <w:lang w:val="en-IN"/>
        </w:rPr>
      </w:pPr>
      <w:r w:rsidRPr="00DE63E6">
        <w:rPr>
          <w:lang w:val="en-IN"/>
        </w:rPr>
        <w:t>Reduces image size by separating build and runtime environments</w:t>
      </w:r>
    </w:p>
    <w:p w14:paraId="72810F3F" w14:textId="77777777" w:rsidR="00DE63E6" w:rsidRPr="00DE63E6" w:rsidRDefault="00DE63E6" w:rsidP="00DE63E6">
      <w:pPr>
        <w:numPr>
          <w:ilvl w:val="0"/>
          <w:numId w:val="24"/>
        </w:numPr>
        <w:rPr>
          <w:lang w:val="en-IN"/>
        </w:rPr>
      </w:pPr>
      <w:r w:rsidRPr="00DE63E6">
        <w:rPr>
          <w:lang w:val="en-IN"/>
        </w:rPr>
        <w:t>Improves security by excluding build tools from final image</w:t>
      </w:r>
    </w:p>
    <w:p w14:paraId="5C32C764" w14:textId="77777777" w:rsidR="00DE63E6" w:rsidRPr="00DE63E6" w:rsidRDefault="00DE63E6" w:rsidP="00DE63E6">
      <w:pPr>
        <w:numPr>
          <w:ilvl w:val="0"/>
          <w:numId w:val="24"/>
        </w:numPr>
        <w:rPr>
          <w:lang w:val="en-IN"/>
        </w:rPr>
      </w:pPr>
      <w:r w:rsidRPr="00DE63E6">
        <w:rPr>
          <w:lang w:val="en-IN"/>
        </w:rPr>
        <w:t>Speeds up deployment and reduces attack surface</w:t>
      </w:r>
    </w:p>
    <w:p w14:paraId="23182990" w14:textId="77777777" w:rsidR="00DE63E6" w:rsidRPr="00DE63E6" w:rsidRDefault="00000000" w:rsidP="00DE63E6">
      <w:pPr>
        <w:rPr>
          <w:lang w:val="en-IN"/>
        </w:rPr>
      </w:pPr>
      <w:r>
        <w:rPr>
          <w:lang w:val="en-IN"/>
        </w:rPr>
        <w:pict w14:anchorId="5663366A">
          <v:rect id="_x0000_i1040" style="width:570pt;height:0" o:hrpct="0" o:hralign="center" o:hrstd="t" o:hr="t" fillcolor="#a0a0a0" stroked="f"/>
        </w:pict>
      </w:r>
    </w:p>
    <w:p w14:paraId="70FF31CE" w14:textId="77777777" w:rsidR="00DE63E6" w:rsidRPr="00DE63E6" w:rsidRDefault="00DE63E6" w:rsidP="00DE63E6">
      <w:pPr>
        <w:rPr>
          <w:b/>
          <w:bCs/>
          <w:lang w:val="en-IN"/>
        </w:rPr>
      </w:pPr>
      <w:r w:rsidRPr="00DE63E6">
        <w:rPr>
          <w:b/>
          <w:bCs/>
          <w:lang w:val="en-IN"/>
        </w:rPr>
        <w:t>6️</w:t>
      </w:r>
      <w:r w:rsidRPr="00DE63E6">
        <w:rPr>
          <w:rFonts w:ascii="Segoe UI Symbol" w:hAnsi="Segoe UI Symbol" w:cs="Segoe UI Symbol"/>
          <w:b/>
          <w:bCs/>
          <w:lang w:val="en-IN"/>
        </w:rPr>
        <w:t>⃣</w:t>
      </w:r>
      <w:r w:rsidRPr="00DE63E6">
        <w:rPr>
          <w:b/>
          <w:bCs/>
          <w:lang w:val="en-IN"/>
        </w:rPr>
        <w:t xml:space="preserve"> What does ENTRYPOINT do in Docker?</w:t>
      </w:r>
    </w:p>
    <w:p w14:paraId="0926AA65" w14:textId="77777777" w:rsidR="00DE63E6" w:rsidRPr="00DE63E6" w:rsidRDefault="00DE63E6" w:rsidP="00DE63E6">
      <w:pPr>
        <w:rPr>
          <w:lang w:val="en-IN"/>
        </w:rPr>
      </w:pPr>
      <w:r w:rsidRPr="00DE63E6">
        <w:rPr>
          <w:lang w:val="en-IN"/>
        </w:rPr>
        <w:t xml:space="preserve">ENTRYPOINT defines the main command that always runs when the container starts. It’s useful for setting fixed </w:t>
      </w:r>
      <w:proofErr w:type="spellStart"/>
      <w:r w:rsidRPr="00DE63E6">
        <w:rPr>
          <w:lang w:val="en-IN"/>
        </w:rPr>
        <w:t>behavior</w:t>
      </w:r>
      <w:proofErr w:type="spellEnd"/>
      <w:r w:rsidRPr="00DE63E6">
        <w:rPr>
          <w:lang w:val="en-IN"/>
        </w:rPr>
        <w:t>.</w:t>
      </w:r>
    </w:p>
    <w:p w14:paraId="2B63903A" w14:textId="77777777" w:rsidR="00DE63E6" w:rsidRPr="00DE63E6" w:rsidRDefault="00000000" w:rsidP="00DE63E6">
      <w:pPr>
        <w:rPr>
          <w:lang w:val="en-IN"/>
        </w:rPr>
      </w:pPr>
      <w:r>
        <w:rPr>
          <w:lang w:val="en-IN"/>
        </w:rPr>
        <w:pict w14:anchorId="372B51BB">
          <v:rect id="_x0000_i1041" style="width:570pt;height:0" o:hrpct="0" o:hralign="center" o:hrstd="t" o:hr="t" fillcolor="#a0a0a0" stroked="f"/>
        </w:pict>
      </w:r>
    </w:p>
    <w:p w14:paraId="25A0C901" w14:textId="77777777" w:rsidR="00DE63E6" w:rsidRPr="00DE63E6" w:rsidRDefault="00DE63E6" w:rsidP="00DE63E6">
      <w:pPr>
        <w:rPr>
          <w:b/>
          <w:bCs/>
          <w:lang w:val="en-IN"/>
        </w:rPr>
      </w:pPr>
      <w:r w:rsidRPr="00DE63E6">
        <w:rPr>
          <w:b/>
          <w:bCs/>
          <w:lang w:val="en-IN"/>
        </w:rPr>
        <w:t>7️</w:t>
      </w:r>
      <w:r w:rsidRPr="00DE63E6">
        <w:rPr>
          <w:rFonts w:ascii="Segoe UI Symbol" w:hAnsi="Segoe UI Symbol" w:cs="Segoe UI Symbol"/>
          <w:b/>
          <w:bCs/>
          <w:lang w:val="en-IN"/>
        </w:rPr>
        <w:t>⃣</w:t>
      </w:r>
      <w:r w:rsidRPr="00DE63E6">
        <w:rPr>
          <w:b/>
          <w:bCs/>
          <w:lang w:val="en-IN"/>
        </w:rPr>
        <w:t xml:space="preserve"> Difference between ENTRYPOINT and CMD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3184"/>
        <w:gridCol w:w="2936"/>
      </w:tblGrid>
      <w:tr w:rsidR="00DE63E6" w:rsidRPr="00DE63E6" w14:paraId="0A31B4BC" w14:textId="77777777" w:rsidTr="00DE63E6">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44BED3A" w14:textId="77777777" w:rsidR="00DE63E6" w:rsidRPr="00DE63E6" w:rsidRDefault="00DE63E6" w:rsidP="00DE63E6">
            <w:pPr>
              <w:rPr>
                <w:b/>
                <w:bCs/>
                <w:lang w:val="en-IN"/>
              </w:rPr>
            </w:pPr>
            <w:r w:rsidRPr="00DE63E6">
              <w:rPr>
                <w:b/>
                <w:bCs/>
                <w:lang w:val="en-IN"/>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FD896F3" w14:textId="77777777" w:rsidR="00DE63E6" w:rsidRPr="00DE63E6" w:rsidRDefault="00DE63E6" w:rsidP="00DE63E6">
            <w:pPr>
              <w:rPr>
                <w:b/>
                <w:bCs/>
                <w:lang w:val="en-IN"/>
              </w:rPr>
            </w:pPr>
            <w:r w:rsidRPr="00DE63E6">
              <w:rPr>
                <w:b/>
                <w:bCs/>
                <w:lang w:val="en-IN"/>
              </w:rPr>
              <w:t>ENTRYPOINT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323A9B2" w14:textId="77777777" w:rsidR="00DE63E6" w:rsidRPr="00DE63E6" w:rsidRDefault="00DE63E6" w:rsidP="00DE63E6">
            <w:pPr>
              <w:rPr>
                <w:b/>
                <w:bCs/>
                <w:lang w:val="en-IN"/>
              </w:rPr>
            </w:pPr>
            <w:r w:rsidRPr="00DE63E6">
              <w:rPr>
                <w:b/>
                <w:bCs/>
                <w:lang w:val="en-IN"/>
              </w:rPr>
              <w:t>CMD</w:t>
            </w:r>
          </w:p>
        </w:tc>
      </w:tr>
      <w:tr w:rsidR="00DE63E6" w:rsidRPr="00DE63E6" w14:paraId="14D80A76" w14:textId="77777777" w:rsidTr="00DE63E6">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FEF4413" w14:textId="77777777" w:rsidR="00DE63E6" w:rsidRPr="00DE63E6" w:rsidRDefault="00DE63E6" w:rsidP="00DE63E6">
            <w:pPr>
              <w:rPr>
                <w:lang w:val="en-IN"/>
              </w:rPr>
            </w:pPr>
            <w:r w:rsidRPr="00DE63E6">
              <w:rPr>
                <w:lang w:val="en-IN"/>
              </w:rPr>
              <w:t>Purpose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9136B15" w14:textId="77777777" w:rsidR="00DE63E6" w:rsidRPr="00DE63E6" w:rsidRDefault="00DE63E6" w:rsidP="00DE63E6">
            <w:pPr>
              <w:rPr>
                <w:lang w:val="en-IN"/>
              </w:rPr>
            </w:pPr>
            <w:r w:rsidRPr="00DE63E6">
              <w:rPr>
                <w:lang w:val="en-IN"/>
              </w:rPr>
              <w:t>Fixed command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8FFB538" w14:textId="77777777" w:rsidR="00DE63E6" w:rsidRPr="00DE63E6" w:rsidRDefault="00DE63E6" w:rsidP="00DE63E6">
            <w:pPr>
              <w:rPr>
                <w:lang w:val="en-IN"/>
              </w:rPr>
            </w:pPr>
            <w:r w:rsidRPr="00DE63E6">
              <w:rPr>
                <w:lang w:val="en-IN"/>
              </w:rPr>
              <w:t>Default arguments</w:t>
            </w:r>
          </w:p>
        </w:tc>
      </w:tr>
      <w:tr w:rsidR="00DE63E6" w:rsidRPr="00DE63E6" w14:paraId="15A00201" w14:textId="77777777" w:rsidTr="00DE63E6">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F161C3F" w14:textId="77777777" w:rsidR="00DE63E6" w:rsidRPr="00DE63E6" w:rsidRDefault="00DE63E6" w:rsidP="00DE63E6">
            <w:pPr>
              <w:rPr>
                <w:lang w:val="en-IN"/>
              </w:rPr>
            </w:pPr>
            <w:r w:rsidRPr="00DE63E6">
              <w:rPr>
                <w:lang w:val="en-IN"/>
              </w:rPr>
              <w:t>Overridable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E466C63" w14:textId="77777777" w:rsidR="00DE63E6" w:rsidRPr="00DE63E6" w:rsidRDefault="00DE63E6" w:rsidP="00DE63E6">
            <w:pPr>
              <w:rPr>
                <w:lang w:val="en-IN"/>
              </w:rPr>
            </w:pPr>
            <w:r w:rsidRPr="00DE63E6">
              <w:rPr>
                <w:lang w:val="en-IN"/>
              </w:rPr>
              <w:t>No (unless using --</w:t>
            </w:r>
            <w:proofErr w:type="spellStart"/>
            <w:r w:rsidRPr="00DE63E6">
              <w:rPr>
                <w:lang w:val="en-IN"/>
              </w:rPr>
              <w:t>entrypoint</w:t>
            </w:r>
            <w:proofErr w:type="spellEnd"/>
            <w:r w:rsidRPr="00DE63E6">
              <w:rPr>
                <w:lang w:val="en-IN"/>
              </w:rPr>
              <w: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EB8E116" w14:textId="77777777" w:rsidR="00DE63E6" w:rsidRPr="00DE63E6" w:rsidRDefault="00DE63E6" w:rsidP="00DE63E6">
            <w:pPr>
              <w:rPr>
                <w:lang w:val="en-IN"/>
              </w:rPr>
            </w:pPr>
            <w:r w:rsidRPr="00DE63E6">
              <w:rPr>
                <w:lang w:val="en-IN"/>
              </w:rPr>
              <w:t>Yes (via CLI)</w:t>
            </w:r>
          </w:p>
        </w:tc>
      </w:tr>
      <w:tr w:rsidR="00DE63E6" w:rsidRPr="00DE63E6" w14:paraId="21EA7B60" w14:textId="77777777" w:rsidTr="00DE63E6">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3679A154" w14:textId="77777777" w:rsidR="00DE63E6" w:rsidRPr="00DE63E6" w:rsidRDefault="00DE63E6" w:rsidP="00DE63E6">
            <w:pPr>
              <w:rPr>
                <w:lang w:val="en-IN"/>
              </w:rPr>
            </w:pPr>
            <w:r w:rsidRPr="00DE63E6">
              <w:rPr>
                <w:lang w:val="en-IN"/>
              </w:rPr>
              <w:t>Use Case</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732ED97F" w14:textId="77777777" w:rsidR="00DE63E6" w:rsidRPr="00DE63E6" w:rsidRDefault="00DE63E6" w:rsidP="00DE63E6">
            <w:pPr>
              <w:rPr>
                <w:lang w:val="en-IN"/>
              </w:rPr>
            </w:pPr>
            <w:r w:rsidRPr="00DE63E6">
              <w:rPr>
                <w:lang w:val="en-IN"/>
              </w:rPr>
              <w:t>Always run a script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675AD000" w14:textId="77777777" w:rsidR="00DE63E6" w:rsidRPr="00DE63E6" w:rsidRDefault="00DE63E6" w:rsidP="00DE63E6">
            <w:pPr>
              <w:rPr>
                <w:lang w:val="en-IN"/>
              </w:rPr>
            </w:pPr>
            <w:r w:rsidRPr="00DE63E6">
              <w:rPr>
                <w:lang w:val="en-IN"/>
              </w:rPr>
              <w:t>Provide default parameters</w:t>
            </w:r>
          </w:p>
        </w:tc>
      </w:tr>
    </w:tbl>
    <w:p w14:paraId="3B8BD084" w14:textId="77777777" w:rsidR="00DE63E6" w:rsidRPr="00DE63E6" w:rsidRDefault="00000000" w:rsidP="00DE63E6">
      <w:pPr>
        <w:rPr>
          <w:lang w:val="en-IN"/>
        </w:rPr>
      </w:pPr>
      <w:r>
        <w:rPr>
          <w:lang w:val="en-IN"/>
        </w:rPr>
        <w:pict w14:anchorId="13EB48E1">
          <v:rect id="_x0000_i1042" style="width:570pt;height:0" o:hrpct="0" o:hralign="center" o:hrstd="t" o:hr="t" fillcolor="#a0a0a0" stroked="f"/>
        </w:pict>
      </w:r>
    </w:p>
    <w:p w14:paraId="7DCB2C18" w14:textId="77777777" w:rsidR="00DE63E6" w:rsidRPr="00DE63E6" w:rsidRDefault="00DE63E6" w:rsidP="00DE63E6">
      <w:pPr>
        <w:rPr>
          <w:b/>
          <w:bCs/>
          <w:lang w:val="en-IN"/>
        </w:rPr>
      </w:pPr>
      <w:r w:rsidRPr="00DE63E6">
        <w:rPr>
          <w:b/>
          <w:bCs/>
          <w:lang w:val="en-IN"/>
        </w:rPr>
        <w:t>8️</w:t>
      </w:r>
      <w:r w:rsidRPr="00DE63E6">
        <w:rPr>
          <w:rFonts w:ascii="Segoe UI Symbol" w:hAnsi="Segoe UI Symbol" w:cs="Segoe UI Symbol"/>
          <w:b/>
          <w:bCs/>
          <w:lang w:val="en-IN"/>
        </w:rPr>
        <w:t>⃣</w:t>
      </w:r>
      <w:r w:rsidRPr="00DE63E6">
        <w:rPr>
          <w:b/>
          <w:bCs/>
          <w:lang w:val="en-IN"/>
        </w:rPr>
        <w:t xml:space="preserve"> Difference between COPY and ADD in Docker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1814"/>
        <w:gridCol w:w="3308"/>
      </w:tblGrid>
      <w:tr w:rsidR="00DE63E6" w:rsidRPr="00DE63E6" w14:paraId="1FF0661D" w14:textId="77777777" w:rsidTr="00DE63E6">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667943E" w14:textId="77777777" w:rsidR="00DE63E6" w:rsidRPr="00DE63E6" w:rsidRDefault="00DE63E6" w:rsidP="00DE63E6">
            <w:pPr>
              <w:rPr>
                <w:b/>
                <w:bCs/>
                <w:lang w:val="en-IN"/>
              </w:rPr>
            </w:pPr>
            <w:r w:rsidRPr="00DE63E6">
              <w:rPr>
                <w:b/>
                <w:bCs/>
                <w:lang w:val="en-IN"/>
              </w:rPr>
              <w:lastRenderedPageBreak/>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EAF14B7" w14:textId="77777777" w:rsidR="00DE63E6" w:rsidRPr="00DE63E6" w:rsidRDefault="00DE63E6" w:rsidP="00DE63E6">
            <w:pPr>
              <w:rPr>
                <w:b/>
                <w:bCs/>
                <w:lang w:val="en-IN"/>
              </w:rPr>
            </w:pPr>
            <w:r w:rsidRPr="00DE63E6">
              <w:rPr>
                <w:b/>
                <w:bCs/>
                <w:lang w:val="en-IN"/>
              </w:rPr>
              <w:t>COPY</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DBABCF9" w14:textId="77777777" w:rsidR="00DE63E6" w:rsidRPr="00DE63E6" w:rsidRDefault="00DE63E6" w:rsidP="00DE63E6">
            <w:pPr>
              <w:rPr>
                <w:b/>
                <w:bCs/>
                <w:lang w:val="en-IN"/>
              </w:rPr>
            </w:pPr>
            <w:r w:rsidRPr="00DE63E6">
              <w:rPr>
                <w:b/>
                <w:bCs/>
                <w:lang w:val="en-IN"/>
              </w:rPr>
              <w:t>ADD</w:t>
            </w:r>
          </w:p>
        </w:tc>
      </w:tr>
      <w:tr w:rsidR="00DE63E6" w:rsidRPr="00DE63E6" w14:paraId="6B07BF0A" w14:textId="77777777" w:rsidTr="00DE63E6">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48A2F37" w14:textId="77777777" w:rsidR="00DE63E6" w:rsidRPr="00DE63E6" w:rsidRDefault="00DE63E6" w:rsidP="00DE63E6">
            <w:pPr>
              <w:rPr>
                <w:lang w:val="en-IN"/>
              </w:rPr>
            </w:pPr>
            <w:r w:rsidRPr="00DE63E6">
              <w:rPr>
                <w:lang w:val="en-IN"/>
              </w:rPr>
              <w:t>Source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442322A" w14:textId="77777777" w:rsidR="00DE63E6" w:rsidRPr="00DE63E6" w:rsidRDefault="00DE63E6" w:rsidP="00DE63E6">
            <w:pPr>
              <w:rPr>
                <w:lang w:val="en-IN"/>
              </w:rPr>
            </w:pPr>
            <w:r w:rsidRPr="00DE63E6">
              <w:rPr>
                <w:lang w:val="en-IN"/>
              </w:rPr>
              <w:t>Local files only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A8B3F4A" w14:textId="77777777" w:rsidR="00DE63E6" w:rsidRPr="00DE63E6" w:rsidRDefault="00DE63E6" w:rsidP="00DE63E6">
            <w:pPr>
              <w:rPr>
                <w:lang w:val="en-IN"/>
              </w:rPr>
            </w:pPr>
            <w:r w:rsidRPr="00DE63E6">
              <w:rPr>
                <w:lang w:val="en-IN"/>
              </w:rPr>
              <w:t>Local + remote URLs + archives</w:t>
            </w:r>
          </w:p>
        </w:tc>
      </w:tr>
      <w:tr w:rsidR="00DE63E6" w:rsidRPr="00DE63E6" w14:paraId="0AAC39AD" w14:textId="77777777" w:rsidTr="00DE63E6">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338D593" w14:textId="77777777" w:rsidR="00DE63E6" w:rsidRPr="00DE63E6" w:rsidRDefault="00DE63E6" w:rsidP="00DE63E6">
            <w:pPr>
              <w:rPr>
                <w:lang w:val="en-IN"/>
              </w:rPr>
            </w:pPr>
            <w:r w:rsidRPr="00DE63E6">
              <w:rPr>
                <w:lang w:val="en-IN"/>
              </w:rPr>
              <w:t>Extraction</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6663474" w14:textId="77777777" w:rsidR="00DE63E6" w:rsidRPr="00DE63E6" w:rsidRDefault="00DE63E6" w:rsidP="00DE63E6">
            <w:pPr>
              <w:rPr>
                <w:lang w:val="en-IN"/>
              </w:rPr>
            </w:pPr>
            <w:r w:rsidRPr="00DE63E6">
              <w:rPr>
                <w:lang w:val="en-IN"/>
              </w:rPr>
              <w:t>No</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9F72DFE" w14:textId="77777777" w:rsidR="00DE63E6" w:rsidRPr="00DE63E6" w:rsidRDefault="00DE63E6" w:rsidP="00DE63E6">
            <w:pPr>
              <w:rPr>
                <w:lang w:val="en-IN"/>
              </w:rPr>
            </w:pPr>
            <w:r w:rsidRPr="00DE63E6">
              <w:rPr>
                <w:lang w:val="en-IN"/>
              </w:rPr>
              <w:t>Yes (auto-extracts .tar)</w:t>
            </w:r>
          </w:p>
        </w:tc>
      </w:tr>
      <w:tr w:rsidR="00DE63E6" w:rsidRPr="00DE63E6" w14:paraId="0CEDC3E2" w14:textId="77777777" w:rsidTr="00DE63E6">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0C2D5181" w14:textId="77777777" w:rsidR="00DE63E6" w:rsidRPr="00DE63E6" w:rsidRDefault="00DE63E6" w:rsidP="00DE63E6">
            <w:pPr>
              <w:rPr>
                <w:lang w:val="en-IN"/>
              </w:rPr>
            </w:pPr>
            <w:r w:rsidRPr="00DE63E6">
              <w:rPr>
                <w:lang w:val="en-IN"/>
              </w:rPr>
              <w:t>Preferred</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419C896C" w14:textId="77777777" w:rsidR="00DE63E6" w:rsidRPr="00DE63E6" w:rsidRDefault="00DE63E6" w:rsidP="00DE63E6">
            <w:pPr>
              <w:rPr>
                <w:lang w:val="en-IN"/>
              </w:rPr>
            </w:pPr>
            <w:r w:rsidRPr="00DE63E6">
              <w:rPr>
                <w:lang w:val="en-IN"/>
              </w:rPr>
              <w:t>Yes (for clarity)</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2D50B99F" w14:textId="77777777" w:rsidR="00DE63E6" w:rsidRPr="00DE63E6" w:rsidRDefault="00DE63E6" w:rsidP="00DE63E6">
            <w:pPr>
              <w:rPr>
                <w:lang w:val="en-IN"/>
              </w:rPr>
            </w:pPr>
            <w:r w:rsidRPr="00DE63E6">
              <w:rPr>
                <w:lang w:val="en-IN"/>
              </w:rPr>
              <w:t>Use only when needed</w:t>
            </w:r>
          </w:p>
        </w:tc>
      </w:tr>
    </w:tbl>
    <w:p w14:paraId="188074A5" w14:textId="77777777" w:rsidR="00DE63E6" w:rsidRPr="00DE63E6" w:rsidRDefault="00000000" w:rsidP="00DE63E6">
      <w:pPr>
        <w:rPr>
          <w:lang w:val="en-IN"/>
        </w:rPr>
      </w:pPr>
      <w:r>
        <w:rPr>
          <w:lang w:val="en-IN"/>
        </w:rPr>
        <w:pict w14:anchorId="4457A054">
          <v:rect id="_x0000_i1043" style="width:570pt;height:0" o:hrpct="0" o:hralign="center" o:hrstd="t" o:hr="t" fillcolor="#a0a0a0" stroked="f"/>
        </w:pict>
      </w:r>
    </w:p>
    <w:p w14:paraId="1307929E" w14:textId="77777777" w:rsidR="00DE63E6" w:rsidRPr="00DE63E6" w:rsidRDefault="00DE63E6" w:rsidP="00DE63E6">
      <w:pPr>
        <w:rPr>
          <w:b/>
          <w:bCs/>
          <w:lang w:val="en-IN"/>
        </w:rPr>
      </w:pPr>
      <w:r w:rsidRPr="00DE63E6">
        <w:rPr>
          <w:b/>
          <w:bCs/>
          <w:lang w:val="en-IN"/>
        </w:rPr>
        <w:t>9️</w:t>
      </w:r>
      <w:r w:rsidRPr="00DE63E6">
        <w:rPr>
          <w:rFonts w:ascii="Segoe UI Symbol" w:hAnsi="Segoe UI Symbol" w:cs="Segoe UI Symbol"/>
          <w:b/>
          <w:bCs/>
          <w:lang w:val="en-IN"/>
        </w:rPr>
        <w:t>⃣</w:t>
      </w:r>
      <w:r w:rsidRPr="00DE63E6">
        <w:rPr>
          <w:b/>
          <w:bCs/>
          <w:lang w:val="en-IN"/>
        </w:rPr>
        <w:t xml:space="preserve"> Where to place a public key if I give you the key and I hold the private key?</w:t>
      </w:r>
    </w:p>
    <w:p w14:paraId="2490857A" w14:textId="77777777" w:rsidR="00DE63E6" w:rsidRPr="00DE63E6" w:rsidRDefault="00DE63E6" w:rsidP="00DE63E6">
      <w:pPr>
        <w:rPr>
          <w:lang w:val="en-IN"/>
        </w:rPr>
      </w:pPr>
      <w:r w:rsidRPr="00DE63E6">
        <w:rPr>
          <w:lang w:val="en-IN"/>
        </w:rPr>
        <w:t>Place the public key in the target machine’s ~/.ssh/</w:t>
      </w:r>
      <w:proofErr w:type="spellStart"/>
      <w:r w:rsidRPr="00DE63E6">
        <w:rPr>
          <w:lang w:val="en-IN"/>
        </w:rPr>
        <w:t>authorized_keys</w:t>
      </w:r>
      <w:proofErr w:type="spellEnd"/>
      <w:r w:rsidRPr="00DE63E6">
        <w:rPr>
          <w:lang w:val="en-IN"/>
        </w:rPr>
        <w:t> file to allow secure SSH access.</w:t>
      </w:r>
    </w:p>
    <w:p w14:paraId="575D5723" w14:textId="77777777" w:rsidR="00DE63E6" w:rsidRPr="00DE63E6" w:rsidRDefault="00000000" w:rsidP="00DE63E6">
      <w:pPr>
        <w:rPr>
          <w:lang w:val="en-IN"/>
        </w:rPr>
      </w:pPr>
      <w:r>
        <w:rPr>
          <w:lang w:val="en-IN"/>
        </w:rPr>
        <w:pict w14:anchorId="70AE8005">
          <v:rect id="_x0000_i1044" style="width:570pt;height:0" o:hrpct="0" o:hralign="center" o:hrstd="t" o:hr="t" fillcolor="#a0a0a0" stroked="f"/>
        </w:pict>
      </w:r>
    </w:p>
    <w:p w14:paraId="32E4ADEF" w14:textId="77777777" w:rsidR="00DE63E6" w:rsidRPr="00DE63E6" w:rsidRDefault="00DE63E6" w:rsidP="00DE63E6">
      <w:pPr>
        <w:rPr>
          <w:b/>
          <w:bCs/>
          <w:lang w:val="en-IN"/>
        </w:rPr>
      </w:pPr>
      <w:r w:rsidRPr="00DE63E6">
        <w:rPr>
          <w:rFonts w:ascii="Segoe UI Emoji" w:hAnsi="Segoe UI Emoji" w:cs="Segoe UI Emoji"/>
          <w:b/>
          <w:bCs/>
          <w:lang w:val="en-IN"/>
        </w:rPr>
        <w:t>🔟</w:t>
      </w:r>
      <w:r w:rsidRPr="00DE63E6">
        <w:rPr>
          <w:b/>
          <w:bCs/>
          <w:lang w:val="en-IN"/>
        </w:rPr>
        <w:t xml:space="preserve"> Redis is down — how will you troubleshoot?</w:t>
      </w:r>
    </w:p>
    <w:p w14:paraId="09F189F6" w14:textId="77777777" w:rsidR="00DE63E6" w:rsidRPr="00DE63E6" w:rsidRDefault="00DE63E6" w:rsidP="00DE63E6">
      <w:pPr>
        <w:numPr>
          <w:ilvl w:val="0"/>
          <w:numId w:val="25"/>
        </w:numPr>
        <w:rPr>
          <w:lang w:val="en-IN"/>
        </w:rPr>
      </w:pPr>
      <w:r w:rsidRPr="00DE63E6">
        <w:rPr>
          <w:lang w:val="en-IN"/>
        </w:rPr>
        <w:t>Check Redis logs (/var/log/</w:t>
      </w:r>
      <w:proofErr w:type="spellStart"/>
      <w:r w:rsidRPr="00DE63E6">
        <w:rPr>
          <w:lang w:val="en-IN"/>
        </w:rPr>
        <w:t>redis</w:t>
      </w:r>
      <w:proofErr w:type="spellEnd"/>
      <w:r w:rsidRPr="00DE63E6">
        <w:rPr>
          <w:lang w:val="en-IN"/>
        </w:rPr>
        <w:t>)</w:t>
      </w:r>
    </w:p>
    <w:p w14:paraId="12465792" w14:textId="77777777" w:rsidR="00DE63E6" w:rsidRPr="00DE63E6" w:rsidRDefault="00DE63E6" w:rsidP="00DE63E6">
      <w:pPr>
        <w:numPr>
          <w:ilvl w:val="0"/>
          <w:numId w:val="25"/>
        </w:numPr>
        <w:rPr>
          <w:lang w:val="en-IN"/>
        </w:rPr>
      </w:pPr>
      <w:r w:rsidRPr="00DE63E6">
        <w:rPr>
          <w:lang w:val="en-IN"/>
        </w:rPr>
        <w:t>Verify service status (</w:t>
      </w:r>
      <w:proofErr w:type="spellStart"/>
      <w:r w:rsidRPr="00DE63E6">
        <w:rPr>
          <w:lang w:val="en-IN"/>
        </w:rPr>
        <w:t>systemctl</w:t>
      </w:r>
      <w:proofErr w:type="spellEnd"/>
      <w:r w:rsidRPr="00DE63E6">
        <w:rPr>
          <w:lang w:val="en-IN"/>
        </w:rPr>
        <w:t xml:space="preserve"> status </w:t>
      </w:r>
      <w:proofErr w:type="spellStart"/>
      <w:r w:rsidRPr="00DE63E6">
        <w:rPr>
          <w:lang w:val="en-IN"/>
        </w:rPr>
        <w:t>redis</w:t>
      </w:r>
      <w:proofErr w:type="spellEnd"/>
      <w:r w:rsidRPr="00DE63E6">
        <w:rPr>
          <w:lang w:val="en-IN"/>
        </w:rPr>
        <w:t>)</w:t>
      </w:r>
    </w:p>
    <w:p w14:paraId="2F9A2E2B" w14:textId="77777777" w:rsidR="00DE63E6" w:rsidRPr="00DE63E6" w:rsidRDefault="00DE63E6" w:rsidP="00DE63E6">
      <w:pPr>
        <w:numPr>
          <w:ilvl w:val="0"/>
          <w:numId w:val="25"/>
        </w:numPr>
        <w:rPr>
          <w:lang w:val="en-IN"/>
        </w:rPr>
      </w:pPr>
      <w:r w:rsidRPr="00DE63E6">
        <w:rPr>
          <w:lang w:val="en-IN"/>
        </w:rPr>
        <w:t>Test connectivity (</w:t>
      </w:r>
      <w:proofErr w:type="spellStart"/>
      <w:r w:rsidRPr="00DE63E6">
        <w:rPr>
          <w:lang w:val="en-IN"/>
        </w:rPr>
        <w:t>redis</w:t>
      </w:r>
      <w:proofErr w:type="spellEnd"/>
      <w:r w:rsidRPr="00DE63E6">
        <w:rPr>
          <w:lang w:val="en-IN"/>
        </w:rPr>
        <w:t>-cli ping)</w:t>
      </w:r>
    </w:p>
    <w:p w14:paraId="48E9EEF4" w14:textId="77777777" w:rsidR="00DE63E6" w:rsidRPr="00DE63E6" w:rsidRDefault="00DE63E6" w:rsidP="00DE63E6">
      <w:pPr>
        <w:numPr>
          <w:ilvl w:val="0"/>
          <w:numId w:val="25"/>
        </w:numPr>
        <w:rPr>
          <w:lang w:val="en-IN"/>
        </w:rPr>
      </w:pPr>
      <w:r w:rsidRPr="00DE63E6">
        <w:rPr>
          <w:lang w:val="en-IN"/>
        </w:rPr>
        <w:t>Check memory and disk usage</w:t>
      </w:r>
    </w:p>
    <w:p w14:paraId="5180DD7B" w14:textId="77777777" w:rsidR="00DE63E6" w:rsidRPr="00DE63E6" w:rsidRDefault="00DE63E6" w:rsidP="00DE63E6">
      <w:pPr>
        <w:numPr>
          <w:ilvl w:val="0"/>
          <w:numId w:val="25"/>
        </w:numPr>
        <w:rPr>
          <w:lang w:val="en-IN"/>
        </w:rPr>
      </w:pPr>
      <w:r w:rsidRPr="00DE63E6">
        <w:rPr>
          <w:lang w:val="en-IN"/>
        </w:rPr>
        <w:t>Review firewall and port settings</w:t>
      </w:r>
    </w:p>
    <w:p w14:paraId="57BDA587" w14:textId="77777777" w:rsidR="00DE63E6" w:rsidRPr="00DE63E6" w:rsidRDefault="00DE63E6" w:rsidP="00DE63E6">
      <w:pPr>
        <w:numPr>
          <w:ilvl w:val="0"/>
          <w:numId w:val="25"/>
        </w:numPr>
        <w:rPr>
          <w:lang w:val="en-IN"/>
        </w:rPr>
      </w:pPr>
      <w:r w:rsidRPr="00DE63E6">
        <w:rPr>
          <w:lang w:val="en-IN"/>
        </w:rPr>
        <w:t>Restart Redis and monitor</w:t>
      </w:r>
    </w:p>
    <w:p w14:paraId="218410D3" w14:textId="77777777" w:rsidR="00DE63E6" w:rsidRPr="00DE63E6" w:rsidRDefault="00000000" w:rsidP="00DE63E6">
      <w:pPr>
        <w:rPr>
          <w:lang w:val="en-IN"/>
        </w:rPr>
      </w:pPr>
      <w:r>
        <w:rPr>
          <w:lang w:val="en-IN"/>
        </w:rPr>
        <w:pict w14:anchorId="717220EC">
          <v:rect id="_x0000_i1045" style="width:570pt;height:0" o:hrpct="0" o:hralign="center" o:hrstd="t" o:hr="t" fillcolor="#a0a0a0" stroked="f"/>
        </w:pict>
      </w:r>
    </w:p>
    <w:p w14:paraId="62862DE4"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1️</w:t>
      </w:r>
      <w:r w:rsidRPr="00DE63E6">
        <w:rPr>
          <w:rFonts w:ascii="Segoe UI Symbol" w:hAnsi="Segoe UI Symbol" w:cs="Segoe UI Symbol"/>
          <w:b/>
          <w:bCs/>
          <w:lang w:val="en-IN"/>
        </w:rPr>
        <w:t>⃣</w:t>
      </w:r>
      <w:r w:rsidRPr="00DE63E6">
        <w:rPr>
          <w:b/>
          <w:bCs/>
          <w:lang w:val="en-IN"/>
        </w:rPr>
        <w:t xml:space="preserve"> How can a private EC2 instance access the internet?</w:t>
      </w:r>
    </w:p>
    <w:p w14:paraId="509B695B" w14:textId="77777777" w:rsidR="00DE63E6" w:rsidRPr="00DE63E6" w:rsidRDefault="00DE63E6" w:rsidP="00DE63E6">
      <w:pPr>
        <w:rPr>
          <w:lang w:val="en-IN"/>
        </w:rPr>
      </w:pPr>
      <w:r w:rsidRPr="00DE63E6">
        <w:rPr>
          <w:lang w:val="en-IN"/>
        </w:rPr>
        <w:t>Via a </w:t>
      </w:r>
      <w:r w:rsidRPr="00DE63E6">
        <w:rPr>
          <w:b/>
          <w:bCs/>
          <w:lang w:val="en-IN"/>
        </w:rPr>
        <w:t>NAT Gateway</w:t>
      </w:r>
      <w:r w:rsidRPr="00DE63E6">
        <w:rPr>
          <w:lang w:val="en-IN"/>
        </w:rPr>
        <w:t> or </w:t>
      </w:r>
      <w:r w:rsidRPr="00DE63E6">
        <w:rPr>
          <w:b/>
          <w:bCs/>
          <w:lang w:val="en-IN"/>
        </w:rPr>
        <w:t>NAT Instance</w:t>
      </w:r>
      <w:r w:rsidRPr="00DE63E6">
        <w:rPr>
          <w:lang w:val="en-IN"/>
        </w:rPr>
        <w:t> in a public subnet, with proper route table configuration.</w:t>
      </w:r>
    </w:p>
    <w:p w14:paraId="7525A69D" w14:textId="77777777" w:rsidR="00DE63E6" w:rsidRPr="00DE63E6" w:rsidRDefault="00000000" w:rsidP="00DE63E6">
      <w:pPr>
        <w:rPr>
          <w:lang w:val="en-IN"/>
        </w:rPr>
      </w:pPr>
      <w:r>
        <w:rPr>
          <w:lang w:val="en-IN"/>
        </w:rPr>
        <w:pict w14:anchorId="4265E729">
          <v:rect id="_x0000_i1046" style="width:570pt;height:0" o:hrpct="0" o:hralign="center" o:hrstd="t" o:hr="t" fillcolor="#a0a0a0" stroked="f"/>
        </w:pict>
      </w:r>
    </w:p>
    <w:p w14:paraId="4075DE14"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2️</w:t>
      </w:r>
      <w:r w:rsidRPr="00DE63E6">
        <w:rPr>
          <w:rFonts w:ascii="Segoe UI Symbol" w:hAnsi="Segoe UI Symbol" w:cs="Segoe UI Symbol"/>
          <w:b/>
          <w:bCs/>
          <w:lang w:val="en-IN"/>
        </w:rPr>
        <w:t>⃣</w:t>
      </w:r>
      <w:r w:rsidRPr="00DE63E6">
        <w:rPr>
          <w:b/>
          <w:bCs/>
          <w:lang w:val="en-IN"/>
        </w:rPr>
        <w:t xml:space="preserve"> Besides NAT Gateway, what other options are there?</w:t>
      </w:r>
    </w:p>
    <w:p w14:paraId="04D587A7" w14:textId="77777777" w:rsidR="00DE63E6" w:rsidRPr="00DE63E6" w:rsidRDefault="00DE63E6" w:rsidP="00DE63E6">
      <w:pPr>
        <w:numPr>
          <w:ilvl w:val="0"/>
          <w:numId w:val="26"/>
        </w:numPr>
        <w:rPr>
          <w:lang w:val="en-IN"/>
        </w:rPr>
      </w:pPr>
      <w:r w:rsidRPr="00DE63E6">
        <w:rPr>
          <w:lang w:val="en-IN"/>
        </w:rPr>
        <w:t>NAT Instance</w:t>
      </w:r>
    </w:p>
    <w:p w14:paraId="0EC1B1BE" w14:textId="77777777" w:rsidR="00DE63E6" w:rsidRPr="00DE63E6" w:rsidRDefault="00DE63E6" w:rsidP="00DE63E6">
      <w:pPr>
        <w:numPr>
          <w:ilvl w:val="0"/>
          <w:numId w:val="26"/>
        </w:numPr>
        <w:rPr>
          <w:lang w:val="en-IN"/>
        </w:rPr>
      </w:pPr>
      <w:r w:rsidRPr="00DE63E6">
        <w:rPr>
          <w:lang w:val="en-IN"/>
        </w:rPr>
        <w:t>VPN or Direct Connect</w:t>
      </w:r>
    </w:p>
    <w:p w14:paraId="37CC6F9C" w14:textId="77777777" w:rsidR="00DE63E6" w:rsidRPr="00DE63E6" w:rsidRDefault="00DE63E6" w:rsidP="00DE63E6">
      <w:pPr>
        <w:numPr>
          <w:ilvl w:val="0"/>
          <w:numId w:val="26"/>
        </w:numPr>
        <w:rPr>
          <w:lang w:val="en-IN"/>
        </w:rPr>
      </w:pPr>
      <w:r w:rsidRPr="00DE63E6">
        <w:rPr>
          <w:lang w:val="en-IN"/>
        </w:rPr>
        <w:lastRenderedPageBreak/>
        <w:t>VPC Endpoint (for AWS services only)</w:t>
      </w:r>
    </w:p>
    <w:p w14:paraId="38E2863E" w14:textId="77777777" w:rsidR="00DE63E6" w:rsidRPr="00DE63E6" w:rsidRDefault="00000000" w:rsidP="00DE63E6">
      <w:pPr>
        <w:rPr>
          <w:lang w:val="en-IN"/>
        </w:rPr>
      </w:pPr>
      <w:r>
        <w:rPr>
          <w:lang w:val="en-IN"/>
        </w:rPr>
        <w:pict w14:anchorId="5A61D93F">
          <v:rect id="_x0000_i1047" style="width:570pt;height:0" o:hrpct="0" o:hralign="center" o:hrstd="t" o:hr="t" fillcolor="#a0a0a0" stroked="f"/>
        </w:pict>
      </w:r>
    </w:p>
    <w:p w14:paraId="6544D8CE"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3️</w:t>
      </w:r>
      <w:r w:rsidRPr="00DE63E6">
        <w:rPr>
          <w:rFonts w:ascii="Segoe UI Symbol" w:hAnsi="Segoe UI Symbol" w:cs="Segoe UI Symbol"/>
          <w:b/>
          <w:bCs/>
          <w:lang w:val="en-IN"/>
        </w:rPr>
        <w:t>⃣</w:t>
      </w:r>
      <w:r w:rsidRPr="00DE63E6">
        <w:rPr>
          <w:b/>
          <w:bCs/>
          <w:lang w:val="en-IN"/>
        </w:rPr>
        <w:t xml:space="preserve"> What are VPC Endpoints?</w:t>
      </w:r>
    </w:p>
    <w:p w14:paraId="1D3E4056" w14:textId="77777777" w:rsidR="00DE63E6" w:rsidRPr="00DE63E6" w:rsidRDefault="00DE63E6" w:rsidP="00DE63E6">
      <w:pPr>
        <w:rPr>
          <w:lang w:val="en-IN"/>
        </w:rPr>
      </w:pPr>
      <w:r w:rsidRPr="00DE63E6">
        <w:rPr>
          <w:lang w:val="en-IN"/>
        </w:rPr>
        <w:t>Private connections to AWS services without using the public internet. Two types:</w:t>
      </w:r>
    </w:p>
    <w:p w14:paraId="7836F37D" w14:textId="77777777" w:rsidR="00DE63E6" w:rsidRPr="00DE63E6" w:rsidRDefault="00DE63E6" w:rsidP="00DE63E6">
      <w:pPr>
        <w:numPr>
          <w:ilvl w:val="0"/>
          <w:numId w:val="27"/>
        </w:numPr>
        <w:rPr>
          <w:lang w:val="en-IN"/>
        </w:rPr>
      </w:pPr>
      <w:r w:rsidRPr="00DE63E6">
        <w:rPr>
          <w:b/>
          <w:bCs/>
          <w:lang w:val="en-IN"/>
        </w:rPr>
        <w:t>Interface endpoints</w:t>
      </w:r>
      <w:r w:rsidRPr="00DE63E6">
        <w:rPr>
          <w:lang w:val="en-IN"/>
        </w:rPr>
        <w:t> (ENI-based)</w:t>
      </w:r>
    </w:p>
    <w:p w14:paraId="6F27F0DA" w14:textId="77777777" w:rsidR="00DE63E6" w:rsidRPr="00DE63E6" w:rsidRDefault="00DE63E6" w:rsidP="00DE63E6">
      <w:pPr>
        <w:numPr>
          <w:ilvl w:val="0"/>
          <w:numId w:val="27"/>
        </w:numPr>
        <w:rPr>
          <w:lang w:val="en-IN"/>
        </w:rPr>
      </w:pPr>
      <w:r w:rsidRPr="00DE63E6">
        <w:rPr>
          <w:b/>
          <w:bCs/>
          <w:lang w:val="en-IN"/>
        </w:rPr>
        <w:t>Gateway endpoints</w:t>
      </w:r>
      <w:r w:rsidRPr="00DE63E6">
        <w:rPr>
          <w:lang w:val="en-IN"/>
        </w:rPr>
        <w:t> (for S3 and DynamoDB)</w:t>
      </w:r>
    </w:p>
    <w:p w14:paraId="6A4FD181" w14:textId="77777777" w:rsidR="00DE63E6" w:rsidRPr="00DE63E6" w:rsidRDefault="00000000" w:rsidP="00DE63E6">
      <w:pPr>
        <w:rPr>
          <w:lang w:val="en-IN"/>
        </w:rPr>
      </w:pPr>
      <w:r>
        <w:rPr>
          <w:lang w:val="en-IN"/>
        </w:rPr>
        <w:pict w14:anchorId="76D83F6B">
          <v:rect id="_x0000_i1048" style="width:570pt;height:0" o:hrpct="0" o:hralign="center" o:hrstd="t" o:hr="t" fillcolor="#a0a0a0" stroked="f"/>
        </w:pict>
      </w:r>
    </w:p>
    <w:p w14:paraId="13253AE0"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4️</w:t>
      </w:r>
      <w:r w:rsidRPr="00DE63E6">
        <w:rPr>
          <w:rFonts w:ascii="Segoe UI Symbol" w:hAnsi="Segoe UI Symbol" w:cs="Segoe UI Symbol"/>
          <w:b/>
          <w:bCs/>
          <w:lang w:val="en-IN"/>
        </w:rPr>
        <w:t>⃣</w:t>
      </w:r>
      <w:r w:rsidRPr="00DE63E6">
        <w:rPr>
          <w:b/>
          <w:bCs/>
          <w:lang w:val="en-IN"/>
        </w:rPr>
        <w:t xml:space="preserve"> Can you access a private instance via a VPC endpoint?</w:t>
      </w:r>
    </w:p>
    <w:p w14:paraId="16506444" w14:textId="77777777" w:rsidR="00DE63E6" w:rsidRPr="00DE63E6" w:rsidRDefault="00DE63E6" w:rsidP="00DE63E6">
      <w:pPr>
        <w:rPr>
          <w:lang w:val="en-IN"/>
        </w:rPr>
      </w:pPr>
      <w:r w:rsidRPr="00DE63E6">
        <w:rPr>
          <w:lang w:val="en-IN"/>
        </w:rPr>
        <w:t>No, VPC endpoints are for accessing AWS services, not EC2 instances. Use a bastion host or VPN for EC2 access.</w:t>
      </w:r>
    </w:p>
    <w:p w14:paraId="252343B8" w14:textId="77777777" w:rsidR="00DE63E6" w:rsidRPr="00DE63E6" w:rsidRDefault="00000000" w:rsidP="00DE63E6">
      <w:pPr>
        <w:rPr>
          <w:lang w:val="en-IN"/>
        </w:rPr>
      </w:pPr>
      <w:r>
        <w:rPr>
          <w:lang w:val="en-IN"/>
        </w:rPr>
        <w:pict w14:anchorId="6105DD89">
          <v:rect id="_x0000_i1049" style="width:570pt;height:0" o:hrpct="0" o:hralign="center" o:hrstd="t" o:hr="t" fillcolor="#a0a0a0" stroked="f"/>
        </w:pict>
      </w:r>
    </w:p>
    <w:p w14:paraId="54E9BA77"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5️</w:t>
      </w:r>
      <w:r w:rsidRPr="00DE63E6">
        <w:rPr>
          <w:rFonts w:ascii="Segoe UI Symbol" w:hAnsi="Segoe UI Symbol" w:cs="Segoe UI Symbol"/>
          <w:b/>
          <w:bCs/>
          <w:lang w:val="en-IN"/>
        </w:rPr>
        <w:t>⃣</w:t>
      </w:r>
      <w:r w:rsidRPr="00DE63E6">
        <w:rPr>
          <w:b/>
          <w:bCs/>
          <w:lang w:val="en-IN"/>
        </w:rPr>
        <w:t xml:space="preserve"> Why use Kubernetes when we have Auto Scaling Groups?</w:t>
      </w:r>
    </w:p>
    <w:p w14:paraId="25A35228" w14:textId="77777777" w:rsidR="00DE63E6" w:rsidRPr="00DE63E6" w:rsidRDefault="00DE63E6" w:rsidP="00DE63E6">
      <w:pPr>
        <w:numPr>
          <w:ilvl w:val="0"/>
          <w:numId w:val="28"/>
        </w:numPr>
        <w:rPr>
          <w:lang w:val="en-IN"/>
        </w:rPr>
      </w:pPr>
      <w:r w:rsidRPr="00DE63E6">
        <w:rPr>
          <w:lang w:val="en-IN"/>
        </w:rPr>
        <w:t>Fine-grained resource management</w:t>
      </w:r>
    </w:p>
    <w:p w14:paraId="059383BA" w14:textId="77777777" w:rsidR="00DE63E6" w:rsidRPr="00DE63E6" w:rsidRDefault="00DE63E6" w:rsidP="00DE63E6">
      <w:pPr>
        <w:numPr>
          <w:ilvl w:val="0"/>
          <w:numId w:val="28"/>
        </w:numPr>
        <w:rPr>
          <w:lang w:val="en-IN"/>
        </w:rPr>
      </w:pPr>
      <w:r w:rsidRPr="00DE63E6">
        <w:rPr>
          <w:lang w:val="en-IN"/>
        </w:rPr>
        <w:t>Rolling updates and self-healing</w:t>
      </w:r>
    </w:p>
    <w:p w14:paraId="07313D15" w14:textId="77777777" w:rsidR="00DE63E6" w:rsidRPr="00DE63E6" w:rsidRDefault="00DE63E6" w:rsidP="00DE63E6">
      <w:pPr>
        <w:numPr>
          <w:ilvl w:val="0"/>
          <w:numId w:val="28"/>
        </w:numPr>
        <w:rPr>
          <w:lang w:val="en-IN"/>
        </w:rPr>
      </w:pPr>
      <w:r w:rsidRPr="00DE63E6">
        <w:rPr>
          <w:lang w:val="en-IN"/>
        </w:rPr>
        <w:t>Declarative configuration</w:t>
      </w:r>
    </w:p>
    <w:p w14:paraId="0700FF30" w14:textId="77777777" w:rsidR="00DE63E6" w:rsidRPr="00DE63E6" w:rsidRDefault="00DE63E6" w:rsidP="00DE63E6">
      <w:pPr>
        <w:numPr>
          <w:ilvl w:val="0"/>
          <w:numId w:val="28"/>
        </w:numPr>
        <w:rPr>
          <w:lang w:val="en-IN"/>
        </w:rPr>
      </w:pPr>
      <w:r w:rsidRPr="00DE63E6">
        <w:rPr>
          <w:lang w:val="en-IN"/>
        </w:rPr>
        <w:t>Better workload orchestration</w:t>
      </w:r>
    </w:p>
    <w:p w14:paraId="4C4A7C86" w14:textId="77777777" w:rsidR="00DE63E6" w:rsidRPr="00DE63E6" w:rsidRDefault="00000000" w:rsidP="00DE63E6">
      <w:pPr>
        <w:rPr>
          <w:lang w:val="en-IN"/>
        </w:rPr>
      </w:pPr>
      <w:r>
        <w:rPr>
          <w:lang w:val="en-IN"/>
        </w:rPr>
        <w:pict w14:anchorId="3910BFBD">
          <v:rect id="_x0000_i1050" style="width:570pt;height:0" o:hrpct="0" o:hralign="center" o:hrstd="t" o:hr="t" fillcolor="#a0a0a0" stroked="f"/>
        </w:pict>
      </w:r>
    </w:p>
    <w:p w14:paraId="60980156"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6️</w:t>
      </w:r>
      <w:r w:rsidRPr="00DE63E6">
        <w:rPr>
          <w:rFonts w:ascii="Segoe UI Symbol" w:hAnsi="Segoe UI Symbol" w:cs="Segoe UI Symbol"/>
          <w:b/>
          <w:bCs/>
          <w:lang w:val="en-IN"/>
        </w:rPr>
        <w:t>⃣</w:t>
      </w:r>
      <w:r w:rsidRPr="00DE63E6">
        <w:rPr>
          <w:b/>
          <w:bCs/>
          <w:lang w:val="en-IN"/>
        </w:rPr>
        <w:t xml:space="preserve"> Is Kubernetes only for cost optimization?</w:t>
      </w:r>
    </w:p>
    <w:p w14:paraId="42782638" w14:textId="77777777" w:rsidR="00DE63E6" w:rsidRPr="00DE63E6" w:rsidRDefault="00DE63E6" w:rsidP="00DE63E6">
      <w:pPr>
        <w:rPr>
          <w:lang w:val="en-IN"/>
        </w:rPr>
      </w:pPr>
      <w:r w:rsidRPr="00DE63E6">
        <w:rPr>
          <w:lang w:val="en-IN"/>
        </w:rPr>
        <w:t>No. It’s primarily for </w:t>
      </w:r>
      <w:r w:rsidRPr="00DE63E6">
        <w:rPr>
          <w:b/>
          <w:bCs/>
          <w:lang w:val="en-IN"/>
        </w:rPr>
        <w:t>scalability, resilience, automation</w:t>
      </w:r>
      <w:r w:rsidRPr="00DE63E6">
        <w:rPr>
          <w:lang w:val="en-IN"/>
        </w:rPr>
        <w:t>, and </w:t>
      </w:r>
      <w:r w:rsidRPr="00DE63E6">
        <w:rPr>
          <w:b/>
          <w:bCs/>
          <w:lang w:val="en-IN"/>
        </w:rPr>
        <w:t>portability</w:t>
      </w:r>
      <w:r w:rsidRPr="00DE63E6">
        <w:rPr>
          <w:lang w:val="en-IN"/>
        </w:rPr>
        <w:t> across environments.</w:t>
      </w:r>
    </w:p>
    <w:p w14:paraId="165F145A" w14:textId="77777777" w:rsidR="00DE63E6" w:rsidRPr="00DE63E6" w:rsidRDefault="00000000" w:rsidP="00DE63E6">
      <w:pPr>
        <w:rPr>
          <w:lang w:val="en-IN"/>
        </w:rPr>
      </w:pPr>
      <w:r>
        <w:rPr>
          <w:lang w:val="en-IN"/>
        </w:rPr>
        <w:pict w14:anchorId="52988FDF">
          <v:rect id="_x0000_i1051" style="width:570pt;height:0" o:hrpct="0" o:hralign="center" o:hrstd="t" o:hr="t" fillcolor="#a0a0a0" stroked="f"/>
        </w:pict>
      </w:r>
    </w:p>
    <w:p w14:paraId="589C8AA6"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7️</w:t>
      </w:r>
      <w:r w:rsidRPr="00DE63E6">
        <w:rPr>
          <w:rFonts w:ascii="Segoe UI Symbol" w:hAnsi="Segoe UI Symbol" w:cs="Segoe UI Symbol"/>
          <w:b/>
          <w:bCs/>
          <w:lang w:val="en-IN"/>
        </w:rPr>
        <w:t>⃣</w:t>
      </w:r>
      <w:r w:rsidRPr="00DE63E6">
        <w:rPr>
          <w:b/>
          <w:bCs/>
          <w:lang w:val="en-IN"/>
        </w:rPr>
        <w:t xml:space="preserve"> What logging/monitoring system do you use for apps?</w:t>
      </w:r>
    </w:p>
    <w:p w14:paraId="087FE6DD" w14:textId="77777777" w:rsidR="00DE63E6" w:rsidRPr="00DE63E6" w:rsidRDefault="00DE63E6" w:rsidP="00DE63E6">
      <w:pPr>
        <w:numPr>
          <w:ilvl w:val="0"/>
          <w:numId w:val="29"/>
        </w:numPr>
        <w:rPr>
          <w:lang w:val="en-IN"/>
        </w:rPr>
      </w:pPr>
      <w:r w:rsidRPr="00DE63E6">
        <w:rPr>
          <w:b/>
          <w:bCs/>
          <w:lang w:val="en-IN"/>
        </w:rPr>
        <w:t>Logging</w:t>
      </w:r>
      <w:r w:rsidRPr="00DE63E6">
        <w:rPr>
          <w:lang w:val="en-IN"/>
        </w:rPr>
        <w:t xml:space="preserve">: ELK Stack (Elasticsearch, Logstash, Kibana), </w:t>
      </w:r>
      <w:proofErr w:type="spellStart"/>
      <w:r w:rsidRPr="00DE63E6">
        <w:rPr>
          <w:lang w:val="en-IN"/>
        </w:rPr>
        <w:t>Fluentd</w:t>
      </w:r>
      <w:proofErr w:type="spellEnd"/>
    </w:p>
    <w:p w14:paraId="2DC8569F" w14:textId="77777777" w:rsidR="00DE63E6" w:rsidRPr="00DE63E6" w:rsidRDefault="00DE63E6" w:rsidP="00DE63E6">
      <w:pPr>
        <w:numPr>
          <w:ilvl w:val="0"/>
          <w:numId w:val="29"/>
        </w:numPr>
        <w:rPr>
          <w:lang w:val="en-IN"/>
        </w:rPr>
      </w:pPr>
      <w:r w:rsidRPr="00DE63E6">
        <w:rPr>
          <w:b/>
          <w:bCs/>
          <w:lang w:val="en-IN"/>
        </w:rPr>
        <w:t>Monitoring</w:t>
      </w:r>
      <w:r w:rsidRPr="00DE63E6">
        <w:rPr>
          <w:lang w:val="en-IN"/>
        </w:rPr>
        <w:t>: Prometheus + Grafana, AWS CloudWatch</w:t>
      </w:r>
    </w:p>
    <w:p w14:paraId="79AFDD49" w14:textId="77777777" w:rsidR="00DE63E6" w:rsidRPr="00DE63E6" w:rsidRDefault="00000000" w:rsidP="00DE63E6">
      <w:pPr>
        <w:rPr>
          <w:lang w:val="en-IN"/>
        </w:rPr>
      </w:pPr>
      <w:r>
        <w:rPr>
          <w:lang w:val="en-IN"/>
        </w:rPr>
        <w:pict w14:anchorId="41D45287">
          <v:rect id="_x0000_i1052" style="width:570pt;height:0" o:hrpct="0" o:hralign="center" o:hrstd="t" o:hr="t" fillcolor="#a0a0a0" stroked="f"/>
        </w:pict>
      </w:r>
    </w:p>
    <w:p w14:paraId="6AC93D51"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8️</w:t>
      </w:r>
      <w:r w:rsidRPr="00DE63E6">
        <w:rPr>
          <w:rFonts w:ascii="Segoe UI Symbol" w:hAnsi="Segoe UI Symbol" w:cs="Segoe UI Symbol"/>
          <w:b/>
          <w:bCs/>
          <w:lang w:val="en-IN"/>
        </w:rPr>
        <w:t>⃣</w:t>
      </w:r>
      <w:r w:rsidRPr="00DE63E6">
        <w:rPr>
          <w:b/>
          <w:bCs/>
          <w:lang w:val="en-IN"/>
        </w:rPr>
        <w:t xml:space="preserve"> What is Elasticsearch?</w:t>
      </w:r>
    </w:p>
    <w:p w14:paraId="454239BF" w14:textId="77777777" w:rsidR="00DE63E6" w:rsidRPr="00DE63E6" w:rsidRDefault="00DE63E6" w:rsidP="00DE63E6">
      <w:pPr>
        <w:rPr>
          <w:lang w:val="en-IN"/>
        </w:rPr>
      </w:pPr>
      <w:r w:rsidRPr="00DE63E6">
        <w:rPr>
          <w:lang w:val="en-IN"/>
        </w:rPr>
        <w:lastRenderedPageBreak/>
        <w:t>A distributed search and analytics engine used for log aggregation, full-text search, and real-time data analysis.</w:t>
      </w:r>
    </w:p>
    <w:p w14:paraId="18AE2ED4" w14:textId="77777777" w:rsidR="00DE63E6" w:rsidRPr="00DE63E6" w:rsidRDefault="00000000" w:rsidP="00DE63E6">
      <w:pPr>
        <w:rPr>
          <w:lang w:val="en-IN"/>
        </w:rPr>
      </w:pPr>
      <w:r>
        <w:rPr>
          <w:lang w:val="en-IN"/>
        </w:rPr>
        <w:pict w14:anchorId="096EC9D5">
          <v:rect id="_x0000_i1053" style="width:570pt;height:0" o:hrpct="0" o:hralign="center" o:hrstd="t" o:hr="t" fillcolor="#a0a0a0" stroked="f"/>
        </w:pict>
      </w:r>
    </w:p>
    <w:p w14:paraId="6D4737B5" w14:textId="77777777" w:rsidR="00DE63E6" w:rsidRPr="00DE63E6" w:rsidRDefault="00DE63E6" w:rsidP="00DE63E6">
      <w:pPr>
        <w:rPr>
          <w:b/>
          <w:bCs/>
          <w:lang w:val="en-IN"/>
        </w:rPr>
      </w:pPr>
      <w:r w:rsidRPr="00DE63E6">
        <w:rPr>
          <w:b/>
          <w:bCs/>
          <w:lang w:val="en-IN"/>
        </w:rPr>
        <w:t>1️</w:t>
      </w:r>
      <w:r w:rsidRPr="00DE63E6">
        <w:rPr>
          <w:rFonts w:ascii="Segoe UI Symbol" w:hAnsi="Segoe UI Symbol" w:cs="Segoe UI Symbol"/>
          <w:b/>
          <w:bCs/>
          <w:lang w:val="en-IN"/>
        </w:rPr>
        <w:t>⃣</w:t>
      </w:r>
      <w:r w:rsidRPr="00DE63E6">
        <w:rPr>
          <w:b/>
          <w:bCs/>
          <w:lang w:val="en-IN"/>
        </w:rPr>
        <w:t>9️</w:t>
      </w:r>
      <w:r w:rsidRPr="00DE63E6">
        <w:rPr>
          <w:rFonts w:ascii="Segoe UI Symbol" w:hAnsi="Segoe UI Symbol" w:cs="Segoe UI Symbol"/>
          <w:b/>
          <w:bCs/>
          <w:lang w:val="en-IN"/>
        </w:rPr>
        <w:t>⃣</w:t>
      </w:r>
      <w:r w:rsidRPr="00DE63E6">
        <w:rPr>
          <w:b/>
          <w:bCs/>
          <w:lang w:val="en-IN"/>
        </w:rPr>
        <w:t xml:space="preserve"> Have you worked with Kibana?</w:t>
      </w:r>
    </w:p>
    <w:p w14:paraId="6030F989" w14:textId="77777777" w:rsidR="00DE63E6" w:rsidRPr="00DE63E6" w:rsidRDefault="00DE63E6" w:rsidP="00DE63E6">
      <w:pPr>
        <w:rPr>
          <w:lang w:val="en-IN"/>
        </w:rPr>
      </w:pPr>
      <w:r w:rsidRPr="00DE63E6">
        <w:rPr>
          <w:lang w:val="en-IN"/>
        </w:rPr>
        <w:t xml:space="preserve">Yes. Used it for visualizing logs, creating dashboards, and </w:t>
      </w:r>
      <w:proofErr w:type="spellStart"/>
      <w:r w:rsidRPr="00DE63E6">
        <w:rPr>
          <w:lang w:val="en-IN"/>
        </w:rPr>
        <w:t>analyzing</w:t>
      </w:r>
      <w:proofErr w:type="spellEnd"/>
      <w:r w:rsidRPr="00DE63E6">
        <w:rPr>
          <w:lang w:val="en-IN"/>
        </w:rPr>
        <w:t xml:space="preserve"> application performance metrics.</w:t>
      </w:r>
    </w:p>
    <w:p w14:paraId="51E1F46E" w14:textId="77777777" w:rsidR="00DE63E6" w:rsidRPr="00DE63E6" w:rsidRDefault="00000000" w:rsidP="00DE63E6">
      <w:pPr>
        <w:rPr>
          <w:lang w:val="en-IN"/>
        </w:rPr>
      </w:pPr>
      <w:r>
        <w:rPr>
          <w:lang w:val="en-IN"/>
        </w:rPr>
        <w:pict w14:anchorId="7A419A1C">
          <v:rect id="_x0000_i1054" style="width:570pt;height:0" o:hrpct="0" o:hralign="center" o:hrstd="t" o:hr="t" fillcolor="#a0a0a0" stroked="f"/>
        </w:pict>
      </w:r>
    </w:p>
    <w:p w14:paraId="646AFCDF" w14:textId="77777777" w:rsidR="00DE63E6" w:rsidRPr="00DE63E6" w:rsidRDefault="00DE63E6" w:rsidP="00DE63E6">
      <w:pPr>
        <w:rPr>
          <w:b/>
          <w:bCs/>
          <w:lang w:val="en-IN"/>
        </w:rPr>
      </w:pPr>
      <w:r w:rsidRPr="00DE63E6">
        <w:rPr>
          <w:b/>
          <w:bCs/>
          <w:lang w:val="en-IN"/>
        </w:rPr>
        <w:t>2️</w:t>
      </w:r>
      <w:r w:rsidRPr="00DE63E6">
        <w:rPr>
          <w:rFonts w:ascii="Segoe UI Symbol" w:hAnsi="Segoe UI Symbol" w:cs="Segoe UI Symbol"/>
          <w:b/>
          <w:bCs/>
          <w:lang w:val="en-IN"/>
        </w:rPr>
        <w:t>⃣</w:t>
      </w:r>
      <w:r w:rsidRPr="00DE63E6">
        <w:rPr>
          <w:b/>
          <w:bCs/>
          <w:lang w:val="en-IN"/>
        </w:rPr>
        <w:t>0️</w:t>
      </w:r>
      <w:r w:rsidRPr="00DE63E6">
        <w:rPr>
          <w:rFonts w:ascii="Segoe UI Symbol" w:hAnsi="Segoe UI Symbol" w:cs="Segoe UI Symbol"/>
          <w:b/>
          <w:bCs/>
          <w:lang w:val="en-IN"/>
        </w:rPr>
        <w:t>⃣</w:t>
      </w:r>
      <w:r w:rsidRPr="00DE63E6">
        <w:rPr>
          <w:b/>
          <w:bCs/>
          <w:lang w:val="en-IN"/>
        </w:rPr>
        <w:t xml:space="preserve"> Do you have any questions for us?</w:t>
      </w:r>
    </w:p>
    <w:p w14:paraId="7773D9D7" w14:textId="77777777" w:rsidR="00DE63E6" w:rsidRPr="00DE63E6" w:rsidRDefault="00DE63E6" w:rsidP="00DE63E6">
      <w:pPr>
        <w:numPr>
          <w:ilvl w:val="0"/>
          <w:numId w:val="30"/>
        </w:numPr>
        <w:rPr>
          <w:lang w:val="en-IN"/>
        </w:rPr>
      </w:pPr>
      <w:r w:rsidRPr="00DE63E6">
        <w:rPr>
          <w:lang w:val="en-IN"/>
        </w:rPr>
        <w:t>What does a typical day look like for your DevOps team?</w:t>
      </w:r>
    </w:p>
    <w:p w14:paraId="3278FD59" w14:textId="77777777" w:rsidR="00DE63E6" w:rsidRPr="00DE63E6" w:rsidRDefault="00DE63E6" w:rsidP="00DE63E6">
      <w:pPr>
        <w:numPr>
          <w:ilvl w:val="0"/>
          <w:numId w:val="30"/>
        </w:numPr>
        <w:rPr>
          <w:lang w:val="en-IN"/>
        </w:rPr>
      </w:pPr>
      <w:r w:rsidRPr="00DE63E6">
        <w:rPr>
          <w:lang w:val="en-IN"/>
        </w:rPr>
        <w:t>What tools and technologies are currently in use?</w:t>
      </w:r>
    </w:p>
    <w:p w14:paraId="669C1D11" w14:textId="77777777" w:rsidR="00DE63E6" w:rsidRPr="00DE63E6" w:rsidRDefault="00DE63E6" w:rsidP="00DE63E6">
      <w:pPr>
        <w:numPr>
          <w:ilvl w:val="0"/>
          <w:numId w:val="30"/>
        </w:numPr>
        <w:rPr>
          <w:lang w:val="en-IN"/>
        </w:rPr>
      </w:pPr>
      <w:r w:rsidRPr="00DE63E6">
        <w:rPr>
          <w:lang w:val="en-IN"/>
        </w:rPr>
        <w:t>How do you handle incident management and postmortems?</w:t>
      </w:r>
    </w:p>
    <w:p w14:paraId="501A32D4" w14:textId="77777777" w:rsidR="00DE63E6" w:rsidRDefault="00DE63E6"/>
    <w:p w14:paraId="0851A13F" w14:textId="77777777" w:rsidR="003B2508" w:rsidRDefault="003B2508" w:rsidP="003B2508">
      <w:pPr>
        <w:pStyle w:val="Heading1"/>
      </w:pPr>
      <w:r>
        <w:t>DevOps, AWS, and API Security Q&amp;A Summary</w:t>
      </w:r>
    </w:p>
    <w:p w14:paraId="3EA39500" w14:textId="77777777" w:rsidR="003B2508" w:rsidRDefault="003B2508" w:rsidP="003B2508">
      <w:pPr>
        <w:pStyle w:val="Heading2"/>
      </w:pPr>
      <w:r>
        <w:t>How does API Gateway work with AWS Lambda?</w:t>
      </w:r>
    </w:p>
    <w:p w14:paraId="2497F3CC" w14:textId="77777777" w:rsidR="003B2508" w:rsidRDefault="003B2508" w:rsidP="003B2508">
      <w:r>
        <w:t>API Gateway acts as a front door for applications to access data, business logic, or functionality from backend services like AWS Lambda. It:</w:t>
      </w:r>
    </w:p>
    <w:p w14:paraId="7470A7EE" w14:textId="77777777" w:rsidR="003B2508" w:rsidRDefault="003B2508" w:rsidP="003B2508">
      <w:r>
        <w:t>- Accepts HTTP requests.</w:t>
      </w:r>
    </w:p>
    <w:p w14:paraId="20E758F6" w14:textId="77777777" w:rsidR="003B2508" w:rsidRDefault="003B2508" w:rsidP="003B2508">
      <w:r>
        <w:t>- Maps them to Lambda functions.</w:t>
      </w:r>
    </w:p>
    <w:p w14:paraId="664CA6D0" w14:textId="77777777" w:rsidR="003B2508" w:rsidRDefault="003B2508" w:rsidP="003B2508">
      <w:r>
        <w:t>- Handles request/response transformation, throttling, and authorization.</w:t>
      </w:r>
    </w:p>
    <w:p w14:paraId="25A8646A" w14:textId="77777777" w:rsidR="003B2508" w:rsidRDefault="003B2508" w:rsidP="003B2508">
      <w:r>
        <w:t>- Returns the Lambda response to the client.</w:t>
      </w:r>
    </w:p>
    <w:p w14:paraId="4820EABC" w14:textId="77777777" w:rsidR="003B2508" w:rsidRDefault="003B2508" w:rsidP="003B2508">
      <w:pPr>
        <w:pStyle w:val="Heading2"/>
      </w:pPr>
      <w:r>
        <w:t xml:space="preserve">How </w:t>
      </w:r>
      <w:proofErr w:type="gramStart"/>
      <w:r>
        <w:t>to</w:t>
      </w:r>
      <w:proofErr w:type="gramEnd"/>
      <w:r>
        <w:t xml:space="preserve"> protect API endpoints?</w:t>
      </w:r>
    </w:p>
    <w:p w14:paraId="31D9F8ED" w14:textId="77777777" w:rsidR="003B2508" w:rsidRDefault="003B2508" w:rsidP="003B2508">
      <w:r>
        <w:t>You can secure APIs using:</w:t>
      </w:r>
    </w:p>
    <w:p w14:paraId="122F72A5" w14:textId="77777777" w:rsidR="003B2508" w:rsidRDefault="003B2508" w:rsidP="003B2508">
      <w:r>
        <w:t>- Authentication: Use OAuth2, API keys, or JWT.</w:t>
      </w:r>
    </w:p>
    <w:p w14:paraId="414DCF8D" w14:textId="77777777" w:rsidR="003B2508" w:rsidRDefault="003B2508" w:rsidP="003B2508">
      <w:r>
        <w:t>- Authorization: IAM roles, scopes, or custom logic.</w:t>
      </w:r>
    </w:p>
    <w:p w14:paraId="6120231F" w14:textId="77777777" w:rsidR="003B2508" w:rsidRDefault="003B2508" w:rsidP="003B2508">
      <w:r>
        <w:t>- Rate limiting: Prevent abuse via throttling.</w:t>
      </w:r>
    </w:p>
    <w:p w14:paraId="28F0405E" w14:textId="77777777" w:rsidR="003B2508" w:rsidRDefault="003B2508" w:rsidP="003B2508">
      <w:r>
        <w:t>- WAF (Web Application Firewall): Block malicious traffic.</w:t>
      </w:r>
    </w:p>
    <w:p w14:paraId="23E22367" w14:textId="77777777" w:rsidR="003B2508" w:rsidRDefault="003B2508" w:rsidP="003B2508">
      <w:r>
        <w:t>- HTTPS: Encrypt data in transit.</w:t>
      </w:r>
    </w:p>
    <w:p w14:paraId="3574E44F" w14:textId="77777777" w:rsidR="003B2508" w:rsidRDefault="003B2508" w:rsidP="003B2508">
      <w:pPr>
        <w:pStyle w:val="Heading2"/>
      </w:pPr>
      <w:r>
        <w:lastRenderedPageBreak/>
        <w:t>What are tokens in API security?</w:t>
      </w:r>
    </w:p>
    <w:p w14:paraId="606785E3" w14:textId="77777777" w:rsidR="003B2508" w:rsidRDefault="003B2508" w:rsidP="003B2508">
      <w:r>
        <w:t>Tokens are credentials used to authenticate and authorize API requests. Common types:</w:t>
      </w:r>
    </w:p>
    <w:p w14:paraId="7E883179" w14:textId="77777777" w:rsidR="003B2508" w:rsidRDefault="003B2508" w:rsidP="003B2508">
      <w:r>
        <w:t>- Bearer tokens: Sent in the Authorization header.</w:t>
      </w:r>
    </w:p>
    <w:p w14:paraId="49DEF142" w14:textId="77777777" w:rsidR="003B2508" w:rsidRDefault="003B2508" w:rsidP="003B2508">
      <w:r>
        <w:t>- Access tokens: Short-lived, used to access resources.</w:t>
      </w:r>
    </w:p>
    <w:p w14:paraId="08DA4606" w14:textId="77777777" w:rsidR="003B2508" w:rsidRDefault="003B2508" w:rsidP="003B2508">
      <w:r>
        <w:t>- Refresh tokens: Used to obtain new access tokens.</w:t>
      </w:r>
    </w:p>
    <w:p w14:paraId="38BD0DE0" w14:textId="77777777" w:rsidR="003B2508" w:rsidRDefault="003B2508" w:rsidP="003B2508">
      <w:pPr>
        <w:pStyle w:val="Heading2"/>
      </w:pPr>
      <w:r>
        <w:t>What is JWT (JSON Web Token) and where is it used?</w:t>
      </w:r>
    </w:p>
    <w:p w14:paraId="47CA1EF8" w14:textId="77777777" w:rsidR="003B2508" w:rsidRDefault="003B2508" w:rsidP="003B2508">
      <w:r>
        <w:t>JWT is a compact, URL-safe token format used for:</w:t>
      </w:r>
    </w:p>
    <w:p w14:paraId="3012ECB5" w14:textId="77777777" w:rsidR="003B2508" w:rsidRDefault="003B2508" w:rsidP="003B2508">
      <w:r>
        <w:t>- Authentication: Verifying user identity.</w:t>
      </w:r>
    </w:p>
    <w:p w14:paraId="610FA2B6" w14:textId="77777777" w:rsidR="003B2508" w:rsidRDefault="003B2508" w:rsidP="003B2508">
      <w:r>
        <w:t>- Authorization: Granting access to resources.</w:t>
      </w:r>
    </w:p>
    <w:p w14:paraId="2FE1FA7B" w14:textId="77777777" w:rsidR="003B2508" w:rsidRDefault="003B2508" w:rsidP="003B2508">
      <w:r>
        <w:t>It contains:</w:t>
      </w:r>
    </w:p>
    <w:p w14:paraId="0B531CC6" w14:textId="77777777" w:rsidR="003B2508" w:rsidRDefault="003B2508" w:rsidP="003B2508">
      <w:r>
        <w:t>- Header: Token type and algorithm.</w:t>
      </w:r>
    </w:p>
    <w:p w14:paraId="0E83947A" w14:textId="77777777" w:rsidR="003B2508" w:rsidRDefault="003B2508" w:rsidP="003B2508">
      <w:r>
        <w:t>- Payload: Claims (user info, roles).</w:t>
      </w:r>
    </w:p>
    <w:p w14:paraId="68E3B6CD" w14:textId="77777777" w:rsidR="003B2508" w:rsidRDefault="003B2508" w:rsidP="003B2508">
      <w:r>
        <w:t>- Signature: Verifies integrity.</w:t>
      </w:r>
    </w:p>
    <w:p w14:paraId="02E8D64E" w14:textId="77777777" w:rsidR="003B2508" w:rsidRDefault="003B2508" w:rsidP="003B2508">
      <w:r>
        <w:t>Used in:</w:t>
      </w:r>
    </w:p>
    <w:p w14:paraId="39721D2B" w14:textId="77777777" w:rsidR="003B2508" w:rsidRDefault="003B2508" w:rsidP="003B2508">
      <w:r>
        <w:t>- OAuth2 flows.</w:t>
      </w:r>
    </w:p>
    <w:p w14:paraId="69D5C241" w14:textId="77777777" w:rsidR="003B2508" w:rsidRDefault="003B2508" w:rsidP="003B2508">
      <w:r>
        <w:t>- Stateless authentication in microservices.</w:t>
      </w:r>
    </w:p>
    <w:p w14:paraId="488A1AF8" w14:textId="77777777" w:rsidR="003B2508" w:rsidRDefault="003B2508" w:rsidP="003B2508">
      <w:r>
        <w:t>- API Gateway custom authorizers.</w:t>
      </w:r>
    </w:p>
    <w:p w14:paraId="75397063" w14:textId="77777777" w:rsidR="003B2508" w:rsidRDefault="003B2508" w:rsidP="003B2508">
      <w:pPr>
        <w:pStyle w:val="Heading2"/>
      </w:pPr>
      <w:r>
        <w:t>How to deploy a React app using DevOps practices?</w:t>
      </w:r>
    </w:p>
    <w:p w14:paraId="37996D11" w14:textId="77777777" w:rsidR="003B2508" w:rsidRDefault="003B2508" w:rsidP="003B2508">
      <w:r>
        <w:t>Typical DevOps pipeline:</w:t>
      </w:r>
    </w:p>
    <w:p w14:paraId="13F9FC9F" w14:textId="77777777" w:rsidR="003B2508" w:rsidRDefault="003B2508" w:rsidP="003B2508">
      <w:r>
        <w:t>1. Source Control: Push code to Bitbucket/GitHub.</w:t>
      </w:r>
    </w:p>
    <w:p w14:paraId="785D1243" w14:textId="77777777" w:rsidR="003B2508" w:rsidRDefault="003B2508" w:rsidP="003B2508">
      <w:r>
        <w:t>2. CI/CD: Use Bitbucket Pipelines/GitHub Actions.</w:t>
      </w:r>
    </w:p>
    <w:p w14:paraId="25927E84" w14:textId="77777777" w:rsidR="003B2508" w:rsidRDefault="003B2508" w:rsidP="003B2508">
      <w:r>
        <w:t xml:space="preserve">3. Build: Run </w:t>
      </w:r>
      <w:proofErr w:type="spellStart"/>
      <w:r>
        <w:t>npm</w:t>
      </w:r>
      <w:proofErr w:type="spellEnd"/>
      <w:r>
        <w:t xml:space="preserve"> run build.</w:t>
      </w:r>
    </w:p>
    <w:p w14:paraId="000C5045" w14:textId="77777777" w:rsidR="003B2508" w:rsidRDefault="003B2508" w:rsidP="003B2508">
      <w:r>
        <w:t>4. Test: Linting, unit tests.</w:t>
      </w:r>
    </w:p>
    <w:p w14:paraId="73701106" w14:textId="77777777" w:rsidR="003B2508" w:rsidRDefault="003B2508" w:rsidP="003B2508">
      <w:r>
        <w:t>5. Deploy: Upload to S3 or a container registry.</w:t>
      </w:r>
    </w:p>
    <w:p w14:paraId="2D4A0898" w14:textId="77777777" w:rsidR="003B2508" w:rsidRDefault="003B2508" w:rsidP="003B2508">
      <w:r>
        <w:t>6. Notify: Slack/email alerts.</w:t>
      </w:r>
    </w:p>
    <w:p w14:paraId="0C38889D" w14:textId="77777777" w:rsidR="003B2508" w:rsidRDefault="003B2508" w:rsidP="003B2508">
      <w:pPr>
        <w:pStyle w:val="Heading2"/>
      </w:pPr>
      <w:r>
        <w:t>How to host applications in AWS S3?</w:t>
      </w:r>
    </w:p>
    <w:p w14:paraId="6FDD96E5" w14:textId="77777777" w:rsidR="003B2508" w:rsidRDefault="003B2508" w:rsidP="003B2508">
      <w:r>
        <w:t>Steps:</w:t>
      </w:r>
    </w:p>
    <w:p w14:paraId="22F2C14F" w14:textId="77777777" w:rsidR="003B2508" w:rsidRDefault="003B2508" w:rsidP="003B2508">
      <w:r>
        <w:lastRenderedPageBreak/>
        <w:t>1. Build your app (</w:t>
      </w:r>
      <w:proofErr w:type="spellStart"/>
      <w:r>
        <w:t>npm</w:t>
      </w:r>
      <w:proofErr w:type="spellEnd"/>
      <w:r>
        <w:t xml:space="preserve"> run build).</w:t>
      </w:r>
    </w:p>
    <w:p w14:paraId="55EEBFC0" w14:textId="77777777" w:rsidR="003B2508" w:rsidRDefault="003B2508" w:rsidP="003B2508">
      <w:r>
        <w:t>2. Create an S3 bucket.</w:t>
      </w:r>
    </w:p>
    <w:p w14:paraId="433F109A" w14:textId="77777777" w:rsidR="003B2508" w:rsidRDefault="003B2508" w:rsidP="003B2508">
      <w:r>
        <w:t>3. Enable static website hosting.</w:t>
      </w:r>
    </w:p>
    <w:p w14:paraId="656CB457" w14:textId="77777777" w:rsidR="003B2508" w:rsidRDefault="003B2508" w:rsidP="003B2508">
      <w:r>
        <w:t>4. Upload files to the bucket.</w:t>
      </w:r>
    </w:p>
    <w:p w14:paraId="164F69FD" w14:textId="77777777" w:rsidR="003B2508" w:rsidRDefault="003B2508" w:rsidP="003B2508">
      <w:r>
        <w:t>5. Set bucket policy for public access (if needed).</w:t>
      </w:r>
    </w:p>
    <w:p w14:paraId="7FA1D677" w14:textId="77777777" w:rsidR="003B2508" w:rsidRDefault="003B2508" w:rsidP="003B2508">
      <w:r>
        <w:t xml:space="preserve">6. Use Route 53 or CloudFront for custom domains and </w:t>
      </w:r>
      <w:proofErr w:type="gramStart"/>
      <w:r>
        <w:t>caching</w:t>
      </w:r>
      <w:proofErr w:type="gramEnd"/>
      <w:r>
        <w:t>.</w:t>
      </w:r>
    </w:p>
    <w:p w14:paraId="7EAD7EF9" w14:textId="77777777" w:rsidR="003B2508" w:rsidRDefault="003B2508" w:rsidP="003B2508">
      <w:pPr>
        <w:pStyle w:val="Heading2"/>
      </w:pPr>
      <w:r>
        <w:t>What is the alternative to AWS CloudFront?</w:t>
      </w:r>
    </w:p>
    <w:p w14:paraId="60ED1E73" w14:textId="77777777" w:rsidR="003B2508" w:rsidRDefault="003B2508" w:rsidP="003B2508">
      <w:r>
        <w:t>Alternatives include:</w:t>
      </w:r>
    </w:p>
    <w:p w14:paraId="03B615B2" w14:textId="77777777" w:rsidR="003B2508" w:rsidRDefault="003B2508" w:rsidP="003B2508">
      <w:r>
        <w:t>- Azure CDN</w:t>
      </w:r>
    </w:p>
    <w:p w14:paraId="7B6B0110" w14:textId="77777777" w:rsidR="003B2508" w:rsidRDefault="003B2508" w:rsidP="003B2508">
      <w:r>
        <w:t>- Google Cloud CDN</w:t>
      </w:r>
    </w:p>
    <w:p w14:paraId="5314B3E1" w14:textId="77777777" w:rsidR="003B2508" w:rsidRDefault="003B2508" w:rsidP="003B2508">
      <w:r>
        <w:t>- Cloudflare</w:t>
      </w:r>
    </w:p>
    <w:p w14:paraId="5C459C53" w14:textId="77777777" w:rsidR="003B2508" w:rsidRDefault="003B2508" w:rsidP="003B2508">
      <w:r>
        <w:t>- Fastly</w:t>
      </w:r>
    </w:p>
    <w:p w14:paraId="758AF0F8" w14:textId="77777777" w:rsidR="003B2508" w:rsidRDefault="003B2508" w:rsidP="003B2508">
      <w:r>
        <w:t>- Akamai</w:t>
      </w:r>
    </w:p>
    <w:p w14:paraId="6E4B4B9C" w14:textId="77777777" w:rsidR="003B2508" w:rsidRDefault="003B2508" w:rsidP="003B2508">
      <w:r>
        <w:t xml:space="preserve">Each offers global edge </w:t>
      </w:r>
      <w:proofErr w:type="gramStart"/>
      <w:r>
        <w:t>caching</w:t>
      </w:r>
      <w:proofErr w:type="gramEnd"/>
      <w:r>
        <w:t>, DDoS protection, and performance optimization.</w:t>
      </w:r>
    </w:p>
    <w:p w14:paraId="59A080B4" w14:textId="77777777" w:rsidR="003B2508" w:rsidRDefault="003B2508" w:rsidP="003B2508">
      <w:pPr>
        <w:pStyle w:val="Heading2"/>
      </w:pPr>
      <w:r>
        <w:t>What are Bitbucket runners and how do they work?</w:t>
      </w:r>
    </w:p>
    <w:p w14:paraId="7D765BEB" w14:textId="77777777" w:rsidR="003B2508" w:rsidRDefault="003B2508" w:rsidP="003B2508">
      <w:r>
        <w:t>Bitbucket Runners are custom execution environments for Pipelines:</w:t>
      </w:r>
    </w:p>
    <w:p w14:paraId="40B1411B" w14:textId="77777777" w:rsidR="003B2508" w:rsidRDefault="003B2508" w:rsidP="003B2508">
      <w:r>
        <w:t>- Run builds on your infrastructure.</w:t>
      </w:r>
    </w:p>
    <w:p w14:paraId="6B1B70AA" w14:textId="77777777" w:rsidR="003B2508" w:rsidRDefault="003B2508" w:rsidP="003B2508">
      <w:r>
        <w:t>- Useful for private dependencies or custom tooling.</w:t>
      </w:r>
    </w:p>
    <w:p w14:paraId="16BE0B05" w14:textId="77777777" w:rsidR="003B2508" w:rsidRDefault="003B2508" w:rsidP="003B2508">
      <w:r>
        <w:t>- Configured via bitbucket-</w:t>
      </w:r>
      <w:proofErr w:type="spellStart"/>
      <w:r>
        <w:t>pipelines.yml</w:t>
      </w:r>
      <w:proofErr w:type="spellEnd"/>
      <w:r>
        <w:t>.</w:t>
      </w:r>
    </w:p>
    <w:p w14:paraId="13B9699A" w14:textId="77777777" w:rsidR="003B2508" w:rsidRDefault="003B2508" w:rsidP="003B2508">
      <w:r>
        <w:t>- Supports Docker-based runners.</w:t>
      </w:r>
    </w:p>
    <w:p w14:paraId="4B1507EB" w14:textId="77777777" w:rsidR="003B2508" w:rsidRDefault="003B2508" w:rsidP="003B2508">
      <w:pPr>
        <w:pStyle w:val="Heading2"/>
      </w:pPr>
      <w:r>
        <w:t>How to securely store secrets in Bitbucket Pipelines?</w:t>
      </w:r>
    </w:p>
    <w:p w14:paraId="00DDAD73" w14:textId="77777777" w:rsidR="003B2508" w:rsidRDefault="003B2508" w:rsidP="003B2508">
      <w:r>
        <w:t>Use Bitbucket Repository Variables:</w:t>
      </w:r>
    </w:p>
    <w:p w14:paraId="5353B78B" w14:textId="77777777" w:rsidR="003B2508" w:rsidRDefault="003B2508" w:rsidP="003B2508">
      <w:r>
        <w:t>- Go to Repository Settings &gt; Pipelines &gt; Repository Variables.</w:t>
      </w:r>
    </w:p>
    <w:p w14:paraId="4DB53420" w14:textId="77777777" w:rsidR="003B2508" w:rsidRDefault="003B2508" w:rsidP="003B2508">
      <w:r>
        <w:t xml:space="preserve">- Store secrets like API </w:t>
      </w:r>
      <w:proofErr w:type="gramStart"/>
      <w:r>
        <w:t>keys,</w:t>
      </w:r>
      <w:proofErr w:type="gramEnd"/>
      <w:r>
        <w:t xml:space="preserve"> tokens.</w:t>
      </w:r>
    </w:p>
    <w:p w14:paraId="3B9D92C1" w14:textId="77777777" w:rsidR="003B2508" w:rsidRDefault="003B2508" w:rsidP="003B2508">
      <w:r>
        <w:t>- Access them in pipeline using $SECRET_NAME.</w:t>
      </w:r>
    </w:p>
    <w:p w14:paraId="2713DBDE" w14:textId="77777777" w:rsidR="003B2508" w:rsidRDefault="003B2508" w:rsidP="003B2508">
      <w:r>
        <w:t>For extra security:</w:t>
      </w:r>
    </w:p>
    <w:p w14:paraId="3FE6A0C0" w14:textId="77777777" w:rsidR="003B2508" w:rsidRDefault="003B2508" w:rsidP="003B2508">
      <w:r>
        <w:t>- Use secured variables (masked in logs).</w:t>
      </w:r>
    </w:p>
    <w:p w14:paraId="0DB1BC12" w14:textId="77777777" w:rsidR="003B2508" w:rsidRDefault="003B2508" w:rsidP="003B2508">
      <w:r>
        <w:lastRenderedPageBreak/>
        <w:t>- Rotate secrets regularly.</w:t>
      </w:r>
    </w:p>
    <w:p w14:paraId="7688BB9A" w14:textId="77777777" w:rsidR="003B2508" w:rsidRDefault="003B2508" w:rsidP="003B2508">
      <w:pPr>
        <w:pStyle w:val="Heading2"/>
      </w:pPr>
      <w:r>
        <w:t>What are pre-commit hooks in DevOps?</w:t>
      </w:r>
    </w:p>
    <w:p w14:paraId="76920491" w14:textId="77777777" w:rsidR="003B2508" w:rsidRDefault="003B2508" w:rsidP="003B2508">
      <w:r>
        <w:t>Pre-commit hooks are scripts that run before a commit is made:</w:t>
      </w:r>
    </w:p>
    <w:p w14:paraId="5AC6382B" w14:textId="77777777" w:rsidR="003B2508" w:rsidRDefault="003B2508" w:rsidP="003B2508">
      <w:r>
        <w:t>- Enforce code standards (linting, formatting).</w:t>
      </w:r>
    </w:p>
    <w:p w14:paraId="0165AF74" w14:textId="77777777" w:rsidR="003B2508" w:rsidRDefault="003B2508" w:rsidP="003B2508">
      <w:r>
        <w:t>- Run tests.</w:t>
      </w:r>
    </w:p>
    <w:p w14:paraId="3508A2D9" w14:textId="77777777" w:rsidR="003B2508" w:rsidRDefault="003B2508" w:rsidP="003B2508">
      <w:r>
        <w:t xml:space="preserve">- Prevent bad </w:t>
      </w:r>
      <w:proofErr w:type="gramStart"/>
      <w:r>
        <w:t>commits</w:t>
      </w:r>
      <w:proofErr w:type="gramEnd"/>
      <w:r>
        <w:t>.</w:t>
      </w:r>
    </w:p>
    <w:p w14:paraId="275C3108" w14:textId="77777777" w:rsidR="003B2508" w:rsidRDefault="003B2508" w:rsidP="003B2508">
      <w:r>
        <w:t xml:space="preserve">Tools: pre-commit, Husky, </w:t>
      </w:r>
      <w:proofErr w:type="gramStart"/>
      <w:r>
        <w:t>lint-staged</w:t>
      </w:r>
      <w:proofErr w:type="gramEnd"/>
      <w:r>
        <w:t>.</w:t>
      </w:r>
    </w:p>
    <w:p w14:paraId="16D1C8DA" w14:textId="77777777" w:rsidR="003B2508" w:rsidRDefault="003B2508" w:rsidP="003B2508">
      <w:pPr>
        <w:pStyle w:val="Heading2"/>
      </w:pPr>
      <w:r>
        <w:t>How to troubleshoot EC2 provisioning issues in a CI/CD pipeline?</w:t>
      </w:r>
    </w:p>
    <w:p w14:paraId="0913133A" w14:textId="77777777" w:rsidR="003B2508" w:rsidRDefault="003B2508" w:rsidP="003B2508">
      <w:r>
        <w:t>Check:</w:t>
      </w:r>
    </w:p>
    <w:p w14:paraId="3BD5407F" w14:textId="77777777" w:rsidR="003B2508" w:rsidRDefault="003B2508" w:rsidP="003B2508">
      <w:r>
        <w:t xml:space="preserve">- IAM roles: Ensure </w:t>
      </w:r>
      <w:proofErr w:type="gramStart"/>
      <w:r>
        <w:t>pipeline has</w:t>
      </w:r>
      <w:proofErr w:type="gramEnd"/>
      <w:r>
        <w:t xml:space="preserve"> EC2 permissions.</w:t>
      </w:r>
    </w:p>
    <w:p w14:paraId="7F180E9A" w14:textId="77777777" w:rsidR="003B2508" w:rsidRDefault="003B2508" w:rsidP="003B2508">
      <w:r>
        <w:t>- Instance limits: Check AWS quotas.</w:t>
      </w:r>
    </w:p>
    <w:p w14:paraId="58F536F6" w14:textId="77777777" w:rsidR="003B2508" w:rsidRDefault="003B2508" w:rsidP="003B2508">
      <w:r>
        <w:t>- AMI and subnet: Validate configuration.</w:t>
      </w:r>
    </w:p>
    <w:p w14:paraId="524A4F83" w14:textId="77777777" w:rsidR="003B2508" w:rsidRDefault="003B2508" w:rsidP="003B2508">
      <w:r>
        <w:t>- Logs: Use CloudTrail and EC2 console.</w:t>
      </w:r>
    </w:p>
    <w:p w14:paraId="07D92DC2" w14:textId="77777777" w:rsidR="003B2508" w:rsidRDefault="003B2508" w:rsidP="003B2508">
      <w:r>
        <w:t>- Pipeline output: Look for error messages.</w:t>
      </w:r>
    </w:p>
    <w:p w14:paraId="31BD24CC" w14:textId="77777777" w:rsidR="003B2508" w:rsidRDefault="003B2508" w:rsidP="003B2508">
      <w:pPr>
        <w:pStyle w:val="Heading2"/>
      </w:pPr>
      <w:r>
        <w:t>How to check IAM permission issues during deployment?</w:t>
      </w:r>
    </w:p>
    <w:p w14:paraId="40397E3A" w14:textId="77777777" w:rsidR="003B2508" w:rsidRDefault="003B2508" w:rsidP="003B2508">
      <w:r>
        <w:t>Use:</w:t>
      </w:r>
    </w:p>
    <w:p w14:paraId="78AC41EC" w14:textId="77777777" w:rsidR="003B2508" w:rsidRDefault="003B2508" w:rsidP="003B2508">
      <w:r>
        <w:t>- IAM Policy Simulator: Test permissions.</w:t>
      </w:r>
    </w:p>
    <w:p w14:paraId="0369E630" w14:textId="77777777" w:rsidR="003B2508" w:rsidRDefault="003B2508" w:rsidP="003B2508">
      <w:r>
        <w:t>- CloudTrail: Audit denied actions.</w:t>
      </w:r>
    </w:p>
    <w:p w14:paraId="10B05ED6" w14:textId="77777777" w:rsidR="003B2508" w:rsidRDefault="003B2508" w:rsidP="003B2508">
      <w:r>
        <w:t xml:space="preserve">- AWS CLI: Run </w:t>
      </w:r>
      <w:proofErr w:type="spellStart"/>
      <w:r>
        <w:t>aws</w:t>
      </w:r>
      <w:proofErr w:type="spellEnd"/>
      <w:r>
        <w:t xml:space="preserve"> </w:t>
      </w:r>
      <w:proofErr w:type="spellStart"/>
      <w:r>
        <w:t>sts</w:t>
      </w:r>
      <w:proofErr w:type="spellEnd"/>
      <w:r>
        <w:t xml:space="preserve"> get-caller-identity to verify identity.</w:t>
      </w:r>
    </w:p>
    <w:p w14:paraId="5932EF56" w14:textId="77777777" w:rsidR="003B2508" w:rsidRDefault="003B2508" w:rsidP="003B2508">
      <w:r>
        <w:t xml:space="preserve">- Deployment logs: Look for </w:t>
      </w:r>
      <w:proofErr w:type="spellStart"/>
      <w:r>
        <w:t>AccessDenied</w:t>
      </w:r>
      <w:proofErr w:type="spellEnd"/>
      <w:r>
        <w:t xml:space="preserve"> errors.</w:t>
      </w:r>
    </w:p>
    <w:p w14:paraId="68510C4C" w14:textId="77777777" w:rsidR="003B2508" w:rsidRDefault="003B2508"/>
    <w:sectPr w:rsidR="003B25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D530F"/>
    <w:multiLevelType w:val="multilevel"/>
    <w:tmpl w:val="683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1769A6"/>
    <w:multiLevelType w:val="multilevel"/>
    <w:tmpl w:val="A25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D64F9C"/>
    <w:multiLevelType w:val="multilevel"/>
    <w:tmpl w:val="C7F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F637D3"/>
    <w:multiLevelType w:val="multilevel"/>
    <w:tmpl w:val="AE9C2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B6104E"/>
    <w:multiLevelType w:val="multilevel"/>
    <w:tmpl w:val="64D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880A50"/>
    <w:multiLevelType w:val="multilevel"/>
    <w:tmpl w:val="C4D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607FA8"/>
    <w:multiLevelType w:val="multilevel"/>
    <w:tmpl w:val="3C8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25176D"/>
    <w:multiLevelType w:val="multilevel"/>
    <w:tmpl w:val="B59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48610C"/>
    <w:multiLevelType w:val="multilevel"/>
    <w:tmpl w:val="94AE4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B93DA0"/>
    <w:multiLevelType w:val="multilevel"/>
    <w:tmpl w:val="C1F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7F7775"/>
    <w:multiLevelType w:val="multilevel"/>
    <w:tmpl w:val="06E4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24051"/>
    <w:multiLevelType w:val="multilevel"/>
    <w:tmpl w:val="5D8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A34429"/>
    <w:multiLevelType w:val="multilevel"/>
    <w:tmpl w:val="2BD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BC6F4C"/>
    <w:multiLevelType w:val="multilevel"/>
    <w:tmpl w:val="081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0F4EA7"/>
    <w:multiLevelType w:val="multilevel"/>
    <w:tmpl w:val="244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2F76D3"/>
    <w:multiLevelType w:val="multilevel"/>
    <w:tmpl w:val="AF3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4E28B5"/>
    <w:multiLevelType w:val="multilevel"/>
    <w:tmpl w:val="C0F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3F07ED"/>
    <w:multiLevelType w:val="multilevel"/>
    <w:tmpl w:val="8660A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6A1D2F"/>
    <w:multiLevelType w:val="multilevel"/>
    <w:tmpl w:val="AA0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930162"/>
    <w:multiLevelType w:val="multilevel"/>
    <w:tmpl w:val="636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1A626D"/>
    <w:multiLevelType w:val="multilevel"/>
    <w:tmpl w:val="853CB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4F271C"/>
    <w:multiLevelType w:val="multilevel"/>
    <w:tmpl w:val="129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931A50"/>
    <w:multiLevelType w:val="multilevel"/>
    <w:tmpl w:val="3E1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876AD1"/>
    <w:multiLevelType w:val="multilevel"/>
    <w:tmpl w:val="4EB4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C14A3A"/>
    <w:multiLevelType w:val="multilevel"/>
    <w:tmpl w:val="B63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0F6A36"/>
    <w:multiLevelType w:val="multilevel"/>
    <w:tmpl w:val="BB6A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F67516"/>
    <w:multiLevelType w:val="multilevel"/>
    <w:tmpl w:val="2AE05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897A72"/>
    <w:multiLevelType w:val="multilevel"/>
    <w:tmpl w:val="57082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9C1E0E"/>
    <w:multiLevelType w:val="multilevel"/>
    <w:tmpl w:val="467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645E1B"/>
    <w:multiLevelType w:val="multilevel"/>
    <w:tmpl w:val="F84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C61E7D"/>
    <w:multiLevelType w:val="multilevel"/>
    <w:tmpl w:val="C8A8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245B80"/>
    <w:multiLevelType w:val="multilevel"/>
    <w:tmpl w:val="F83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747B51"/>
    <w:multiLevelType w:val="multilevel"/>
    <w:tmpl w:val="2AA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6E6F79"/>
    <w:multiLevelType w:val="multilevel"/>
    <w:tmpl w:val="67AA8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0E7DBB"/>
    <w:multiLevelType w:val="multilevel"/>
    <w:tmpl w:val="745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59668C"/>
    <w:multiLevelType w:val="multilevel"/>
    <w:tmpl w:val="ACA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D05A8F"/>
    <w:multiLevelType w:val="multilevel"/>
    <w:tmpl w:val="CFC6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BC1E87"/>
    <w:multiLevelType w:val="multilevel"/>
    <w:tmpl w:val="B3D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154079"/>
    <w:multiLevelType w:val="multilevel"/>
    <w:tmpl w:val="3A567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861577">
    <w:abstractNumId w:val="8"/>
  </w:num>
  <w:num w:numId="2" w16cid:durableId="1024940603">
    <w:abstractNumId w:val="6"/>
  </w:num>
  <w:num w:numId="3" w16cid:durableId="1750156012">
    <w:abstractNumId w:val="5"/>
  </w:num>
  <w:num w:numId="4" w16cid:durableId="1052269807">
    <w:abstractNumId w:val="4"/>
  </w:num>
  <w:num w:numId="5" w16cid:durableId="910114388">
    <w:abstractNumId w:val="7"/>
  </w:num>
  <w:num w:numId="6" w16cid:durableId="1783256376">
    <w:abstractNumId w:val="3"/>
  </w:num>
  <w:num w:numId="7" w16cid:durableId="326905613">
    <w:abstractNumId w:val="2"/>
  </w:num>
  <w:num w:numId="8" w16cid:durableId="1893034201">
    <w:abstractNumId w:val="1"/>
  </w:num>
  <w:num w:numId="9" w16cid:durableId="1476145398">
    <w:abstractNumId w:val="0"/>
  </w:num>
  <w:num w:numId="10" w16cid:durableId="1395469010">
    <w:abstractNumId w:val="24"/>
  </w:num>
  <w:num w:numId="11" w16cid:durableId="886647284">
    <w:abstractNumId w:val="44"/>
  </w:num>
  <w:num w:numId="12" w16cid:durableId="177739645">
    <w:abstractNumId w:val="21"/>
  </w:num>
  <w:num w:numId="13" w16cid:durableId="1534149708">
    <w:abstractNumId w:val="30"/>
  </w:num>
  <w:num w:numId="14" w16cid:durableId="835464921">
    <w:abstractNumId w:val="32"/>
  </w:num>
  <w:num w:numId="15" w16cid:durableId="1707950635">
    <w:abstractNumId w:val="45"/>
  </w:num>
  <w:num w:numId="16" w16cid:durableId="1866938200">
    <w:abstractNumId w:val="16"/>
  </w:num>
  <w:num w:numId="17" w16cid:durableId="1110049393">
    <w:abstractNumId w:val="37"/>
  </w:num>
  <w:num w:numId="18" w16cid:durableId="1228373547">
    <w:abstractNumId w:val="39"/>
  </w:num>
  <w:num w:numId="19" w16cid:durableId="727922335">
    <w:abstractNumId w:val="13"/>
  </w:num>
  <w:num w:numId="20" w16cid:durableId="82266620">
    <w:abstractNumId w:val="20"/>
  </w:num>
  <w:num w:numId="21" w16cid:durableId="151337435">
    <w:abstractNumId w:val="14"/>
  </w:num>
  <w:num w:numId="22" w16cid:durableId="186409392">
    <w:abstractNumId w:val="41"/>
  </w:num>
  <w:num w:numId="23" w16cid:durableId="149711826">
    <w:abstractNumId w:val="34"/>
  </w:num>
  <w:num w:numId="24" w16cid:durableId="20253124">
    <w:abstractNumId w:val="15"/>
  </w:num>
  <w:num w:numId="25" w16cid:durableId="1032267060">
    <w:abstractNumId w:val="19"/>
  </w:num>
  <w:num w:numId="26" w16cid:durableId="1592351467">
    <w:abstractNumId w:val="9"/>
  </w:num>
  <w:num w:numId="27" w16cid:durableId="541868513">
    <w:abstractNumId w:val="25"/>
  </w:num>
  <w:num w:numId="28" w16cid:durableId="363291193">
    <w:abstractNumId w:val="18"/>
  </w:num>
  <w:num w:numId="29" w16cid:durableId="921185455">
    <w:abstractNumId w:val="46"/>
  </w:num>
  <w:num w:numId="30" w16cid:durableId="1721709418">
    <w:abstractNumId w:val="38"/>
  </w:num>
  <w:num w:numId="31" w16cid:durableId="1621301298">
    <w:abstractNumId w:val="42"/>
  </w:num>
  <w:num w:numId="32" w16cid:durableId="2024360772">
    <w:abstractNumId w:val="36"/>
  </w:num>
  <w:num w:numId="33" w16cid:durableId="873149671">
    <w:abstractNumId w:val="29"/>
  </w:num>
  <w:num w:numId="34" w16cid:durableId="2137482995">
    <w:abstractNumId w:val="27"/>
  </w:num>
  <w:num w:numId="35" w16cid:durableId="58335345">
    <w:abstractNumId w:val="26"/>
  </w:num>
  <w:num w:numId="36" w16cid:durableId="425812858">
    <w:abstractNumId w:val="35"/>
  </w:num>
  <w:num w:numId="37" w16cid:durableId="2071535878">
    <w:abstractNumId w:val="47"/>
  </w:num>
  <w:num w:numId="38" w16cid:durableId="930548135">
    <w:abstractNumId w:val="23"/>
  </w:num>
  <w:num w:numId="39" w16cid:durableId="1460151984">
    <w:abstractNumId w:val="10"/>
  </w:num>
  <w:num w:numId="40" w16cid:durableId="879244456">
    <w:abstractNumId w:val="33"/>
  </w:num>
  <w:num w:numId="41" w16cid:durableId="1455178486">
    <w:abstractNumId w:val="40"/>
  </w:num>
  <w:num w:numId="42" w16cid:durableId="1869487282">
    <w:abstractNumId w:val="12"/>
  </w:num>
  <w:num w:numId="43" w16cid:durableId="76170978">
    <w:abstractNumId w:val="17"/>
  </w:num>
  <w:num w:numId="44" w16cid:durableId="1141920301">
    <w:abstractNumId w:val="11"/>
  </w:num>
  <w:num w:numId="45" w16cid:durableId="213081582">
    <w:abstractNumId w:val="28"/>
  </w:num>
  <w:num w:numId="46" w16cid:durableId="575940417">
    <w:abstractNumId w:val="31"/>
  </w:num>
  <w:num w:numId="47" w16cid:durableId="190193818">
    <w:abstractNumId w:val="22"/>
  </w:num>
  <w:num w:numId="48" w16cid:durableId="9613088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0B9D"/>
    <w:rsid w:val="0029639D"/>
    <w:rsid w:val="00326F90"/>
    <w:rsid w:val="00353F36"/>
    <w:rsid w:val="003B2508"/>
    <w:rsid w:val="00436346"/>
    <w:rsid w:val="00443E96"/>
    <w:rsid w:val="004F38C0"/>
    <w:rsid w:val="007A5195"/>
    <w:rsid w:val="009937EC"/>
    <w:rsid w:val="00AA1D8D"/>
    <w:rsid w:val="00B47730"/>
    <w:rsid w:val="00CB0664"/>
    <w:rsid w:val="00D31808"/>
    <w:rsid w:val="00D85418"/>
    <w:rsid w:val="00DE63E6"/>
    <w:rsid w:val="00F44640"/>
    <w:rsid w:val="00FC693F"/>
    <w:rsid w:val="00FC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0FAC7"/>
  <w14:defaultImageDpi w14:val="300"/>
  <w15:docId w15:val="{81F99732-0D9D-4BDB-AEED-784FEF38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87156">
      <w:bodyDiv w:val="1"/>
      <w:marLeft w:val="0"/>
      <w:marRight w:val="0"/>
      <w:marTop w:val="0"/>
      <w:marBottom w:val="0"/>
      <w:divBdr>
        <w:top w:val="none" w:sz="0" w:space="0" w:color="auto"/>
        <w:left w:val="none" w:sz="0" w:space="0" w:color="auto"/>
        <w:bottom w:val="none" w:sz="0" w:space="0" w:color="auto"/>
        <w:right w:val="none" w:sz="0" w:space="0" w:color="auto"/>
      </w:divBdr>
    </w:div>
    <w:div w:id="193690303">
      <w:bodyDiv w:val="1"/>
      <w:marLeft w:val="0"/>
      <w:marRight w:val="0"/>
      <w:marTop w:val="0"/>
      <w:marBottom w:val="0"/>
      <w:divBdr>
        <w:top w:val="none" w:sz="0" w:space="0" w:color="auto"/>
        <w:left w:val="none" w:sz="0" w:space="0" w:color="auto"/>
        <w:bottom w:val="none" w:sz="0" w:space="0" w:color="auto"/>
        <w:right w:val="none" w:sz="0" w:space="0" w:color="auto"/>
      </w:divBdr>
    </w:div>
    <w:div w:id="611284186">
      <w:bodyDiv w:val="1"/>
      <w:marLeft w:val="0"/>
      <w:marRight w:val="0"/>
      <w:marTop w:val="0"/>
      <w:marBottom w:val="0"/>
      <w:divBdr>
        <w:top w:val="none" w:sz="0" w:space="0" w:color="auto"/>
        <w:left w:val="none" w:sz="0" w:space="0" w:color="auto"/>
        <w:bottom w:val="none" w:sz="0" w:space="0" w:color="auto"/>
        <w:right w:val="none" w:sz="0" w:space="0" w:color="auto"/>
      </w:divBdr>
    </w:div>
    <w:div w:id="972098518">
      <w:bodyDiv w:val="1"/>
      <w:marLeft w:val="0"/>
      <w:marRight w:val="0"/>
      <w:marTop w:val="0"/>
      <w:marBottom w:val="0"/>
      <w:divBdr>
        <w:top w:val="none" w:sz="0" w:space="0" w:color="auto"/>
        <w:left w:val="none" w:sz="0" w:space="0" w:color="auto"/>
        <w:bottom w:val="none" w:sz="0" w:space="0" w:color="auto"/>
        <w:right w:val="none" w:sz="0" w:space="0" w:color="auto"/>
      </w:divBdr>
      <w:divsChild>
        <w:div w:id="1391071837">
          <w:marLeft w:val="0"/>
          <w:marRight w:val="0"/>
          <w:marTop w:val="0"/>
          <w:marBottom w:val="0"/>
          <w:divBdr>
            <w:top w:val="none" w:sz="0" w:space="0" w:color="auto"/>
            <w:left w:val="none" w:sz="0" w:space="0" w:color="auto"/>
            <w:bottom w:val="none" w:sz="0" w:space="0" w:color="auto"/>
            <w:right w:val="none" w:sz="0" w:space="0" w:color="auto"/>
          </w:divBdr>
          <w:divsChild>
            <w:div w:id="143736912">
              <w:marLeft w:val="0"/>
              <w:marRight w:val="0"/>
              <w:marTop w:val="0"/>
              <w:marBottom w:val="0"/>
              <w:divBdr>
                <w:top w:val="single" w:sz="4" w:space="6" w:color="auto"/>
                <w:left w:val="single" w:sz="4" w:space="12" w:color="auto"/>
                <w:bottom w:val="single" w:sz="4" w:space="6" w:color="auto"/>
                <w:right w:val="single" w:sz="4" w:space="12" w:color="auto"/>
              </w:divBdr>
              <w:divsChild>
                <w:div w:id="17948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220">
          <w:marLeft w:val="30"/>
          <w:marRight w:val="30"/>
          <w:marTop w:val="0"/>
          <w:marBottom w:val="0"/>
          <w:divBdr>
            <w:top w:val="none" w:sz="0" w:space="0" w:color="auto"/>
            <w:left w:val="none" w:sz="0" w:space="0" w:color="auto"/>
            <w:bottom w:val="none" w:sz="0" w:space="0" w:color="auto"/>
            <w:right w:val="none" w:sz="0" w:space="0" w:color="auto"/>
          </w:divBdr>
          <w:divsChild>
            <w:div w:id="1275943980">
              <w:marLeft w:val="0"/>
              <w:marRight w:val="0"/>
              <w:marTop w:val="0"/>
              <w:marBottom w:val="0"/>
              <w:divBdr>
                <w:top w:val="none" w:sz="0" w:space="0" w:color="auto"/>
                <w:left w:val="none" w:sz="0" w:space="0" w:color="auto"/>
                <w:bottom w:val="none" w:sz="0" w:space="0" w:color="auto"/>
                <w:right w:val="none" w:sz="0" w:space="0" w:color="auto"/>
              </w:divBdr>
              <w:divsChild>
                <w:div w:id="695009982">
                  <w:marLeft w:val="0"/>
                  <w:marRight w:val="0"/>
                  <w:marTop w:val="0"/>
                  <w:marBottom w:val="0"/>
                  <w:divBdr>
                    <w:top w:val="none" w:sz="0" w:space="0" w:color="auto"/>
                    <w:left w:val="none" w:sz="0" w:space="0" w:color="auto"/>
                    <w:bottom w:val="none" w:sz="0" w:space="0" w:color="auto"/>
                    <w:right w:val="none" w:sz="0" w:space="0" w:color="auto"/>
                  </w:divBdr>
                  <w:divsChild>
                    <w:div w:id="1525703272">
                      <w:marLeft w:val="0"/>
                      <w:marRight w:val="0"/>
                      <w:marTop w:val="0"/>
                      <w:marBottom w:val="0"/>
                      <w:divBdr>
                        <w:top w:val="none" w:sz="0" w:space="0" w:color="auto"/>
                        <w:left w:val="none" w:sz="0" w:space="0" w:color="auto"/>
                        <w:bottom w:val="none" w:sz="0" w:space="0" w:color="auto"/>
                        <w:right w:val="none" w:sz="0" w:space="0" w:color="auto"/>
                      </w:divBdr>
                      <w:divsChild>
                        <w:div w:id="197819029">
                          <w:marLeft w:val="0"/>
                          <w:marRight w:val="0"/>
                          <w:marTop w:val="0"/>
                          <w:marBottom w:val="0"/>
                          <w:divBdr>
                            <w:top w:val="none" w:sz="0" w:space="0" w:color="auto"/>
                            <w:left w:val="none" w:sz="0" w:space="0" w:color="auto"/>
                            <w:bottom w:val="none" w:sz="0" w:space="0" w:color="auto"/>
                            <w:right w:val="none" w:sz="0" w:space="0" w:color="auto"/>
                          </w:divBdr>
                        </w:div>
                      </w:divsChild>
                    </w:div>
                    <w:div w:id="1260018425">
                      <w:marLeft w:val="0"/>
                      <w:marRight w:val="0"/>
                      <w:marTop w:val="0"/>
                      <w:marBottom w:val="480"/>
                      <w:divBdr>
                        <w:top w:val="none" w:sz="0" w:space="0" w:color="auto"/>
                        <w:left w:val="none" w:sz="0" w:space="0" w:color="auto"/>
                        <w:bottom w:val="none" w:sz="0" w:space="0" w:color="auto"/>
                        <w:right w:val="none" w:sz="0" w:space="0" w:color="auto"/>
                      </w:divBdr>
                      <w:divsChild>
                        <w:div w:id="449323279">
                          <w:marLeft w:val="0"/>
                          <w:marRight w:val="0"/>
                          <w:marTop w:val="0"/>
                          <w:marBottom w:val="0"/>
                          <w:divBdr>
                            <w:top w:val="none" w:sz="0" w:space="0" w:color="auto"/>
                            <w:left w:val="none" w:sz="0" w:space="0" w:color="auto"/>
                            <w:bottom w:val="none" w:sz="0" w:space="0" w:color="auto"/>
                            <w:right w:val="none" w:sz="0" w:space="0" w:color="auto"/>
                          </w:divBdr>
                          <w:divsChild>
                            <w:div w:id="2105606845">
                              <w:marLeft w:val="0"/>
                              <w:marRight w:val="0"/>
                              <w:marTop w:val="0"/>
                              <w:marBottom w:val="0"/>
                              <w:divBdr>
                                <w:top w:val="none" w:sz="0" w:space="0" w:color="auto"/>
                                <w:left w:val="none" w:sz="0" w:space="0" w:color="auto"/>
                                <w:bottom w:val="none" w:sz="0" w:space="0" w:color="auto"/>
                                <w:right w:val="none" w:sz="0" w:space="0" w:color="auto"/>
                              </w:divBdr>
                              <w:divsChild>
                                <w:div w:id="143010242">
                                  <w:marLeft w:val="0"/>
                                  <w:marRight w:val="0"/>
                                  <w:marTop w:val="0"/>
                                  <w:marBottom w:val="0"/>
                                  <w:divBdr>
                                    <w:top w:val="none" w:sz="0" w:space="0" w:color="auto"/>
                                    <w:left w:val="none" w:sz="0" w:space="0" w:color="auto"/>
                                    <w:bottom w:val="none" w:sz="0" w:space="0" w:color="auto"/>
                                    <w:right w:val="none" w:sz="0" w:space="0" w:color="auto"/>
                                  </w:divBdr>
                                  <w:divsChild>
                                    <w:div w:id="1631932989">
                                      <w:marLeft w:val="0"/>
                                      <w:marRight w:val="0"/>
                                      <w:marTop w:val="0"/>
                                      <w:marBottom w:val="0"/>
                                      <w:divBdr>
                                        <w:top w:val="none" w:sz="0" w:space="0" w:color="auto"/>
                                        <w:left w:val="none" w:sz="0" w:space="0" w:color="auto"/>
                                        <w:bottom w:val="none" w:sz="0" w:space="0" w:color="auto"/>
                                        <w:right w:val="none" w:sz="0" w:space="0" w:color="auto"/>
                                      </w:divBdr>
                                      <w:divsChild>
                                        <w:div w:id="550963977">
                                          <w:marLeft w:val="0"/>
                                          <w:marRight w:val="0"/>
                                          <w:marTop w:val="0"/>
                                          <w:marBottom w:val="0"/>
                                          <w:divBdr>
                                            <w:top w:val="none" w:sz="0" w:space="0" w:color="auto"/>
                                            <w:left w:val="none" w:sz="0" w:space="0" w:color="auto"/>
                                            <w:bottom w:val="none" w:sz="0" w:space="0" w:color="auto"/>
                                            <w:right w:val="none" w:sz="0" w:space="0" w:color="auto"/>
                                          </w:divBdr>
                                          <w:divsChild>
                                            <w:div w:id="1930455872">
                                              <w:marLeft w:val="0"/>
                                              <w:marRight w:val="0"/>
                                              <w:marTop w:val="0"/>
                                              <w:marBottom w:val="0"/>
                                              <w:divBdr>
                                                <w:top w:val="none" w:sz="0" w:space="0" w:color="auto"/>
                                                <w:left w:val="none" w:sz="0" w:space="0" w:color="auto"/>
                                                <w:bottom w:val="none" w:sz="0" w:space="0" w:color="auto"/>
                                                <w:right w:val="none" w:sz="0" w:space="0" w:color="auto"/>
                                              </w:divBdr>
                                              <w:divsChild>
                                                <w:div w:id="1785229513">
                                                  <w:marLeft w:val="0"/>
                                                  <w:marRight w:val="0"/>
                                                  <w:marTop w:val="0"/>
                                                  <w:marBottom w:val="0"/>
                                                  <w:divBdr>
                                                    <w:top w:val="none" w:sz="0" w:space="0" w:color="auto"/>
                                                    <w:left w:val="none" w:sz="0" w:space="0" w:color="auto"/>
                                                    <w:bottom w:val="none" w:sz="0" w:space="0" w:color="auto"/>
                                                    <w:right w:val="none" w:sz="0" w:space="0" w:color="auto"/>
                                                  </w:divBdr>
                                                  <w:divsChild>
                                                    <w:div w:id="764837636">
                                                      <w:marLeft w:val="0"/>
                                                      <w:marRight w:val="0"/>
                                                      <w:marTop w:val="0"/>
                                                      <w:marBottom w:val="0"/>
                                                      <w:divBdr>
                                                        <w:top w:val="none" w:sz="0" w:space="0" w:color="auto"/>
                                                        <w:left w:val="none" w:sz="0" w:space="0" w:color="auto"/>
                                                        <w:bottom w:val="none" w:sz="0" w:space="0" w:color="auto"/>
                                                        <w:right w:val="none" w:sz="0" w:space="0" w:color="auto"/>
                                                      </w:divBdr>
                                                      <w:divsChild>
                                                        <w:div w:id="1849296377">
                                                          <w:marLeft w:val="-300"/>
                                                          <w:marRight w:val="-300"/>
                                                          <w:marTop w:val="0"/>
                                                          <w:marBottom w:val="0"/>
                                                          <w:divBdr>
                                                            <w:top w:val="none" w:sz="0" w:space="0" w:color="auto"/>
                                                            <w:left w:val="none" w:sz="0" w:space="0" w:color="auto"/>
                                                            <w:bottom w:val="none" w:sz="0" w:space="0" w:color="auto"/>
                                                            <w:right w:val="none" w:sz="0" w:space="0" w:color="auto"/>
                                                          </w:divBdr>
                                                        </w:div>
                                                        <w:div w:id="152266442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7882619">
      <w:bodyDiv w:val="1"/>
      <w:marLeft w:val="0"/>
      <w:marRight w:val="0"/>
      <w:marTop w:val="0"/>
      <w:marBottom w:val="0"/>
      <w:divBdr>
        <w:top w:val="none" w:sz="0" w:space="0" w:color="auto"/>
        <w:left w:val="none" w:sz="0" w:space="0" w:color="auto"/>
        <w:bottom w:val="none" w:sz="0" w:space="0" w:color="auto"/>
        <w:right w:val="none" w:sz="0" w:space="0" w:color="auto"/>
      </w:divBdr>
      <w:divsChild>
        <w:div w:id="260649763">
          <w:marLeft w:val="0"/>
          <w:marRight w:val="0"/>
          <w:marTop w:val="0"/>
          <w:marBottom w:val="0"/>
          <w:divBdr>
            <w:top w:val="none" w:sz="0" w:space="0" w:color="auto"/>
            <w:left w:val="none" w:sz="0" w:space="0" w:color="auto"/>
            <w:bottom w:val="none" w:sz="0" w:space="0" w:color="auto"/>
            <w:right w:val="none" w:sz="0" w:space="0" w:color="auto"/>
          </w:divBdr>
          <w:divsChild>
            <w:div w:id="1414931419">
              <w:marLeft w:val="0"/>
              <w:marRight w:val="0"/>
              <w:marTop w:val="0"/>
              <w:marBottom w:val="0"/>
              <w:divBdr>
                <w:top w:val="single" w:sz="4" w:space="6" w:color="auto"/>
                <w:left w:val="single" w:sz="4" w:space="12" w:color="auto"/>
                <w:bottom w:val="single" w:sz="4" w:space="6" w:color="auto"/>
                <w:right w:val="single" w:sz="4" w:space="12" w:color="auto"/>
              </w:divBdr>
              <w:divsChild>
                <w:div w:id="8358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581">
          <w:marLeft w:val="30"/>
          <w:marRight w:val="30"/>
          <w:marTop w:val="0"/>
          <w:marBottom w:val="0"/>
          <w:divBdr>
            <w:top w:val="none" w:sz="0" w:space="0" w:color="auto"/>
            <w:left w:val="none" w:sz="0" w:space="0" w:color="auto"/>
            <w:bottom w:val="none" w:sz="0" w:space="0" w:color="auto"/>
            <w:right w:val="none" w:sz="0" w:space="0" w:color="auto"/>
          </w:divBdr>
          <w:divsChild>
            <w:div w:id="124860298">
              <w:marLeft w:val="0"/>
              <w:marRight w:val="0"/>
              <w:marTop w:val="0"/>
              <w:marBottom w:val="0"/>
              <w:divBdr>
                <w:top w:val="none" w:sz="0" w:space="0" w:color="auto"/>
                <w:left w:val="none" w:sz="0" w:space="0" w:color="auto"/>
                <w:bottom w:val="none" w:sz="0" w:space="0" w:color="auto"/>
                <w:right w:val="none" w:sz="0" w:space="0" w:color="auto"/>
              </w:divBdr>
              <w:divsChild>
                <w:div w:id="897204699">
                  <w:marLeft w:val="0"/>
                  <w:marRight w:val="0"/>
                  <w:marTop w:val="0"/>
                  <w:marBottom w:val="0"/>
                  <w:divBdr>
                    <w:top w:val="none" w:sz="0" w:space="0" w:color="auto"/>
                    <w:left w:val="none" w:sz="0" w:space="0" w:color="auto"/>
                    <w:bottom w:val="none" w:sz="0" w:space="0" w:color="auto"/>
                    <w:right w:val="none" w:sz="0" w:space="0" w:color="auto"/>
                  </w:divBdr>
                  <w:divsChild>
                    <w:div w:id="514805665">
                      <w:marLeft w:val="0"/>
                      <w:marRight w:val="0"/>
                      <w:marTop w:val="0"/>
                      <w:marBottom w:val="0"/>
                      <w:divBdr>
                        <w:top w:val="none" w:sz="0" w:space="0" w:color="auto"/>
                        <w:left w:val="none" w:sz="0" w:space="0" w:color="auto"/>
                        <w:bottom w:val="none" w:sz="0" w:space="0" w:color="auto"/>
                        <w:right w:val="none" w:sz="0" w:space="0" w:color="auto"/>
                      </w:divBdr>
                      <w:divsChild>
                        <w:div w:id="1500386850">
                          <w:marLeft w:val="0"/>
                          <w:marRight w:val="0"/>
                          <w:marTop w:val="0"/>
                          <w:marBottom w:val="0"/>
                          <w:divBdr>
                            <w:top w:val="none" w:sz="0" w:space="0" w:color="auto"/>
                            <w:left w:val="none" w:sz="0" w:space="0" w:color="auto"/>
                            <w:bottom w:val="none" w:sz="0" w:space="0" w:color="auto"/>
                            <w:right w:val="none" w:sz="0" w:space="0" w:color="auto"/>
                          </w:divBdr>
                        </w:div>
                      </w:divsChild>
                    </w:div>
                    <w:div w:id="1813936128">
                      <w:marLeft w:val="0"/>
                      <w:marRight w:val="0"/>
                      <w:marTop w:val="0"/>
                      <w:marBottom w:val="480"/>
                      <w:divBdr>
                        <w:top w:val="none" w:sz="0" w:space="0" w:color="auto"/>
                        <w:left w:val="none" w:sz="0" w:space="0" w:color="auto"/>
                        <w:bottom w:val="none" w:sz="0" w:space="0" w:color="auto"/>
                        <w:right w:val="none" w:sz="0" w:space="0" w:color="auto"/>
                      </w:divBdr>
                      <w:divsChild>
                        <w:div w:id="51120955">
                          <w:marLeft w:val="0"/>
                          <w:marRight w:val="0"/>
                          <w:marTop w:val="0"/>
                          <w:marBottom w:val="0"/>
                          <w:divBdr>
                            <w:top w:val="none" w:sz="0" w:space="0" w:color="auto"/>
                            <w:left w:val="none" w:sz="0" w:space="0" w:color="auto"/>
                            <w:bottom w:val="none" w:sz="0" w:space="0" w:color="auto"/>
                            <w:right w:val="none" w:sz="0" w:space="0" w:color="auto"/>
                          </w:divBdr>
                          <w:divsChild>
                            <w:div w:id="93941321">
                              <w:marLeft w:val="0"/>
                              <w:marRight w:val="0"/>
                              <w:marTop w:val="0"/>
                              <w:marBottom w:val="0"/>
                              <w:divBdr>
                                <w:top w:val="none" w:sz="0" w:space="0" w:color="auto"/>
                                <w:left w:val="none" w:sz="0" w:space="0" w:color="auto"/>
                                <w:bottom w:val="none" w:sz="0" w:space="0" w:color="auto"/>
                                <w:right w:val="none" w:sz="0" w:space="0" w:color="auto"/>
                              </w:divBdr>
                              <w:divsChild>
                                <w:div w:id="1666130439">
                                  <w:marLeft w:val="0"/>
                                  <w:marRight w:val="0"/>
                                  <w:marTop w:val="0"/>
                                  <w:marBottom w:val="0"/>
                                  <w:divBdr>
                                    <w:top w:val="none" w:sz="0" w:space="0" w:color="auto"/>
                                    <w:left w:val="none" w:sz="0" w:space="0" w:color="auto"/>
                                    <w:bottom w:val="none" w:sz="0" w:space="0" w:color="auto"/>
                                    <w:right w:val="none" w:sz="0" w:space="0" w:color="auto"/>
                                  </w:divBdr>
                                  <w:divsChild>
                                    <w:div w:id="1393117969">
                                      <w:marLeft w:val="0"/>
                                      <w:marRight w:val="0"/>
                                      <w:marTop w:val="0"/>
                                      <w:marBottom w:val="0"/>
                                      <w:divBdr>
                                        <w:top w:val="none" w:sz="0" w:space="0" w:color="auto"/>
                                        <w:left w:val="none" w:sz="0" w:space="0" w:color="auto"/>
                                        <w:bottom w:val="none" w:sz="0" w:space="0" w:color="auto"/>
                                        <w:right w:val="none" w:sz="0" w:space="0" w:color="auto"/>
                                      </w:divBdr>
                                      <w:divsChild>
                                        <w:div w:id="675349206">
                                          <w:marLeft w:val="0"/>
                                          <w:marRight w:val="0"/>
                                          <w:marTop w:val="0"/>
                                          <w:marBottom w:val="0"/>
                                          <w:divBdr>
                                            <w:top w:val="none" w:sz="0" w:space="0" w:color="auto"/>
                                            <w:left w:val="none" w:sz="0" w:space="0" w:color="auto"/>
                                            <w:bottom w:val="none" w:sz="0" w:space="0" w:color="auto"/>
                                            <w:right w:val="none" w:sz="0" w:space="0" w:color="auto"/>
                                          </w:divBdr>
                                          <w:divsChild>
                                            <w:div w:id="511535262">
                                              <w:marLeft w:val="0"/>
                                              <w:marRight w:val="0"/>
                                              <w:marTop w:val="0"/>
                                              <w:marBottom w:val="0"/>
                                              <w:divBdr>
                                                <w:top w:val="none" w:sz="0" w:space="0" w:color="auto"/>
                                                <w:left w:val="none" w:sz="0" w:space="0" w:color="auto"/>
                                                <w:bottom w:val="none" w:sz="0" w:space="0" w:color="auto"/>
                                                <w:right w:val="none" w:sz="0" w:space="0" w:color="auto"/>
                                              </w:divBdr>
                                              <w:divsChild>
                                                <w:div w:id="966929405">
                                                  <w:marLeft w:val="0"/>
                                                  <w:marRight w:val="0"/>
                                                  <w:marTop w:val="0"/>
                                                  <w:marBottom w:val="0"/>
                                                  <w:divBdr>
                                                    <w:top w:val="none" w:sz="0" w:space="0" w:color="auto"/>
                                                    <w:left w:val="none" w:sz="0" w:space="0" w:color="auto"/>
                                                    <w:bottom w:val="none" w:sz="0" w:space="0" w:color="auto"/>
                                                    <w:right w:val="none" w:sz="0" w:space="0" w:color="auto"/>
                                                  </w:divBdr>
                                                  <w:divsChild>
                                                    <w:div w:id="18427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569604">
      <w:bodyDiv w:val="1"/>
      <w:marLeft w:val="0"/>
      <w:marRight w:val="0"/>
      <w:marTop w:val="0"/>
      <w:marBottom w:val="0"/>
      <w:divBdr>
        <w:top w:val="none" w:sz="0" w:space="0" w:color="auto"/>
        <w:left w:val="none" w:sz="0" w:space="0" w:color="auto"/>
        <w:bottom w:val="none" w:sz="0" w:space="0" w:color="auto"/>
        <w:right w:val="none" w:sz="0" w:space="0" w:color="auto"/>
      </w:divBdr>
      <w:divsChild>
        <w:div w:id="156190426">
          <w:marLeft w:val="0"/>
          <w:marRight w:val="0"/>
          <w:marTop w:val="0"/>
          <w:marBottom w:val="0"/>
          <w:divBdr>
            <w:top w:val="none" w:sz="0" w:space="0" w:color="auto"/>
            <w:left w:val="none" w:sz="0" w:space="0" w:color="auto"/>
            <w:bottom w:val="none" w:sz="0" w:space="0" w:color="auto"/>
            <w:right w:val="none" w:sz="0" w:space="0" w:color="auto"/>
          </w:divBdr>
          <w:divsChild>
            <w:div w:id="523835040">
              <w:marLeft w:val="0"/>
              <w:marRight w:val="0"/>
              <w:marTop w:val="0"/>
              <w:marBottom w:val="0"/>
              <w:divBdr>
                <w:top w:val="single" w:sz="4" w:space="6" w:color="auto"/>
                <w:left w:val="single" w:sz="4" w:space="12" w:color="auto"/>
                <w:bottom w:val="single" w:sz="4" w:space="6" w:color="auto"/>
                <w:right w:val="single" w:sz="4" w:space="12" w:color="auto"/>
              </w:divBdr>
              <w:divsChild>
                <w:div w:id="9248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370">
          <w:marLeft w:val="30"/>
          <w:marRight w:val="30"/>
          <w:marTop w:val="0"/>
          <w:marBottom w:val="0"/>
          <w:divBdr>
            <w:top w:val="none" w:sz="0" w:space="0" w:color="auto"/>
            <w:left w:val="none" w:sz="0" w:space="0" w:color="auto"/>
            <w:bottom w:val="none" w:sz="0" w:space="0" w:color="auto"/>
            <w:right w:val="none" w:sz="0" w:space="0" w:color="auto"/>
          </w:divBdr>
          <w:divsChild>
            <w:div w:id="1609433945">
              <w:marLeft w:val="0"/>
              <w:marRight w:val="0"/>
              <w:marTop w:val="0"/>
              <w:marBottom w:val="0"/>
              <w:divBdr>
                <w:top w:val="none" w:sz="0" w:space="0" w:color="auto"/>
                <w:left w:val="none" w:sz="0" w:space="0" w:color="auto"/>
                <w:bottom w:val="none" w:sz="0" w:space="0" w:color="auto"/>
                <w:right w:val="none" w:sz="0" w:space="0" w:color="auto"/>
              </w:divBdr>
              <w:divsChild>
                <w:div w:id="1677145061">
                  <w:marLeft w:val="0"/>
                  <w:marRight w:val="0"/>
                  <w:marTop w:val="0"/>
                  <w:marBottom w:val="0"/>
                  <w:divBdr>
                    <w:top w:val="none" w:sz="0" w:space="0" w:color="auto"/>
                    <w:left w:val="none" w:sz="0" w:space="0" w:color="auto"/>
                    <w:bottom w:val="none" w:sz="0" w:space="0" w:color="auto"/>
                    <w:right w:val="none" w:sz="0" w:space="0" w:color="auto"/>
                  </w:divBdr>
                  <w:divsChild>
                    <w:div w:id="429929070">
                      <w:marLeft w:val="0"/>
                      <w:marRight w:val="0"/>
                      <w:marTop w:val="0"/>
                      <w:marBottom w:val="0"/>
                      <w:divBdr>
                        <w:top w:val="none" w:sz="0" w:space="0" w:color="auto"/>
                        <w:left w:val="none" w:sz="0" w:space="0" w:color="auto"/>
                        <w:bottom w:val="none" w:sz="0" w:space="0" w:color="auto"/>
                        <w:right w:val="none" w:sz="0" w:space="0" w:color="auto"/>
                      </w:divBdr>
                      <w:divsChild>
                        <w:div w:id="1119494417">
                          <w:marLeft w:val="0"/>
                          <w:marRight w:val="0"/>
                          <w:marTop w:val="0"/>
                          <w:marBottom w:val="0"/>
                          <w:divBdr>
                            <w:top w:val="none" w:sz="0" w:space="0" w:color="auto"/>
                            <w:left w:val="none" w:sz="0" w:space="0" w:color="auto"/>
                            <w:bottom w:val="none" w:sz="0" w:space="0" w:color="auto"/>
                            <w:right w:val="none" w:sz="0" w:space="0" w:color="auto"/>
                          </w:divBdr>
                        </w:div>
                      </w:divsChild>
                    </w:div>
                    <w:div w:id="795636313">
                      <w:marLeft w:val="0"/>
                      <w:marRight w:val="0"/>
                      <w:marTop w:val="0"/>
                      <w:marBottom w:val="480"/>
                      <w:divBdr>
                        <w:top w:val="none" w:sz="0" w:space="0" w:color="auto"/>
                        <w:left w:val="none" w:sz="0" w:space="0" w:color="auto"/>
                        <w:bottom w:val="none" w:sz="0" w:space="0" w:color="auto"/>
                        <w:right w:val="none" w:sz="0" w:space="0" w:color="auto"/>
                      </w:divBdr>
                      <w:divsChild>
                        <w:div w:id="1913273720">
                          <w:marLeft w:val="0"/>
                          <w:marRight w:val="0"/>
                          <w:marTop w:val="0"/>
                          <w:marBottom w:val="0"/>
                          <w:divBdr>
                            <w:top w:val="none" w:sz="0" w:space="0" w:color="auto"/>
                            <w:left w:val="none" w:sz="0" w:space="0" w:color="auto"/>
                            <w:bottom w:val="none" w:sz="0" w:space="0" w:color="auto"/>
                            <w:right w:val="none" w:sz="0" w:space="0" w:color="auto"/>
                          </w:divBdr>
                          <w:divsChild>
                            <w:div w:id="459766061">
                              <w:marLeft w:val="0"/>
                              <w:marRight w:val="0"/>
                              <w:marTop w:val="0"/>
                              <w:marBottom w:val="0"/>
                              <w:divBdr>
                                <w:top w:val="none" w:sz="0" w:space="0" w:color="auto"/>
                                <w:left w:val="none" w:sz="0" w:space="0" w:color="auto"/>
                                <w:bottom w:val="none" w:sz="0" w:space="0" w:color="auto"/>
                                <w:right w:val="none" w:sz="0" w:space="0" w:color="auto"/>
                              </w:divBdr>
                              <w:divsChild>
                                <w:div w:id="1276012729">
                                  <w:marLeft w:val="0"/>
                                  <w:marRight w:val="0"/>
                                  <w:marTop w:val="0"/>
                                  <w:marBottom w:val="0"/>
                                  <w:divBdr>
                                    <w:top w:val="none" w:sz="0" w:space="0" w:color="auto"/>
                                    <w:left w:val="none" w:sz="0" w:space="0" w:color="auto"/>
                                    <w:bottom w:val="none" w:sz="0" w:space="0" w:color="auto"/>
                                    <w:right w:val="none" w:sz="0" w:space="0" w:color="auto"/>
                                  </w:divBdr>
                                  <w:divsChild>
                                    <w:div w:id="111411912">
                                      <w:marLeft w:val="0"/>
                                      <w:marRight w:val="0"/>
                                      <w:marTop w:val="0"/>
                                      <w:marBottom w:val="0"/>
                                      <w:divBdr>
                                        <w:top w:val="none" w:sz="0" w:space="0" w:color="auto"/>
                                        <w:left w:val="none" w:sz="0" w:space="0" w:color="auto"/>
                                        <w:bottom w:val="none" w:sz="0" w:space="0" w:color="auto"/>
                                        <w:right w:val="none" w:sz="0" w:space="0" w:color="auto"/>
                                      </w:divBdr>
                                      <w:divsChild>
                                        <w:div w:id="1285961292">
                                          <w:marLeft w:val="0"/>
                                          <w:marRight w:val="0"/>
                                          <w:marTop w:val="0"/>
                                          <w:marBottom w:val="0"/>
                                          <w:divBdr>
                                            <w:top w:val="none" w:sz="0" w:space="0" w:color="auto"/>
                                            <w:left w:val="none" w:sz="0" w:space="0" w:color="auto"/>
                                            <w:bottom w:val="none" w:sz="0" w:space="0" w:color="auto"/>
                                            <w:right w:val="none" w:sz="0" w:space="0" w:color="auto"/>
                                          </w:divBdr>
                                          <w:divsChild>
                                            <w:div w:id="524058431">
                                              <w:marLeft w:val="0"/>
                                              <w:marRight w:val="0"/>
                                              <w:marTop w:val="0"/>
                                              <w:marBottom w:val="0"/>
                                              <w:divBdr>
                                                <w:top w:val="none" w:sz="0" w:space="0" w:color="auto"/>
                                                <w:left w:val="none" w:sz="0" w:space="0" w:color="auto"/>
                                                <w:bottom w:val="none" w:sz="0" w:space="0" w:color="auto"/>
                                                <w:right w:val="none" w:sz="0" w:space="0" w:color="auto"/>
                                              </w:divBdr>
                                              <w:divsChild>
                                                <w:div w:id="402028783">
                                                  <w:marLeft w:val="0"/>
                                                  <w:marRight w:val="0"/>
                                                  <w:marTop w:val="0"/>
                                                  <w:marBottom w:val="0"/>
                                                  <w:divBdr>
                                                    <w:top w:val="none" w:sz="0" w:space="0" w:color="auto"/>
                                                    <w:left w:val="none" w:sz="0" w:space="0" w:color="auto"/>
                                                    <w:bottom w:val="none" w:sz="0" w:space="0" w:color="auto"/>
                                                    <w:right w:val="none" w:sz="0" w:space="0" w:color="auto"/>
                                                  </w:divBdr>
                                                  <w:divsChild>
                                                    <w:div w:id="14959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966504">
      <w:bodyDiv w:val="1"/>
      <w:marLeft w:val="0"/>
      <w:marRight w:val="0"/>
      <w:marTop w:val="0"/>
      <w:marBottom w:val="0"/>
      <w:divBdr>
        <w:top w:val="none" w:sz="0" w:space="0" w:color="auto"/>
        <w:left w:val="none" w:sz="0" w:space="0" w:color="auto"/>
        <w:bottom w:val="none" w:sz="0" w:space="0" w:color="auto"/>
        <w:right w:val="none" w:sz="0" w:space="0" w:color="auto"/>
      </w:divBdr>
    </w:div>
    <w:div w:id="1921139084">
      <w:bodyDiv w:val="1"/>
      <w:marLeft w:val="0"/>
      <w:marRight w:val="0"/>
      <w:marTop w:val="0"/>
      <w:marBottom w:val="0"/>
      <w:divBdr>
        <w:top w:val="none" w:sz="0" w:space="0" w:color="auto"/>
        <w:left w:val="none" w:sz="0" w:space="0" w:color="auto"/>
        <w:bottom w:val="none" w:sz="0" w:space="0" w:color="auto"/>
        <w:right w:val="none" w:sz="0" w:space="0" w:color="auto"/>
      </w:divBdr>
      <w:divsChild>
        <w:div w:id="1277906254">
          <w:marLeft w:val="0"/>
          <w:marRight w:val="0"/>
          <w:marTop w:val="0"/>
          <w:marBottom w:val="0"/>
          <w:divBdr>
            <w:top w:val="none" w:sz="0" w:space="0" w:color="auto"/>
            <w:left w:val="none" w:sz="0" w:space="0" w:color="auto"/>
            <w:bottom w:val="none" w:sz="0" w:space="0" w:color="auto"/>
            <w:right w:val="none" w:sz="0" w:space="0" w:color="auto"/>
          </w:divBdr>
          <w:divsChild>
            <w:div w:id="1535003065">
              <w:marLeft w:val="0"/>
              <w:marRight w:val="0"/>
              <w:marTop w:val="0"/>
              <w:marBottom w:val="0"/>
              <w:divBdr>
                <w:top w:val="single" w:sz="4" w:space="6" w:color="auto"/>
                <w:left w:val="single" w:sz="4" w:space="12" w:color="auto"/>
                <w:bottom w:val="single" w:sz="4" w:space="6" w:color="auto"/>
                <w:right w:val="single" w:sz="4" w:space="12" w:color="auto"/>
              </w:divBdr>
              <w:divsChild>
                <w:div w:id="8669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0106">
          <w:marLeft w:val="30"/>
          <w:marRight w:val="30"/>
          <w:marTop w:val="0"/>
          <w:marBottom w:val="0"/>
          <w:divBdr>
            <w:top w:val="none" w:sz="0" w:space="0" w:color="auto"/>
            <w:left w:val="none" w:sz="0" w:space="0" w:color="auto"/>
            <w:bottom w:val="none" w:sz="0" w:space="0" w:color="auto"/>
            <w:right w:val="none" w:sz="0" w:space="0" w:color="auto"/>
          </w:divBdr>
          <w:divsChild>
            <w:div w:id="887378393">
              <w:marLeft w:val="0"/>
              <w:marRight w:val="0"/>
              <w:marTop w:val="0"/>
              <w:marBottom w:val="0"/>
              <w:divBdr>
                <w:top w:val="none" w:sz="0" w:space="0" w:color="auto"/>
                <w:left w:val="none" w:sz="0" w:space="0" w:color="auto"/>
                <w:bottom w:val="none" w:sz="0" w:space="0" w:color="auto"/>
                <w:right w:val="none" w:sz="0" w:space="0" w:color="auto"/>
              </w:divBdr>
              <w:divsChild>
                <w:div w:id="1242525665">
                  <w:marLeft w:val="0"/>
                  <w:marRight w:val="0"/>
                  <w:marTop w:val="0"/>
                  <w:marBottom w:val="0"/>
                  <w:divBdr>
                    <w:top w:val="none" w:sz="0" w:space="0" w:color="auto"/>
                    <w:left w:val="none" w:sz="0" w:space="0" w:color="auto"/>
                    <w:bottom w:val="none" w:sz="0" w:space="0" w:color="auto"/>
                    <w:right w:val="none" w:sz="0" w:space="0" w:color="auto"/>
                  </w:divBdr>
                  <w:divsChild>
                    <w:div w:id="719864487">
                      <w:marLeft w:val="0"/>
                      <w:marRight w:val="0"/>
                      <w:marTop w:val="0"/>
                      <w:marBottom w:val="0"/>
                      <w:divBdr>
                        <w:top w:val="none" w:sz="0" w:space="0" w:color="auto"/>
                        <w:left w:val="none" w:sz="0" w:space="0" w:color="auto"/>
                        <w:bottom w:val="none" w:sz="0" w:space="0" w:color="auto"/>
                        <w:right w:val="none" w:sz="0" w:space="0" w:color="auto"/>
                      </w:divBdr>
                      <w:divsChild>
                        <w:div w:id="1002513872">
                          <w:marLeft w:val="0"/>
                          <w:marRight w:val="0"/>
                          <w:marTop w:val="0"/>
                          <w:marBottom w:val="0"/>
                          <w:divBdr>
                            <w:top w:val="none" w:sz="0" w:space="0" w:color="auto"/>
                            <w:left w:val="none" w:sz="0" w:space="0" w:color="auto"/>
                            <w:bottom w:val="none" w:sz="0" w:space="0" w:color="auto"/>
                            <w:right w:val="none" w:sz="0" w:space="0" w:color="auto"/>
                          </w:divBdr>
                        </w:div>
                      </w:divsChild>
                    </w:div>
                    <w:div w:id="1538548087">
                      <w:marLeft w:val="0"/>
                      <w:marRight w:val="0"/>
                      <w:marTop w:val="0"/>
                      <w:marBottom w:val="480"/>
                      <w:divBdr>
                        <w:top w:val="none" w:sz="0" w:space="0" w:color="auto"/>
                        <w:left w:val="none" w:sz="0" w:space="0" w:color="auto"/>
                        <w:bottom w:val="none" w:sz="0" w:space="0" w:color="auto"/>
                        <w:right w:val="none" w:sz="0" w:space="0" w:color="auto"/>
                      </w:divBdr>
                      <w:divsChild>
                        <w:div w:id="866721570">
                          <w:marLeft w:val="0"/>
                          <w:marRight w:val="0"/>
                          <w:marTop w:val="0"/>
                          <w:marBottom w:val="0"/>
                          <w:divBdr>
                            <w:top w:val="none" w:sz="0" w:space="0" w:color="auto"/>
                            <w:left w:val="none" w:sz="0" w:space="0" w:color="auto"/>
                            <w:bottom w:val="none" w:sz="0" w:space="0" w:color="auto"/>
                            <w:right w:val="none" w:sz="0" w:space="0" w:color="auto"/>
                          </w:divBdr>
                          <w:divsChild>
                            <w:div w:id="1448354026">
                              <w:marLeft w:val="0"/>
                              <w:marRight w:val="0"/>
                              <w:marTop w:val="0"/>
                              <w:marBottom w:val="0"/>
                              <w:divBdr>
                                <w:top w:val="none" w:sz="0" w:space="0" w:color="auto"/>
                                <w:left w:val="none" w:sz="0" w:space="0" w:color="auto"/>
                                <w:bottom w:val="none" w:sz="0" w:space="0" w:color="auto"/>
                                <w:right w:val="none" w:sz="0" w:space="0" w:color="auto"/>
                              </w:divBdr>
                              <w:divsChild>
                                <w:div w:id="275451877">
                                  <w:marLeft w:val="0"/>
                                  <w:marRight w:val="0"/>
                                  <w:marTop w:val="0"/>
                                  <w:marBottom w:val="0"/>
                                  <w:divBdr>
                                    <w:top w:val="none" w:sz="0" w:space="0" w:color="auto"/>
                                    <w:left w:val="none" w:sz="0" w:space="0" w:color="auto"/>
                                    <w:bottom w:val="none" w:sz="0" w:space="0" w:color="auto"/>
                                    <w:right w:val="none" w:sz="0" w:space="0" w:color="auto"/>
                                  </w:divBdr>
                                  <w:divsChild>
                                    <w:div w:id="2096440306">
                                      <w:marLeft w:val="0"/>
                                      <w:marRight w:val="0"/>
                                      <w:marTop w:val="0"/>
                                      <w:marBottom w:val="0"/>
                                      <w:divBdr>
                                        <w:top w:val="none" w:sz="0" w:space="0" w:color="auto"/>
                                        <w:left w:val="none" w:sz="0" w:space="0" w:color="auto"/>
                                        <w:bottom w:val="none" w:sz="0" w:space="0" w:color="auto"/>
                                        <w:right w:val="none" w:sz="0" w:space="0" w:color="auto"/>
                                      </w:divBdr>
                                      <w:divsChild>
                                        <w:div w:id="403115022">
                                          <w:marLeft w:val="0"/>
                                          <w:marRight w:val="0"/>
                                          <w:marTop w:val="0"/>
                                          <w:marBottom w:val="0"/>
                                          <w:divBdr>
                                            <w:top w:val="none" w:sz="0" w:space="0" w:color="auto"/>
                                            <w:left w:val="none" w:sz="0" w:space="0" w:color="auto"/>
                                            <w:bottom w:val="none" w:sz="0" w:space="0" w:color="auto"/>
                                            <w:right w:val="none" w:sz="0" w:space="0" w:color="auto"/>
                                          </w:divBdr>
                                          <w:divsChild>
                                            <w:div w:id="409155962">
                                              <w:marLeft w:val="0"/>
                                              <w:marRight w:val="0"/>
                                              <w:marTop w:val="0"/>
                                              <w:marBottom w:val="0"/>
                                              <w:divBdr>
                                                <w:top w:val="none" w:sz="0" w:space="0" w:color="auto"/>
                                                <w:left w:val="none" w:sz="0" w:space="0" w:color="auto"/>
                                                <w:bottom w:val="none" w:sz="0" w:space="0" w:color="auto"/>
                                                <w:right w:val="none" w:sz="0" w:space="0" w:color="auto"/>
                                              </w:divBdr>
                                              <w:divsChild>
                                                <w:div w:id="1842546309">
                                                  <w:marLeft w:val="0"/>
                                                  <w:marRight w:val="0"/>
                                                  <w:marTop w:val="0"/>
                                                  <w:marBottom w:val="0"/>
                                                  <w:divBdr>
                                                    <w:top w:val="none" w:sz="0" w:space="0" w:color="auto"/>
                                                    <w:left w:val="none" w:sz="0" w:space="0" w:color="auto"/>
                                                    <w:bottom w:val="none" w:sz="0" w:space="0" w:color="auto"/>
                                                    <w:right w:val="none" w:sz="0" w:space="0" w:color="auto"/>
                                                  </w:divBdr>
                                                  <w:divsChild>
                                                    <w:div w:id="113910963">
                                                      <w:marLeft w:val="0"/>
                                                      <w:marRight w:val="0"/>
                                                      <w:marTop w:val="0"/>
                                                      <w:marBottom w:val="0"/>
                                                      <w:divBdr>
                                                        <w:top w:val="none" w:sz="0" w:space="0" w:color="auto"/>
                                                        <w:left w:val="none" w:sz="0" w:space="0" w:color="auto"/>
                                                        <w:bottom w:val="none" w:sz="0" w:space="0" w:color="auto"/>
                                                        <w:right w:val="none" w:sz="0" w:space="0" w:color="auto"/>
                                                      </w:divBdr>
                                                      <w:divsChild>
                                                        <w:div w:id="205488081">
                                                          <w:marLeft w:val="-300"/>
                                                          <w:marRight w:val="-300"/>
                                                          <w:marTop w:val="0"/>
                                                          <w:marBottom w:val="0"/>
                                                          <w:divBdr>
                                                            <w:top w:val="none" w:sz="0" w:space="0" w:color="auto"/>
                                                            <w:left w:val="none" w:sz="0" w:space="0" w:color="auto"/>
                                                            <w:bottom w:val="none" w:sz="0" w:space="0" w:color="auto"/>
                                                            <w:right w:val="none" w:sz="0" w:space="0" w:color="auto"/>
                                                          </w:divBdr>
                                                        </w:div>
                                                        <w:div w:id="134408812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23</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Srinath Karkampally</cp:lastModifiedBy>
  <cp:revision>10</cp:revision>
  <dcterms:created xsi:type="dcterms:W3CDTF">2025-07-22T07:40:00Z</dcterms:created>
  <dcterms:modified xsi:type="dcterms:W3CDTF">2025-08-04T05:45:00Z</dcterms:modified>
  <cp:category/>
</cp:coreProperties>
</file>