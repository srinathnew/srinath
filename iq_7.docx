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F2FD" w14:textId="77777777" w:rsidR="007E30FB" w:rsidRDefault="00F91709">
      <w:pPr>
        <w:pStyle w:val="Heading1"/>
      </w:pPr>
      <w:r>
        <w:t>DevOps Interview Q&amp;A Transcript</w:t>
      </w:r>
    </w:p>
    <w:p w14:paraId="05A8C6E4" w14:textId="77777777" w:rsidR="007E30FB" w:rsidRDefault="00F91709">
      <w:pPr>
        <w:pStyle w:val="Heading2"/>
      </w:pPr>
      <w:r>
        <w:t>1. Can you give a brief self-introduction?</w:t>
      </w:r>
    </w:p>
    <w:p w14:paraId="36E2D512" w14:textId="77777777" w:rsidR="007E30FB" w:rsidRDefault="00F91709">
      <w:r>
        <w:t xml:space="preserve">Sure! I’m Copilot, an AI developed by OpenAI and integrated with Microsoft tools. I assist with coding, DevOps, cloud infrastructure, automation, and much more. I can help you </w:t>
      </w:r>
      <w:r>
        <w:t>write scripts, debug issues, design systems, and explain complex concepts clearly.</w:t>
      </w:r>
    </w:p>
    <w:p w14:paraId="3714EEE1" w14:textId="77777777" w:rsidR="007E30FB" w:rsidRDefault="00F91709">
      <w:pPr>
        <w:pStyle w:val="Heading2"/>
      </w:pPr>
      <w:r>
        <w:t>2. What are your daily activities as a DevOps engineer?</w:t>
      </w:r>
    </w:p>
    <w:p w14:paraId="391CF153" w14:textId="77777777" w:rsidR="007E30FB" w:rsidRDefault="00F91709">
      <w:r>
        <w:t>Typical daily tasks include:</w:t>
      </w:r>
      <w:r>
        <w:br/>
        <w:t>- CI/CD pipeline management (e.g., Jenkins, GitHub Actions)</w:t>
      </w:r>
      <w:r>
        <w:br/>
        <w:t>- Infrastructure as Code (Terraform, CloudFormation)</w:t>
      </w:r>
      <w:r>
        <w:br/>
        <w:t>- Monitoring and alerting (Prometheus, Grafana)</w:t>
      </w:r>
      <w:r>
        <w:br/>
        <w:t>- Container orchestration (Kubernetes, EKS)</w:t>
      </w:r>
      <w:r>
        <w:br/>
        <w:t>- Automation (Ansible, shell scripts)</w:t>
      </w:r>
      <w:r>
        <w:br/>
        <w:t>- Collaboration with developers to streamline deployments</w:t>
      </w:r>
      <w:r>
        <w:br/>
        <w:t>- Incident response and system troubleshooting</w:t>
      </w:r>
    </w:p>
    <w:p w14:paraId="2662D0D9" w14:textId="77777777" w:rsidR="007E30FB" w:rsidRDefault="00F91709">
      <w:pPr>
        <w:pStyle w:val="Heading2"/>
      </w:pPr>
      <w:r>
        <w:t>3. What is a Jenkinsfile.</w:t>
      </w:r>
    </w:p>
    <w:p w14:paraId="37F2EA8D" w14:textId="77777777" w:rsidR="007E30FB" w:rsidRDefault="00F91709">
      <w:r>
        <w:t>A Jenkinsfile is a text file that contains the definition of a Jenkins pipeline using Groovy-based syntax. It allows you to define build, test, and deploy stages as code, enabling version control and repeatability.</w:t>
      </w:r>
    </w:p>
    <w:p w14:paraId="7D1CF544" w14:textId="77777777" w:rsidR="007E30FB" w:rsidRDefault="00F91709">
      <w:pPr>
        <w:pStyle w:val="Heading2"/>
      </w:pPr>
      <w:r>
        <w:t>4. Which AWS services have you worked with?</w:t>
      </w:r>
    </w:p>
    <w:p w14:paraId="5AFA2DEF" w14:textId="77777777" w:rsidR="007E30FB" w:rsidRDefault="00F91709">
      <w:r>
        <w:t>Common AWS services used in DevOps include:</w:t>
      </w:r>
      <w:r>
        <w:br/>
        <w:t>- EC2 (compute)</w:t>
      </w:r>
      <w:r>
        <w:br/>
        <w:t>- S3 (storage)</w:t>
      </w:r>
      <w:r>
        <w:br/>
        <w:t>- IAM (access control)</w:t>
      </w:r>
      <w:r>
        <w:br/>
        <w:t>- EKS (Kubernetes)</w:t>
      </w:r>
      <w:r>
        <w:br/>
        <w:t>- RDS (databases)</w:t>
      </w:r>
      <w:r>
        <w:br/>
        <w:t>- CloudWatch (monitoring)</w:t>
      </w:r>
      <w:r>
        <w:br/>
        <w:t>- Lambda (serverless)</w:t>
      </w:r>
      <w:r>
        <w:br/>
        <w:t>- VPC (networking)</w:t>
      </w:r>
      <w:r>
        <w:br/>
        <w:t>- CodePipeline/CodeBuild (CI/CD)</w:t>
      </w:r>
    </w:p>
    <w:p w14:paraId="4AC109F5" w14:textId="77777777" w:rsidR="007E30FB" w:rsidRDefault="00F91709">
      <w:pPr>
        <w:pStyle w:val="Heading2"/>
      </w:pPr>
      <w:r>
        <w:t>5. What is Amazon EKS, and can you explain your experience with it?</w:t>
      </w:r>
    </w:p>
    <w:p w14:paraId="6AA7D790" w14:textId="77777777" w:rsidR="007E30FB" w:rsidRDefault="00F91709">
      <w:r>
        <w:t>Amazon EKS (Elastic Kubernetes Service) is a managed Kubernetes service. Experience typically includes:</w:t>
      </w:r>
      <w:r>
        <w:br/>
        <w:t>- Deploying and scaling microservices</w:t>
      </w:r>
      <w:r>
        <w:br/>
        <w:t>- Managing Helm charts</w:t>
      </w:r>
      <w:r>
        <w:br/>
        <w:t>- Configuring node groups and autoscaling</w:t>
      </w:r>
      <w:r>
        <w:br/>
        <w:t>- Integrating with IAM for RBAC</w:t>
      </w:r>
      <w:r>
        <w:br/>
        <w:t>- Monitoring with Prometheus/Grafana</w:t>
      </w:r>
    </w:p>
    <w:p w14:paraId="4405AE2B" w14:textId="77777777" w:rsidR="007E30FB" w:rsidRDefault="00F91709">
      <w:pPr>
        <w:pStyle w:val="Heading2"/>
      </w:pPr>
      <w:r>
        <w:lastRenderedPageBreak/>
        <w:t>6. Have you worked with monitoring tools (e.g., Prometheus, Grafana)? How do you configure them?</w:t>
      </w:r>
    </w:p>
    <w:p w14:paraId="28F76EF4" w14:textId="77777777" w:rsidR="007E30FB" w:rsidRDefault="00F91709">
      <w:r>
        <w:t>Yes. Configuration steps:</w:t>
      </w:r>
      <w:r>
        <w:br/>
        <w:t>- Prometheus: Install via Helm, configure prometheus.yml to scrape targets.</w:t>
      </w:r>
      <w:r>
        <w:br/>
        <w:t>- Grafana: Connect to Prometheus as a data source, import dashboards, set alerts.</w:t>
      </w:r>
      <w:r>
        <w:br/>
        <w:t>- Use Kube-Prometheus-Stack for Kubernetes monitoring.</w:t>
      </w:r>
    </w:p>
    <w:p w14:paraId="37685D7C" w14:textId="77777777" w:rsidR="007E30FB" w:rsidRDefault="00F91709">
      <w:pPr>
        <w:pStyle w:val="Heading2"/>
      </w:pPr>
      <w:r>
        <w:t>7. Write Terraform code to create any resource and modularize it.</w:t>
      </w:r>
    </w:p>
    <w:p w14:paraId="39D72587" w14:textId="77777777" w:rsidR="007E30FB" w:rsidRDefault="00F91709">
      <w:r>
        <w:t>Terraform Module Code:</w:t>
      </w:r>
    </w:p>
    <w:p w14:paraId="0DC790D3" w14:textId="77777777" w:rsidR="007E30FB" w:rsidRDefault="00F91709">
      <w:r>
        <w:rPr>
          <w:rFonts w:ascii="Courier New" w:eastAsia="Courier New" w:hAnsi="Courier New"/>
          <w:sz w:val="20"/>
        </w:rPr>
        <w:t>resource "aws_s3_bucket" "this" {</w:t>
      </w:r>
      <w:r>
        <w:rPr>
          <w:rFonts w:ascii="Courier New" w:eastAsia="Courier New" w:hAnsi="Courier New"/>
          <w:sz w:val="20"/>
        </w:rPr>
        <w:br/>
        <w:t xml:space="preserve">  bucket = var.bucket_name</w:t>
      </w:r>
      <w:r>
        <w:rPr>
          <w:rFonts w:ascii="Courier New" w:eastAsia="Courier New" w:hAnsi="Courier New"/>
          <w:sz w:val="20"/>
        </w:rPr>
        <w:br/>
        <w:t xml:space="preserve">  acl    = "private"</w:t>
      </w:r>
      <w:r>
        <w:rPr>
          <w:rFonts w:ascii="Courier New" w:eastAsia="Courier New" w:hAnsi="Courier New"/>
          <w:sz w:val="20"/>
        </w:rPr>
        <w:br/>
        <w:t>}</w:t>
      </w:r>
    </w:p>
    <w:p w14:paraId="3C0BADE4" w14:textId="77777777" w:rsidR="007E30FB" w:rsidRDefault="00F91709">
      <w:r>
        <w:t>Module Variables: modules/s3/variables.tf</w:t>
      </w:r>
    </w:p>
    <w:p w14:paraId="271AE95C" w14:textId="77777777" w:rsidR="007E30FB" w:rsidRDefault="00F91709">
      <w:r>
        <w:rPr>
          <w:rFonts w:ascii="Courier New" w:eastAsia="Courier New" w:hAnsi="Courier New"/>
          <w:sz w:val="20"/>
        </w:rPr>
        <w:t>variable "bucket_name" {</w:t>
      </w:r>
      <w:r>
        <w:rPr>
          <w:rFonts w:ascii="Courier New" w:eastAsia="Courier New" w:hAnsi="Courier New"/>
          <w:sz w:val="20"/>
        </w:rPr>
        <w:br/>
        <w:t xml:space="preserve">  type = string</w:t>
      </w:r>
      <w:r>
        <w:rPr>
          <w:rFonts w:ascii="Courier New" w:eastAsia="Courier New" w:hAnsi="Courier New"/>
          <w:sz w:val="20"/>
        </w:rPr>
        <w:br/>
        <w:t>}</w:t>
      </w:r>
    </w:p>
    <w:p w14:paraId="4E77269E" w14:textId="77777777" w:rsidR="007E30FB" w:rsidRDefault="00F91709">
      <w:r>
        <w:t>Root Module: main.tf</w:t>
      </w:r>
    </w:p>
    <w:p w14:paraId="4C115E14" w14:textId="77777777" w:rsidR="007E30FB" w:rsidRDefault="00F91709">
      <w:r>
        <w:rPr>
          <w:rFonts w:ascii="Courier New" w:eastAsia="Courier New" w:hAnsi="Courier New"/>
          <w:sz w:val="20"/>
        </w:rPr>
        <w:t>module "my_bucket" {</w:t>
      </w:r>
      <w:r>
        <w:rPr>
          <w:rFonts w:ascii="Courier New" w:eastAsia="Courier New" w:hAnsi="Courier New"/>
          <w:sz w:val="20"/>
        </w:rPr>
        <w:br/>
        <w:t xml:space="preserve">  source      = "./modules/s3"</w:t>
      </w:r>
      <w:r>
        <w:rPr>
          <w:rFonts w:ascii="Courier New" w:eastAsia="Courier New" w:hAnsi="Courier New"/>
          <w:sz w:val="20"/>
        </w:rPr>
        <w:br/>
        <w:t xml:space="preserve">  bucket_name = "my-unique-bucket-name-123"</w:t>
      </w:r>
      <w:r>
        <w:rPr>
          <w:rFonts w:ascii="Courier New" w:eastAsia="Courier New" w:hAnsi="Courier New"/>
          <w:sz w:val="20"/>
        </w:rPr>
        <w:br/>
        <w:t>}</w:t>
      </w:r>
    </w:p>
    <w:p w14:paraId="51530792" w14:textId="77777777" w:rsidR="007E30FB" w:rsidRDefault="00F91709">
      <w:pPr>
        <w:pStyle w:val="Heading2"/>
      </w:pPr>
      <w:r>
        <w:t>8. Write a Docker Compose file for a multi-container setup.</w:t>
      </w:r>
    </w:p>
    <w:p w14:paraId="795651DD" w14:textId="77777777" w:rsidR="007E30FB" w:rsidRDefault="00F91709">
      <w:r>
        <w:rPr>
          <w:rFonts w:ascii="Courier New" w:eastAsia="Courier New" w:hAnsi="Courier New"/>
          <w:sz w:val="20"/>
        </w:rPr>
        <w:t>version: '3'</w:t>
      </w:r>
      <w:r>
        <w:rPr>
          <w:rFonts w:ascii="Courier New" w:eastAsia="Courier New" w:hAnsi="Courier New"/>
          <w:sz w:val="20"/>
        </w:rPr>
        <w:br/>
        <w:t>services:</w:t>
      </w:r>
      <w:r>
        <w:rPr>
          <w:rFonts w:ascii="Courier New" w:eastAsia="Courier New" w:hAnsi="Courier New"/>
          <w:sz w:val="20"/>
        </w:rPr>
        <w:br/>
        <w:t xml:space="preserve">  web:</w:t>
      </w:r>
      <w:r>
        <w:rPr>
          <w:rFonts w:ascii="Courier New" w:eastAsia="Courier New" w:hAnsi="Courier New"/>
          <w:sz w:val="20"/>
        </w:rPr>
        <w:br/>
        <w:t xml:space="preserve">    image: nginx</w:t>
      </w:r>
      <w:r>
        <w:rPr>
          <w:rFonts w:ascii="Courier New" w:eastAsia="Courier New" w:hAnsi="Courier New"/>
          <w:sz w:val="20"/>
        </w:rPr>
        <w:br/>
        <w:t xml:space="preserve">    ports:</w:t>
      </w:r>
      <w:r>
        <w:rPr>
          <w:rFonts w:ascii="Courier New" w:eastAsia="Courier New" w:hAnsi="Courier New"/>
          <w:sz w:val="20"/>
        </w:rPr>
        <w:br/>
        <w:t xml:space="preserve">      - "80:80"</w:t>
      </w:r>
      <w:r>
        <w:rPr>
          <w:rFonts w:ascii="Courier New" w:eastAsia="Courier New" w:hAnsi="Courier New"/>
          <w:sz w:val="20"/>
        </w:rPr>
        <w:br/>
        <w:t xml:space="preserve">  app:</w:t>
      </w:r>
      <w:r>
        <w:rPr>
          <w:rFonts w:ascii="Courier New" w:eastAsia="Courier New" w:hAnsi="Courier New"/>
          <w:sz w:val="20"/>
        </w:rPr>
        <w:br/>
        <w:t xml:space="preserve">    image: myapp:latest</w:t>
      </w:r>
      <w:r>
        <w:rPr>
          <w:rFonts w:ascii="Courier New" w:eastAsia="Courier New" w:hAnsi="Courier New"/>
          <w:sz w:val="20"/>
        </w:rPr>
        <w:br/>
        <w:t xml:space="preserve">    depends_on:</w:t>
      </w:r>
      <w:r>
        <w:rPr>
          <w:rFonts w:ascii="Courier New" w:eastAsia="Courier New" w:hAnsi="Courier New"/>
          <w:sz w:val="20"/>
        </w:rPr>
        <w:br/>
        <w:t xml:space="preserve">      - db</w:t>
      </w:r>
      <w:r>
        <w:rPr>
          <w:rFonts w:ascii="Courier New" w:eastAsia="Courier New" w:hAnsi="Courier New"/>
          <w:sz w:val="20"/>
        </w:rPr>
        <w:br/>
        <w:t xml:space="preserve">  db:</w:t>
      </w:r>
      <w:r>
        <w:rPr>
          <w:rFonts w:ascii="Courier New" w:eastAsia="Courier New" w:hAnsi="Courier New"/>
          <w:sz w:val="20"/>
        </w:rPr>
        <w:br/>
        <w:t xml:space="preserve">    image: postgres</w:t>
      </w:r>
      <w:r>
        <w:rPr>
          <w:rFonts w:ascii="Courier New" w:eastAsia="Courier New" w:hAnsi="Courier New"/>
          <w:sz w:val="20"/>
        </w:rPr>
        <w:br/>
        <w:t xml:space="preserve">    environment:</w:t>
      </w:r>
      <w:r>
        <w:rPr>
          <w:rFonts w:ascii="Courier New" w:eastAsia="Courier New" w:hAnsi="Courier New"/>
          <w:sz w:val="20"/>
        </w:rPr>
        <w:br/>
        <w:t xml:space="preserve">      POSTGRES_PASSWORD: example</w:t>
      </w:r>
    </w:p>
    <w:p w14:paraId="7F8F85B7" w14:textId="77777777" w:rsidR="007E30FB" w:rsidRDefault="00F91709">
      <w:pPr>
        <w:pStyle w:val="Heading2"/>
      </w:pPr>
      <w:r>
        <w:t>9. Write an Ansible playbook for automation.</w:t>
      </w:r>
    </w:p>
    <w:p w14:paraId="4009B631" w14:textId="77777777" w:rsidR="007E30FB" w:rsidRDefault="00F91709">
      <w:r>
        <w:rPr>
          <w:rFonts w:ascii="Courier New" w:eastAsia="Courier New" w:hAnsi="Courier New"/>
          <w:sz w:val="20"/>
        </w:rPr>
        <w:t>- name: Install Nginx on Ubuntu</w:t>
      </w:r>
      <w:r>
        <w:rPr>
          <w:rFonts w:ascii="Courier New" w:eastAsia="Courier New" w:hAnsi="Courier New"/>
          <w:sz w:val="20"/>
        </w:rPr>
        <w:br/>
        <w:t xml:space="preserve">  hosts: webservers</w:t>
      </w:r>
      <w:r>
        <w:rPr>
          <w:rFonts w:ascii="Courier New" w:eastAsia="Courier New" w:hAnsi="Courier New"/>
          <w:sz w:val="20"/>
        </w:rPr>
        <w:br/>
        <w:t xml:space="preserve">  become: yes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tasks:</w:t>
      </w:r>
      <w:r>
        <w:rPr>
          <w:rFonts w:ascii="Courier New" w:eastAsia="Courier New" w:hAnsi="Courier New"/>
          <w:sz w:val="20"/>
        </w:rPr>
        <w:br/>
        <w:t xml:space="preserve">    - name: Update apt cache</w:t>
      </w:r>
      <w:r>
        <w:rPr>
          <w:rFonts w:ascii="Courier New" w:eastAsia="Courier New" w:hAnsi="Courier New"/>
          <w:sz w:val="20"/>
        </w:rPr>
        <w:br/>
        <w:t xml:space="preserve">      apt:</w:t>
      </w:r>
      <w:r>
        <w:rPr>
          <w:rFonts w:ascii="Courier New" w:eastAsia="Courier New" w:hAnsi="Courier New"/>
          <w:sz w:val="20"/>
        </w:rPr>
        <w:br/>
        <w:t xml:space="preserve">        update_cache: yes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- name: Install Nginx</w:t>
      </w:r>
      <w:r>
        <w:rPr>
          <w:rFonts w:ascii="Courier New" w:eastAsia="Courier New" w:hAnsi="Courier New"/>
          <w:sz w:val="20"/>
        </w:rPr>
        <w:br/>
        <w:t xml:space="preserve">      apt:</w:t>
      </w:r>
      <w:r>
        <w:rPr>
          <w:rFonts w:ascii="Courier New" w:eastAsia="Courier New" w:hAnsi="Courier New"/>
          <w:sz w:val="20"/>
        </w:rPr>
        <w:br/>
        <w:t xml:space="preserve">        name: nginx</w:t>
      </w:r>
      <w:r>
        <w:rPr>
          <w:rFonts w:ascii="Courier New" w:eastAsia="Courier New" w:hAnsi="Courier New"/>
          <w:sz w:val="20"/>
        </w:rPr>
        <w:br/>
        <w:t xml:space="preserve">        state: present</w:t>
      </w:r>
    </w:p>
    <w:p w14:paraId="4F9F4141" w14:textId="77777777" w:rsidR="007E30FB" w:rsidRDefault="00F91709">
      <w:pPr>
        <w:pStyle w:val="Heading2"/>
      </w:pPr>
      <w:r>
        <w:t>10. What’s the difference between Git merge and Git rebase?</w:t>
      </w:r>
    </w:p>
    <w:p w14:paraId="2B973115" w14:textId="77777777" w:rsidR="007E30FB" w:rsidRDefault="00F91709">
      <w:r>
        <w:t>- Merge: Combines branches and creates a merge commit. Keeps history.</w:t>
      </w:r>
      <w:r>
        <w:br/>
        <w:t>- Rebase: Moves or reapplies commits on top of another base. Cleaner history.</w:t>
      </w:r>
    </w:p>
    <w:p w14:paraId="6242BDA1" w14:textId="77777777" w:rsidR="007E30FB" w:rsidRDefault="00F91709">
      <w:pPr>
        <w:pStyle w:val="Heading2"/>
      </w:pPr>
      <w:r>
        <w:t>11. Have you worked with Linux?</w:t>
      </w:r>
    </w:p>
    <w:p w14:paraId="3571C2E0" w14:textId="77777777" w:rsidR="007E30FB" w:rsidRDefault="00F91709">
      <w:r>
        <w:t>Yes. Common tasks include:</w:t>
      </w:r>
      <w:r>
        <w:br/>
        <w:t>- Writing shell scripts</w:t>
      </w:r>
      <w:r>
        <w:br/>
        <w:t>- Managing services with systemctl</w:t>
      </w:r>
      <w:r>
        <w:br/>
        <w:t>- Using cron, top, htop, netstat, iptables</w:t>
      </w:r>
      <w:r>
        <w:br/>
        <w:t>- File permissions and user management</w:t>
      </w:r>
    </w:p>
    <w:p w14:paraId="684DC8BD" w14:textId="77777777" w:rsidR="007E30FB" w:rsidRDefault="00F91709">
      <w:pPr>
        <w:pStyle w:val="Heading2"/>
      </w:pPr>
      <w:r>
        <w:t>12. How do you configure Docker in a Jenkins pipeline?</w:t>
      </w:r>
    </w:p>
    <w:p w14:paraId="0B1AF1CD" w14:textId="77777777" w:rsidR="007E30FB" w:rsidRDefault="00F91709">
      <w:r>
        <w:rPr>
          <w:rFonts w:ascii="Courier New" w:eastAsia="Courier New" w:hAnsi="Courier New"/>
          <w:sz w:val="20"/>
        </w:rPr>
        <w:t>pipeline {</w:t>
      </w:r>
      <w:r>
        <w:rPr>
          <w:rFonts w:ascii="Courier New" w:eastAsia="Courier New" w:hAnsi="Courier New"/>
          <w:sz w:val="20"/>
        </w:rPr>
        <w:br/>
        <w:t xml:space="preserve">  agent any</w:t>
      </w:r>
      <w:r>
        <w:rPr>
          <w:rFonts w:ascii="Courier New" w:eastAsia="Courier New" w:hAnsi="Courier New"/>
          <w:sz w:val="20"/>
        </w:rPr>
        <w:br/>
        <w:t xml:space="preserve">  stages {</w:t>
      </w:r>
      <w:r>
        <w:rPr>
          <w:rFonts w:ascii="Courier New" w:eastAsia="Courier New" w:hAnsi="Courier New"/>
          <w:sz w:val="20"/>
        </w:rPr>
        <w:br/>
        <w:t xml:space="preserve">    stage('Build') {</w:t>
      </w:r>
      <w:r>
        <w:rPr>
          <w:rFonts w:ascii="Courier New" w:eastAsia="Courier New" w:hAnsi="Courier New"/>
          <w:sz w:val="20"/>
        </w:rPr>
        <w:br/>
        <w:t xml:space="preserve">      steps {</w:t>
      </w:r>
      <w:r>
        <w:rPr>
          <w:rFonts w:ascii="Courier New" w:eastAsia="Courier New" w:hAnsi="Courier New"/>
          <w:sz w:val="20"/>
        </w:rPr>
        <w:br/>
        <w:t xml:space="preserve">        script {</w:t>
      </w:r>
      <w:r>
        <w:rPr>
          <w:rFonts w:ascii="Courier New" w:eastAsia="Courier New" w:hAnsi="Courier New"/>
          <w:sz w:val="20"/>
        </w:rPr>
        <w:br/>
        <w:t xml:space="preserve">          docker.build('my-image')</w:t>
      </w:r>
      <w:r>
        <w:rPr>
          <w:rFonts w:ascii="Courier New" w:eastAsia="Courier New" w:hAnsi="Courier New"/>
          <w:sz w:val="20"/>
        </w:rPr>
        <w:br/>
        <w:t xml:space="preserve">        }</w:t>
      </w:r>
      <w:r>
        <w:rPr>
          <w:rFonts w:ascii="Courier New" w:eastAsia="Courier New" w:hAnsi="Courier New"/>
          <w:sz w:val="20"/>
        </w:rPr>
        <w:br/>
        <w:t xml:space="preserve">      }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 xml:space="preserve">  }</w:t>
      </w:r>
      <w:r>
        <w:rPr>
          <w:rFonts w:ascii="Courier New" w:eastAsia="Courier New" w:hAnsi="Courier New"/>
          <w:sz w:val="20"/>
        </w:rPr>
        <w:br/>
        <w:t>}</w:t>
      </w:r>
    </w:p>
    <w:p w14:paraId="23BAF19C" w14:textId="77777777" w:rsidR="007E30FB" w:rsidRDefault="00F91709">
      <w:pPr>
        <w:pStyle w:val="Heading2"/>
      </w:pPr>
      <w:r>
        <w:t>13. What is an Ansible inventory file, and how is it used?</w:t>
      </w:r>
    </w:p>
    <w:p w14:paraId="55D3A09F" w14:textId="77777777" w:rsidR="007E30FB" w:rsidRDefault="00F91709">
      <w:r>
        <w:rPr>
          <w:rFonts w:ascii="Courier New" w:eastAsia="Courier New" w:hAnsi="Courier New"/>
          <w:sz w:val="20"/>
        </w:rPr>
        <w:t>[webservers]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>192.168.1.10</w:t>
      </w:r>
      <w:r>
        <w:rPr>
          <w:rFonts w:ascii="Courier New" w:eastAsia="Courier New" w:hAnsi="Courier New"/>
          <w:sz w:val="20"/>
        </w:rPr>
        <w:br/>
        <w:t>192.168.1.11</w:t>
      </w:r>
    </w:p>
    <w:p w14:paraId="32C5E162" w14:textId="77777777" w:rsidR="007E30FB" w:rsidRDefault="00F91709">
      <w:r>
        <w:t>Used with -i flag: ansible-playbook -i inventory.ini playbook.yml</w:t>
      </w:r>
    </w:p>
    <w:p w14:paraId="6C643C79" w14:textId="77777777" w:rsidR="007E30FB" w:rsidRDefault="00F91709">
      <w:pPr>
        <w:pStyle w:val="Heading2"/>
      </w:pPr>
      <w:r>
        <w:t>14. Are you comfortable writing shell scripts? Any examples?</w:t>
      </w:r>
    </w:p>
    <w:p w14:paraId="5C70DFEC" w14:textId="77777777" w:rsidR="007E30FB" w:rsidRDefault="00F91709">
      <w:r>
        <w:rPr>
          <w:rFonts w:ascii="Courier New" w:eastAsia="Courier New" w:hAnsi="Courier New"/>
          <w:sz w:val="20"/>
        </w:rPr>
        <w:t>#!/bin/bash</w:t>
      </w:r>
      <w:r>
        <w:rPr>
          <w:rFonts w:ascii="Courier New" w:eastAsia="Courier New" w:hAnsi="Courier New"/>
          <w:sz w:val="20"/>
        </w:rPr>
        <w:br/>
        <w:t>tar -czf backup_$(date +%F).tar.gz /home/user/data</w:t>
      </w:r>
    </w:p>
    <w:p w14:paraId="714B4536" w14:textId="77777777" w:rsidR="007E30FB" w:rsidRDefault="00F91709">
      <w:pPr>
        <w:pStyle w:val="Heading2"/>
      </w:pPr>
      <w:r>
        <w:lastRenderedPageBreak/>
        <w:t>15. What kind of issues or challenges do you typically encounter in your role?</w:t>
      </w:r>
    </w:p>
    <w:p w14:paraId="6FAB18B5" w14:textId="77777777" w:rsidR="007E30FB" w:rsidRDefault="00F91709">
      <w:r>
        <w:t>- CI/CD pipeline failures</w:t>
      </w:r>
      <w:r>
        <w:br/>
        <w:t>- Environment drift</w:t>
      </w:r>
      <w:r>
        <w:br/>
        <w:t>- Secret management</w:t>
      </w:r>
      <w:r>
        <w:br/>
        <w:t>- Scaling infrastructure</w:t>
      </w:r>
      <w:r>
        <w:br/>
        <w:t>- Debugging container issues</w:t>
      </w:r>
      <w:r>
        <w:br/>
        <w:t>- Network misconfigurations</w:t>
      </w:r>
    </w:p>
    <w:p w14:paraId="11DFCDC5" w14:textId="77777777" w:rsidR="007E30FB" w:rsidRDefault="00F91709">
      <w:pPr>
        <w:pStyle w:val="Heading2"/>
      </w:pPr>
      <w:r>
        <w:t>16. Which Git branching strategies have you used?</w:t>
      </w:r>
    </w:p>
    <w:p w14:paraId="51E5B557" w14:textId="77777777" w:rsidR="007E30FB" w:rsidRDefault="00F91709">
      <w:r>
        <w:t>- Git Flow: Feature, develop, release, hotfix branches</w:t>
      </w:r>
      <w:r>
        <w:br/>
        <w:t>- GitHub Flow: Feature branches + pull requests to main</w:t>
      </w:r>
      <w:r>
        <w:br/>
        <w:t>- Trunk-based development: Short-lived branches, frequent merges to main</w:t>
      </w:r>
    </w:p>
    <w:p w14:paraId="746A9BFA" w14:textId="77777777" w:rsidR="007E30FB" w:rsidRDefault="00F91709">
      <w:pPr>
        <w:pStyle w:val="Heading2"/>
      </w:pPr>
      <w:r>
        <w:t>17. What deployment strategies have you worked with?</w:t>
      </w:r>
    </w:p>
    <w:p w14:paraId="38EEA9B3" w14:textId="77777777" w:rsidR="007E30FB" w:rsidRDefault="00F91709">
      <w:r>
        <w:t>- Blue-Green Deployment</w:t>
      </w:r>
      <w:r>
        <w:br/>
        <w:t>- Canary Releases</w:t>
      </w:r>
      <w:r>
        <w:br/>
        <w:t>- Rolling Updates</w:t>
      </w:r>
      <w:r>
        <w:br/>
        <w:t>- Recreate Strategy</w:t>
      </w:r>
      <w:r>
        <w:br/>
        <w:t>- Shadow Deployment</w:t>
      </w:r>
    </w:p>
    <w:sectPr w:rsidR="007E3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006432">
    <w:abstractNumId w:val="8"/>
  </w:num>
  <w:num w:numId="2" w16cid:durableId="681517832">
    <w:abstractNumId w:val="6"/>
  </w:num>
  <w:num w:numId="3" w16cid:durableId="1573930289">
    <w:abstractNumId w:val="5"/>
  </w:num>
  <w:num w:numId="4" w16cid:durableId="1149636137">
    <w:abstractNumId w:val="4"/>
  </w:num>
  <w:num w:numId="5" w16cid:durableId="605430486">
    <w:abstractNumId w:val="7"/>
  </w:num>
  <w:num w:numId="6" w16cid:durableId="1816490844">
    <w:abstractNumId w:val="3"/>
  </w:num>
  <w:num w:numId="7" w16cid:durableId="1160315707">
    <w:abstractNumId w:val="2"/>
  </w:num>
  <w:num w:numId="8" w16cid:durableId="1992522237">
    <w:abstractNumId w:val="1"/>
  </w:num>
  <w:num w:numId="9" w16cid:durableId="33962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30FB"/>
    <w:rsid w:val="00AA1D8D"/>
    <w:rsid w:val="00B47730"/>
    <w:rsid w:val="00CB0664"/>
    <w:rsid w:val="00E115D5"/>
    <w:rsid w:val="00F917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EB252"/>
  <w14:defaultImageDpi w14:val="300"/>
  <w15:docId w15:val="{90ECBE08-5A65-40EE-AD17-367D8BFC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2025-07-11T05:16:00Z</dcterms:created>
  <dcterms:modified xsi:type="dcterms:W3CDTF">2025-07-11T05:16:00Z</dcterms:modified>
  <cp:category/>
</cp:coreProperties>
</file>