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E8015" w14:textId="77777777" w:rsidR="00AC7FE6" w:rsidRDefault="00E212DC">
      <w:pPr>
        <w:pStyle w:val="Heading1"/>
      </w:pPr>
      <w:r>
        <w:t>Chat Transcript</w:t>
      </w:r>
    </w:p>
    <w:p w14:paraId="4D749E57" w14:textId="77777777" w:rsidR="00AC7FE6" w:rsidRDefault="00E212DC">
      <w:pPr>
        <w:pStyle w:val="Heading2"/>
      </w:pPr>
      <w:r>
        <w:t>User</w:t>
      </w:r>
    </w:p>
    <w:p w14:paraId="0DEB3B10" w14:textId="77777777" w:rsidR="00AC7FE6" w:rsidRDefault="00E212DC">
      <w:r>
        <w:t>1) How do you run an Nginx application in Docker?</w:t>
      </w:r>
      <w:r>
        <w:br/>
      </w:r>
      <w:r>
        <w:br/>
        <w:t>2) Do you have experience working with APIs?</w:t>
      </w:r>
      <w:r>
        <w:br/>
      </w:r>
      <w:r>
        <w:br/>
        <w:t>3) You have a Node.js application running on port 8081 – can you write a Dockerfile for it?</w:t>
      </w:r>
      <w:r>
        <w:br/>
      </w:r>
      <w:r>
        <w:br/>
        <w:t>4) Do you have experience with Kubernetes?</w:t>
      </w:r>
      <w:r>
        <w:br/>
      </w:r>
      <w:r>
        <w:br/>
        <w:t>5) Based on the Dockerfile, can you write a Kubernetes Deployment file for the same Node.js app?</w:t>
      </w:r>
      <w:r>
        <w:br/>
      </w:r>
      <w:r>
        <w:br/>
        <w:t>6) How would you rate yourself in Linux?</w:t>
      </w:r>
      <w:r>
        <w:br/>
      </w:r>
      <w:r>
        <w:br/>
        <w:t>7) Can you explain some commonly used Linux commands?</w:t>
      </w:r>
      <w:r>
        <w:br/>
      </w:r>
      <w:r>
        <w:br/>
        <w:t>8) What are the steps to create a VPC Peering connection in AWS?</w:t>
      </w:r>
      <w:r>
        <w:br/>
      </w:r>
      <w:r>
        <w:br/>
        <w:t>9) You have an EC2 instance in a private subnet – how will you access it?</w:t>
      </w:r>
      <w:r>
        <w:br/>
      </w:r>
      <w:r>
        <w:br/>
        <w:t>10) Write a Terraform script to create an EC2 instance and an S3 bucket.</w:t>
      </w:r>
      <w:r>
        <w:br/>
      </w:r>
      <w:r>
        <w:br/>
        <w:t>11) How can you monitor an EC2 instance application using CloudWatch?</w:t>
      </w:r>
    </w:p>
    <w:p w14:paraId="144584EB" w14:textId="77777777" w:rsidR="00AC7FE6" w:rsidRDefault="00E212DC">
      <w:pPr>
        <w:pStyle w:val="Heading2"/>
      </w:pPr>
      <w:r>
        <w:t>Assistant</w:t>
      </w:r>
    </w:p>
    <w:p w14:paraId="4A08F660" w14:textId="77777777" w:rsidR="00AC7FE6" w:rsidRDefault="00E212DC">
      <w:r>
        <w:t>Great set of questions! Let’s go through each one step by step:</w:t>
      </w:r>
      <w:r>
        <w:br/>
      </w:r>
      <w:r>
        <w:br/>
        <w:t>1) How do you run an Nginx application in Docker?</w:t>
      </w:r>
      <w:r>
        <w:br/>
        <w:t>To run Nginx in Docker:</w:t>
      </w:r>
      <w:r>
        <w:br/>
        <w:t>- Create a Dockerfile (optional) if you want to customize Nginx.</w:t>
      </w:r>
      <w:r>
        <w:br/>
        <w:t>- Use the official Nginx image for a quick setup:</w:t>
      </w:r>
      <w:r>
        <w:br/>
        <w:t xml:space="preserve">  docker run --name my-nginx -p 80:80 -d nginx</w:t>
      </w:r>
      <w:r>
        <w:br/>
        <w:t>To serve custom content, mount a volume:</w:t>
      </w:r>
      <w:r>
        <w:br/>
        <w:t xml:space="preserve">  docker run --name my-nginx -p 80:80 -v /path/to/html:/usr/share/nginx/html:ro -d nginx</w:t>
      </w:r>
      <w:r>
        <w:br/>
      </w:r>
      <w:r>
        <w:br/>
        <w:t>2) Do you have experience working with APIs?</w:t>
      </w:r>
      <w:r>
        <w:br/>
        <w:t>Yes, I can help with:</w:t>
      </w:r>
      <w:r>
        <w:br/>
        <w:t>- Designing RESTful APIs</w:t>
      </w:r>
      <w:r>
        <w:br/>
        <w:t>- Consuming APIs using tools like curl, Postman, or in code (Node.js, Python, etc.)</w:t>
      </w:r>
      <w:r>
        <w:br/>
        <w:t>- Securing APIs with tokens, OAuth</w:t>
      </w:r>
      <w:r>
        <w:br/>
      </w:r>
      <w:r>
        <w:lastRenderedPageBreak/>
        <w:t>- Monitoring and logging API usage</w:t>
      </w:r>
      <w:r>
        <w:br/>
      </w:r>
      <w:r>
        <w:br/>
        <w:t>3) Dockerfile for a Node.js application running on port 8081</w:t>
      </w:r>
      <w:r>
        <w:br/>
        <w:t>Here’s a sample Dockerfile:</w:t>
      </w:r>
      <w:r>
        <w:br/>
        <w:t>FROM node:18</w:t>
      </w:r>
      <w:r>
        <w:br/>
        <w:t>WORKDIR /app</w:t>
      </w:r>
      <w:r>
        <w:br/>
        <w:t>COPY package*.json ./</w:t>
      </w:r>
      <w:r>
        <w:br/>
        <w:t>RUN npm install</w:t>
      </w:r>
      <w:r>
        <w:br/>
        <w:t>COPY . .</w:t>
      </w:r>
      <w:r>
        <w:br/>
        <w:t>EXPOSE 8081</w:t>
      </w:r>
      <w:r>
        <w:br/>
        <w:t>CMD ["node", "app.js"]</w:t>
      </w:r>
      <w:r>
        <w:br/>
      </w:r>
      <w:r>
        <w:br/>
        <w:t>4) Do you have experience with Kubernetes?</w:t>
      </w:r>
      <w:r>
        <w:br/>
        <w:t>Yes, I can help with:</w:t>
      </w:r>
      <w:r>
        <w:br/>
        <w:t>- Creating Deployments, Services, ConfigMaps, Secrets</w:t>
      </w:r>
      <w:r>
        <w:br/>
        <w:t>- Helm charts</w:t>
      </w:r>
      <w:r>
        <w:br/>
        <w:t>- Autoscaling and rolling updates</w:t>
      </w:r>
      <w:r>
        <w:br/>
        <w:t>- Monitoring with Prometheus/Grafana</w:t>
      </w:r>
      <w:r>
        <w:br/>
        <w:t>- Troubleshooting pods and networking</w:t>
      </w:r>
      <w:r>
        <w:br/>
      </w:r>
      <w:r>
        <w:br/>
        <w:t>5) Kubernetes Deployment file for the Node.js app</w:t>
      </w:r>
      <w:r>
        <w:br/>
        <w:t>Here’s a basic deployment.yaml:</w:t>
      </w:r>
      <w:r>
        <w:br/>
        <w:t>apiVersion: apps/v1</w:t>
      </w:r>
      <w:r>
        <w:br/>
        <w:t>kind: Deployment</w:t>
      </w:r>
      <w:r>
        <w:br/>
        <w:t>metadata:</w:t>
      </w:r>
      <w:r>
        <w:br/>
        <w:t xml:space="preserve">  name: nodejs-app</w:t>
      </w:r>
      <w:r>
        <w:br/>
        <w:t>spec:</w:t>
      </w:r>
      <w:r>
        <w:br/>
        <w:t xml:space="preserve">  replicas: 2</w:t>
      </w:r>
      <w:r>
        <w:br/>
        <w:t xml:space="preserve">  selector:</w:t>
      </w:r>
      <w:r>
        <w:br/>
        <w:t xml:space="preserve">    matchLabels:</w:t>
      </w:r>
      <w:r>
        <w:br/>
        <w:t xml:space="preserve">      app: nodejs-app</w:t>
      </w:r>
      <w:r>
        <w:br/>
        <w:t xml:space="preserve">  template:</w:t>
      </w:r>
      <w:r>
        <w:br/>
        <w:t xml:space="preserve">    metadata:</w:t>
      </w:r>
      <w:r>
        <w:br/>
        <w:t xml:space="preserve">      labels:</w:t>
      </w:r>
      <w:r>
        <w:br/>
        <w:t xml:space="preserve">        app: nodejs-app</w:t>
      </w:r>
      <w:r>
        <w:br/>
        <w:t xml:space="preserve">    spec:</w:t>
      </w:r>
      <w:r>
        <w:br/>
        <w:t xml:space="preserve">      containers:</w:t>
      </w:r>
      <w:r>
        <w:br/>
        <w:t xml:space="preserve">      - name: nodejs-app</w:t>
      </w:r>
      <w:r>
        <w:br/>
        <w:t xml:space="preserve">        image: your-dockerhub-username/nodejs-app:latest</w:t>
      </w:r>
      <w:r>
        <w:br/>
        <w:t xml:space="preserve">        ports:</w:t>
      </w:r>
      <w:r>
        <w:br/>
        <w:t xml:space="preserve">        - containerPort: 8081</w:t>
      </w:r>
      <w:r>
        <w:br/>
        <w:t>---</w:t>
      </w:r>
      <w:r>
        <w:br/>
        <w:t>apiVersion: v1</w:t>
      </w:r>
      <w:r>
        <w:br/>
      </w:r>
      <w:r>
        <w:lastRenderedPageBreak/>
        <w:t>kind: Service</w:t>
      </w:r>
      <w:r>
        <w:br/>
        <w:t>metadata:</w:t>
      </w:r>
      <w:r>
        <w:br/>
        <w:t xml:space="preserve">  name: nodejs-service</w:t>
      </w:r>
      <w:r>
        <w:br/>
        <w:t>spec:</w:t>
      </w:r>
      <w:r>
        <w:br/>
        <w:t xml:space="preserve">  selector:</w:t>
      </w:r>
      <w:r>
        <w:br/>
        <w:t xml:space="preserve">    app: nodejs-app</w:t>
      </w:r>
      <w:r>
        <w:br/>
        <w:t xml:space="preserve">  ports:</w:t>
      </w:r>
      <w:r>
        <w:br/>
        <w:t xml:space="preserve">    - protocol: TCP</w:t>
      </w:r>
      <w:r>
        <w:br/>
        <w:t xml:space="preserve">      port: 80</w:t>
      </w:r>
      <w:r>
        <w:br/>
        <w:t xml:space="preserve">      targetPort: 8081</w:t>
      </w:r>
      <w:r>
        <w:br/>
        <w:t xml:space="preserve">  type: LoadBalancer</w:t>
      </w:r>
      <w:r>
        <w:br/>
      </w:r>
      <w:r>
        <w:br/>
        <w:t>6) How would you rate yourself in Linux?</w:t>
      </w:r>
      <w:r>
        <w:br/>
        <w:t>I can assist with most Linux tasks including:</w:t>
      </w:r>
      <w:r>
        <w:br/>
        <w:t>- File system navigation</w:t>
      </w:r>
      <w:r>
        <w:br/>
        <w:t>- Process management</w:t>
      </w:r>
      <w:r>
        <w:br/>
        <w:t>- Networking</w:t>
      </w:r>
      <w:r>
        <w:br/>
        <w:t>- Shell scripting</w:t>
      </w:r>
      <w:r>
        <w:br/>
        <w:t>- System administration</w:t>
      </w:r>
      <w:r>
        <w:br/>
      </w:r>
      <w:r>
        <w:br/>
        <w:t>7) Commonly used Linux commands</w:t>
      </w:r>
      <w:r>
        <w:br/>
        <w:t>Here are a few:</w:t>
      </w:r>
      <w:r>
        <w:br/>
        <w:t>- ls – List files</w:t>
      </w:r>
      <w:r>
        <w:br/>
        <w:t>- cd – Change directory</w:t>
      </w:r>
      <w:r>
        <w:br/>
        <w:t>- pwd – Print working directory</w:t>
      </w:r>
      <w:r>
        <w:br/>
        <w:t>- cp, mv, rm – Copy, move, remove files</w:t>
      </w:r>
      <w:r>
        <w:br/>
        <w:t>- top, htop – Monitor processes</w:t>
      </w:r>
      <w:r>
        <w:br/>
        <w:t>- ps, kill – Process management</w:t>
      </w:r>
      <w:r>
        <w:br/>
        <w:t>- chmod, chown – Permissions</w:t>
      </w:r>
      <w:r>
        <w:br/>
        <w:t>- grep, awk, sed – Text processing</w:t>
      </w:r>
      <w:r>
        <w:br/>
        <w:t>- curl, wget – Network requests</w:t>
      </w:r>
      <w:r>
        <w:br/>
        <w:t>- df, du – Disk usage</w:t>
      </w:r>
      <w:r>
        <w:br/>
      </w:r>
      <w:r>
        <w:br/>
        <w:t>8) Steps to create a VPC Peering connection in AWS</w:t>
      </w:r>
      <w:r>
        <w:br/>
        <w:t>1. Go to VPC Dashboard.</w:t>
      </w:r>
      <w:r>
        <w:br/>
        <w:t>2. Click Peering Connections &gt; Create Peering Connection.</w:t>
      </w:r>
      <w:r>
        <w:br/>
        <w:t>3. Choose requester and accepter VPCs.</w:t>
      </w:r>
      <w:r>
        <w:br/>
        <w:t>4. Click Create.</w:t>
      </w:r>
      <w:r>
        <w:br/>
        <w:t>5. Accept the peering request in the accepter VPC.</w:t>
      </w:r>
      <w:r>
        <w:br/>
        <w:t>6. Update route tables in both VPCs.</w:t>
      </w:r>
      <w:r>
        <w:br/>
        <w:t>7. Modify security groups if needed.</w:t>
      </w:r>
      <w:r>
        <w:br/>
      </w:r>
      <w:r>
        <w:br/>
        <w:t>9) Accessing an EC2 instance in a private subnet</w:t>
      </w:r>
      <w:r>
        <w:br/>
      </w:r>
      <w:r>
        <w:lastRenderedPageBreak/>
        <w:t>Options:</w:t>
      </w:r>
      <w:r>
        <w:br/>
        <w:t>- Use a Bastion Host in a public subnet.</w:t>
      </w:r>
      <w:r>
        <w:br/>
        <w:t>- Use Systems Manager (SSM) if the instance has SSM agent and IAM role.</w:t>
      </w:r>
      <w:r>
        <w:br/>
        <w:t>- VPN or Direct Connect to the VPC.</w:t>
      </w:r>
      <w:r>
        <w:br/>
      </w:r>
      <w:r>
        <w:br/>
        <w:t>10) Terraform script to create EC2 and S3 bucket</w:t>
      </w:r>
      <w:r>
        <w:br/>
        <w:t>provider "aws" {</w:t>
      </w:r>
      <w:r>
        <w:br/>
        <w:t xml:space="preserve">  region = "us-east-1"</w:t>
      </w:r>
      <w:r>
        <w:br/>
        <w:t>}</w:t>
      </w:r>
      <w:r>
        <w:br/>
        <w:t>resource "aws_instance" "example" {</w:t>
      </w:r>
      <w:r>
        <w:br/>
        <w:t xml:space="preserve">  ami           = "ami-0c55b159cbfafe1f0"</w:t>
      </w:r>
      <w:r>
        <w:br/>
        <w:t xml:space="preserve">  instance_type = "t2.micro"</w:t>
      </w:r>
      <w:r>
        <w:br/>
        <w:t xml:space="preserve">  tags = {</w:t>
      </w:r>
      <w:r>
        <w:br/>
        <w:t xml:space="preserve">    Name = "ExampleInstance"</w:t>
      </w:r>
      <w:r>
        <w:br/>
        <w:t xml:space="preserve">  }</w:t>
      </w:r>
      <w:r>
        <w:br/>
        <w:t>}</w:t>
      </w:r>
      <w:r>
        <w:br/>
        <w:t>resource "aws_s3_bucket" "example_bucket" {</w:t>
      </w:r>
      <w:r>
        <w:br/>
        <w:t xml:space="preserve">  bucket = "my-unique-bucket-name-12345"</w:t>
      </w:r>
      <w:r>
        <w:br/>
        <w:t xml:space="preserve">  acl    = "private"</w:t>
      </w:r>
      <w:r>
        <w:br/>
        <w:t>}</w:t>
      </w:r>
      <w:r>
        <w:br/>
      </w:r>
      <w:r>
        <w:br/>
        <w:t>11) Monitoring EC2 application using CloudWatch</w:t>
      </w:r>
      <w:r>
        <w:br/>
        <w:t>Steps:</w:t>
      </w:r>
      <w:r>
        <w:br/>
        <w:t>1. Install CloudWatch Agent on EC2.</w:t>
      </w:r>
      <w:r>
        <w:br/>
        <w:t>2. Configure agent to monitor logs, metrics.</w:t>
      </w:r>
      <w:r>
        <w:br/>
        <w:t>3. Use cloudwatch-agent-config.json to define metrics.</w:t>
      </w:r>
      <w:r>
        <w:br/>
        <w:t>4. Start the agent.</w:t>
      </w:r>
      <w:r>
        <w:br/>
        <w:t>5. View metrics and logs in CloudWatch dashboard.</w:t>
      </w:r>
      <w:r>
        <w:br/>
        <w:t>6. Set up Alarms for thresholds.</w:t>
      </w:r>
      <w:r>
        <w:br/>
      </w:r>
      <w:r>
        <w:br/>
        <w:t>Would you like help setting up any of these in your environment?</w:t>
      </w:r>
    </w:p>
    <w:p w14:paraId="7D8F8B46" w14:textId="77777777" w:rsidR="00AA719A" w:rsidRDefault="00AA719A"/>
    <w:p w14:paraId="310DA15D" w14:textId="592F1BA4" w:rsidR="00AA719A" w:rsidRDefault="00AA719A">
      <w:r>
        <w:t>Aws lambda is used to perform quick actions</w:t>
      </w:r>
      <w:r w:rsidR="002425BD">
        <w:t xml:space="preserve"> and small amount of workloads </w:t>
      </w:r>
      <w:r>
        <w:t xml:space="preserve"> where as aws fargate is used </w:t>
      </w:r>
      <w:r w:rsidR="002425BD">
        <w:t>running containers</w:t>
      </w:r>
      <w:r w:rsidR="003210C5">
        <w:t xml:space="preserve"> compute server (takes care of worker node ) eks (master node)</w:t>
      </w:r>
    </w:p>
    <w:p w14:paraId="3071B298" w14:textId="77777777" w:rsidR="00B01DAD" w:rsidRDefault="00B01DAD"/>
    <w:p w14:paraId="09530797" w14:textId="36AE2FEA" w:rsidR="00B01DAD" w:rsidRDefault="00B01DAD">
      <w:r>
        <w:t>Ingress will route the traffic</w:t>
      </w:r>
    </w:p>
    <w:sectPr w:rsidR="00B01D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8639359">
    <w:abstractNumId w:val="8"/>
  </w:num>
  <w:num w:numId="2" w16cid:durableId="125858957">
    <w:abstractNumId w:val="6"/>
  </w:num>
  <w:num w:numId="3" w16cid:durableId="1350721605">
    <w:abstractNumId w:val="5"/>
  </w:num>
  <w:num w:numId="4" w16cid:durableId="585843605">
    <w:abstractNumId w:val="4"/>
  </w:num>
  <w:num w:numId="5" w16cid:durableId="1580211647">
    <w:abstractNumId w:val="7"/>
  </w:num>
  <w:num w:numId="6" w16cid:durableId="1620213363">
    <w:abstractNumId w:val="3"/>
  </w:num>
  <w:num w:numId="7" w16cid:durableId="413090305">
    <w:abstractNumId w:val="2"/>
  </w:num>
  <w:num w:numId="8" w16cid:durableId="94179051">
    <w:abstractNumId w:val="1"/>
  </w:num>
  <w:num w:numId="9" w16cid:durableId="301227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25BD"/>
    <w:rsid w:val="0029639D"/>
    <w:rsid w:val="003210C5"/>
    <w:rsid w:val="00326F90"/>
    <w:rsid w:val="00837142"/>
    <w:rsid w:val="00AA1D8D"/>
    <w:rsid w:val="00AA719A"/>
    <w:rsid w:val="00AC7FE6"/>
    <w:rsid w:val="00B01DAD"/>
    <w:rsid w:val="00B47730"/>
    <w:rsid w:val="00B802AB"/>
    <w:rsid w:val="00CB0664"/>
    <w:rsid w:val="00E212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3B6B9"/>
  <w14:defaultImageDpi w14:val="300"/>
  <w15:docId w15:val="{1066A4DB-A846-421A-9340-952F53A4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4327</TotalTime>
  <Pages>4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Srinath Karkampally</cp:lastModifiedBy>
  <cp:revision>6</cp:revision>
  <dcterms:created xsi:type="dcterms:W3CDTF">2025-07-11T08:53:00Z</dcterms:created>
  <dcterms:modified xsi:type="dcterms:W3CDTF">2025-07-21T06:36:00Z</dcterms:modified>
  <cp:category/>
</cp:coreProperties>
</file>