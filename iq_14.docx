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44BC0" w14:textId="77777777" w:rsidR="007B2193" w:rsidRDefault="003A12A4">
      <w:pPr>
        <w:pStyle w:val="Heading1"/>
      </w:pPr>
      <w:r>
        <w:t>DevOps and Cloud Engineering Q&amp;A</w:t>
      </w:r>
    </w:p>
    <w:p w14:paraId="619ABEF8" w14:textId="77777777" w:rsidR="007B2193" w:rsidRDefault="003A12A4">
      <w:pPr>
        <w:pStyle w:val="Heading2"/>
      </w:pPr>
      <w:r>
        <w:t>User Questions</w:t>
      </w:r>
    </w:p>
    <w:p w14:paraId="089D0F1B" w14:textId="77777777" w:rsidR="007B2193" w:rsidRDefault="003A12A4">
      <w:r>
        <w:t>1. You’ve got an app running in one AWS account that needs to access an S3 bucket in another account. How would you set that up securely?</w:t>
      </w:r>
      <w:r>
        <w:br/>
        <w:t>2. Can you write a Dockerfile for a Node.js app using multi-stage builds — just something you’d actually use in a real project?</w:t>
      </w:r>
      <w:r>
        <w:br/>
        <w:t>3. Suppose your Terraform state file gets corrupted or out of sync. What steps would you take to recover from that?</w:t>
      </w:r>
      <w:r>
        <w:br/>
        <w:t>4. You have an EC2 in a private subnet and can’t use a NAT Gateway. How else can it reach the internet for updates or downloads?</w:t>
      </w:r>
      <w:r>
        <w:br/>
        <w:t>5. A container has crashed or exited suddenly — how would you go about figuring out what went wrong?</w:t>
      </w:r>
      <w:r>
        <w:br/>
        <w:t>6. There’s an existing AWS VPC create</w:t>
      </w:r>
      <w:r>
        <w:t>d manually, but now you want to manage it through Terraform. How would you import it and make sure nothing breaks?</w:t>
      </w:r>
      <w:r>
        <w:br/>
        <w:t>7. How would you roll out blue-green deployments in a Kubernetes cluster? What would that look like in practice?</w:t>
      </w:r>
      <w:r>
        <w:br/>
        <w:t>8. When using Terraform, how do you manage sensitive values like secrets or API keys without hardcoding them?</w:t>
      </w:r>
      <w:r>
        <w:br/>
        <w:t>9. In a Dockerfile, what’s the practical difference between using COPY and ADD? When would you prefer one over the other?</w:t>
      </w:r>
      <w:r>
        <w:br/>
        <w:t>10. If you had to create resources across two differ</w:t>
      </w:r>
      <w:r>
        <w:t>ent AWS accounts using Terraform, how would you set that up?</w:t>
      </w:r>
    </w:p>
    <w:p w14:paraId="0C593E93" w14:textId="77777777" w:rsidR="007B2193" w:rsidRDefault="003A12A4">
      <w:pPr>
        <w:pStyle w:val="Heading2"/>
      </w:pPr>
      <w:r>
        <w:t>Assistant Answers</w:t>
      </w:r>
    </w:p>
    <w:p w14:paraId="56C256FB" w14:textId="77777777" w:rsidR="007B2193" w:rsidRDefault="003A12A4">
      <w:pPr>
        <w:pStyle w:val="Heading3"/>
      </w:pPr>
      <w:r>
        <w:t>1. Cross-Account S3 Access (Securely)</w:t>
      </w:r>
    </w:p>
    <w:p w14:paraId="788FC342" w14:textId="77777777" w:rsidR="007B2193" w:rsidRDefault="003A12A4">
      <w:r>
        <w:t>To allow an app in Account A to access an S3 bucket in Account B:</w:t>
      </w:r>
      <w:r>
        <w:br/>
        <w:t>- Bucket Policy in Account B: Grant access to the IAM role or user from Account A.</w:t>
      </w:r>
      <w:r>
        <w:br/>
        <w:t>- IAM Role in Account A: Use an IAM role with permissions to access the bucket.</w:t>
      </w:r>
      <w:r>
        <w:br/>
        <w:t>- Best Practice: Use resource-based policies on the S3 bucket and assume-role if needed.</w:t>
      </w:r>
      <w:r>
        <w:br/>
      </w:r>
      <w:r>
        <w:br/>
        <w:t>Example bucket policy:</w:t>
      </w:r>
      <w:r>
        <w:br/>
        <w:t>{</w:t>
      </w:r>
      <w:r>
        <w:br/>
        <w:t xml:space="preserve">  "Effect": "Allow",</w:t>
      </w:r>
      <w:r>
        <w:br/>
        <w:t xml:space="preserve">  "Principal": {</w:t>
      </w:r>
      <w:r>
        <w:br/>
        <w:t xml:space="preserve">    "AWS": "arn:aws:iam::ACCOUNT_A_ID:role/RoleName"</w:t>
      </w:r>
      <w:r>
        <w:br/>
        <w:t xml:space="preserve">  },</w:t>
      </w:r>
      <w:r>
        <w:br/>
        <w:t xml:space="preserve">  "Action": "s3:GetObject",</w:t>
      </w:r>
      <w:r>
        <w:br/>
        <w:t xml:space="preserve">  "Resource": "arn:aws:s3:::bucket-name/*"</w:t>
      </w:r>
      <w:r>
        <w:br/>
        <w:t>}</w:t>
      </w:r>
    </w:p>
    <w:p w14:paraId="3E42A048" w14:textId="77777777" w:rsidR="007B2193" w:rsidRDefault="003A12A4">
      <w:pPr>
        <w:pStyle w:val="Heading3"/>
      </w:pPr>
      <w:r>
        <w:lastRenderedPageBreak/>
        <w:t>2. Dockerfile for Node.js App (Multi-Stage Build)</w:t>
      </w:r>
    </w:p>
    <w:p w14:paraId="1D0BB3D0" w14:textId="77777777" w:rsidR="007B2193" w:rsidRDefault="003A12A4">
      <w:r>
        <w:t># Stage 1: Build</w:t>
      </w:r>
      <w:r>
        <w:br/>
        <w:t>FROM node:18 AS builder</w:t>
      </w:r>
      <w:r>
        <w:br/>
        <w:t>WORKDIR /app</w:t>
      </w:r>
      <w:r>
        <w:br/>
        <w:t>COPY package*.json ./</w:t>
      </w:r>
      <w:r>
        <w:br/>
        <w:t>RUN npm install</w:t>
      </w:r>
      <w:r>
        <w:br/>
        <w:t>COPY . .</w:t>
      </w:r>
      <w:r>
        <w:br/>
        <w:t>RUN npm run build</w:t>
      </w:r>
      <w:r>
        <w:br/>
      </w:r>
      <w:r>
        <w:br/>
        <w:t># Stage 2: Production</w:t>
      </w:r>
      <w:r>
        <w:br/>
        <w:t>FROM node:18-alpine</w:t>
      </w:r>
      <w:r>
        <w:br/>
        <w:t>WORKDIR /app</w:t>
      </w:r>
      <w:r>
        <w:br/>
        <w:t>COPY --from=builder /app/dist ./dist</w:t>
      </w:r>
      <w:r>
        <w:br/>
        <w:t>COPY --from=builder /app/package*.json ./</w:t>
      </w:r>
      <w:r>
        <w:br/>
        <w:t>RUN npm install --omit=dev</w:t>
      </w:r>
      <w:r>
        <w:br/>
        <w:t>CMD ["node", "dist/index.js"]</w:t>
      </w:r>
    </w:p>
    <w:p w14:paraId="64FDFB3E" w14:textId="77777777" w:rsidR="007B2193" w:rsidRDefault="003A12A4">
      <w:pPr>
        <w:pStyle w:val="Heading3"/>
      </w:pPr>
      <w:r>
        <w:t>3. Recovering Corrupted Terraform State</w:t>
      </w:r>
    </w:p>
    <w:p w14:paraId="7E9C5AB4" w14:textId="77777777" w:rsidR="007B2193" w:rsidRDefault="003A12A4">
      <w:r>
        <w:t>Steps:</w:t>
      </w:r>
      <w:r>
        <w:br/>
        <w:t>1. Backup the corrupted state file.</w:t>
      </w:r>
      <w:r>
        <w:br/>
        <w:t>2. Try `terraform state pull` to get the latest state.</w:t>
      </w:r>
      <w:r>
        <w:br/>
        <w:t>3. Use `terraform refresh` to sync resources with the actual infrastructure.</w:t>
      </w:r>
      <w:r>
        <w:br/>
        <w:t>4. If needed, manually fix the state using `terraform state` commands or recreate it using `terraform import`.</w:t>
      </w:r>
    </w:p>
    <w:p w14:paraId="4F509BC8" w14:textId="77777777" w:rsidR="007B2193" w:rsidRDefault="003A12A4">
      <w:pPr>
        <w:pStyle w:val="Heading3"/>
      </w:pPr>
      <w:r>
        <w:t>4. EC2 in Private Subnet Without NAT Gateway</w:t>
      </w:r>
    </w:p>
    <w:p w14:paraId="6275332D" w14:textId="77777777" w:rsidR="007B2193" w:rsidRDefault="003A12A4">
      <w:r>
        <w:t>Alternatives:</w:t>
      </w:r>
      <w:r>
        <w:br/>
        <w:t>- VPC Interface Endpoint: For AWS services like S3, DynamoDB.</w:t>
      </w:r>
      <w:r>
        <w:br/>
        <w:t>- Proxy Server in a public subnet.</w:t>
      </w:r>
      <w:r>
        <w:br/>
        <w:t>- Systems Manager (SSM): Use Session Manager or SSM Agent to run commands or download updates.</w:t>
      </w:r>
    </w:p>
    <w:p w14:paraId="4539384A" w14:textId="77777777" w:rsidR="007B2193" w:rsidRDefault="003A12A4">
      <w:pPr>
        <w:pStyle w:val="Heading3"/>
      </w:pPr>
      <w:r>
        <w:t>5. Diagnosing Crashed Container</w:t>
      </w:r>
    </w:p>
    <w:p w14:paraId="3F313AC9" w14:textId="77777777" w:rsidR="007B2193" w:rsidRDefault="003A12A4">
      <w:r>
        <w:t>Steps:</w:t>
      </w:r>
      <w:r>
        <w:br/>
        <w:t>1. Run `docker logs &lt;container&gt;` to check logs.</w:t>
      </w:r>
      <w:r>
        <w:br/>
        <w:t>2. Use `docker inspect &lt;container&gt;` for metadata and exit codes.</w:t>
      </w:r>
      <w:r>
        <w:br/>
        <w:t>3. Check resource limits (memory, CPU).</w:t>
      </w:r>
      <w:r>
        <w:br/>
        <w:t>4. Review health checks and entrypoint scripts.</w:t>
      </w:r>
      <w:r>
        <w:br/>
        <w:t>5. If using Kubernetes, check `kubectl describe pod` and `kubectl logs`.</w:t>
      </w:r>
    </w:p>
    <w:p w14:paraId="5EA90AEF" w14:textId="77777777" w:rsidR="007B2193" w:rsidRDefault="003A12A4">
      <w:pPr>
        <w:pStyle w:val="Heading3"/>
      </w:pPr>
      <w:r>
        <w:t>6. Importing Existing VPC into Terraform</w:t>
      </w:r>
    </w:p>
    <w:p w14:paraId="16154B78" w14:textId="77777777" w:rsidR="007B2193" w:rsidRDefault="003A12A4">
      <w:r>
        <w:t>Steps:</w:t>
      </w:r>
      <w:r>
        <w:br/>
        <w:t>1. Use `terraform import` to bring the VPC into state:</w:t>
      </w:r>
      <w:r>
        <w:br/>
        <w:t xml:space="preserve">   terraform import aws_vpc.main vpc-xxxxxx</w:t>
      </w:r>
      <w:r>
        <w:br/>
      </w:r>
      <w:r>
        <w:lastRenderedPageBreak/>
        <w:t>2. Write matching Terraform configuration.</w:t>
      </w:r>
      <w:r>
        <w:br/>
        <w:t>3. Run `terraform plan` to ensure no changes are planned.</w:t>
      </w:r>
      <w:r>
        <w:br/>
        <w:t>4. Use `terraform state` commands to manage dependencies.</w:t>
      </w:r>
    </w:p>
    <w:p w14:paraId="49FCE980" w14:textId="77777777" w:rsidR="007B2193" w:rsidRDefault="003A12A4">
      <w:pPr>
        <w:pStyle w:val="Heading3"/>
      </w:pPr>
      <w:r>
        <w:t>7. Blue-Green Deployment in Kubernetes</w:t>
      </w:r>
    </w:p>
    <w:p w14:paraId="0696A21B" w14:textId="77777777" w:rsidR="007B2193" w:rsidRDefault="003A12A4">
      <w:r>
        <w:t>Approach:</w:t>
      </w:r>
      <w:r>
        <w:br/>
        <w:t>- Deploy two versions: blue (current) and green (new).</w:t>
      </w:r>
      <w:r>
        <w:br/>
        <w:t>- Use a Service to switch traffic between them.</w:t>
      </w:r>
      <w:r>
        <w:br/>
        <w:t>- Can use tools like Argo Rollouts or Flagger for automation.</w:t>
      </w:r>
      <w:r>
        <w:br/>
      </w:r>
      <w:r>
        <w:br/>
        <w:t>Example:</w:t>
      </w:r>
      <w:r>
        <w:br/>
        <w:t>apiVersion: v1</w:t>
      </w:r>
      <w:r>
        <w:br/>
        <w:t>kind: Service</w:t>
      </w:r>
      <w:r>
        <w:br/>
        <w:t>spec:</w:t>
      </w:r>
      <w:r>
        <w:br/>
        <w:t xml:space="preserve">  selector:</w:t>
      </w:r>
      <w:r>
        <w:br/>
        <w:t xml:space="preserve">    app: green</w:t>
      </w:r>
    </w:p>
    <w:p w14:paraId="5BD587AD" w14:textId="77777777" w:rsidR="007B2193" w:rsidRDefault="003A12A4">
      <w:pPr>
        <w:pStyle w:val="Heading3"/>
      </w:pPr>
      <w:r>
        <w:t>8. Managing Secrets in Terraform</w:t>
      </w:r>
    </w:p>
    <w:p w14:paraId="29C2D596" w14:textId="77777777" w:rsidR="007B2193" w:rsidRDefault="003A12A4">
      <w:r>
        <w:t>Best practices:</w:t>
      </w:r>
      <w:r>
        <w:br/>
        <w:t>- Use Terraform variables with `sensitive = true`.</w:t>
      </w:r>
      <w:r>
        <w:br/>
        <w:t>- Store secrets in AWS Secrets Manager, Vault, or SSM Parameter Store.</w:t>
      </w:r>
      <w:r>
        <w:br/>
        <w:t>- Use terraform-provider plugins to fetch secrets dynamically.</w:t>
      </w:r>
      <w:r>
        <w:br/>
        <w:t>- Avoid hardcoding in .tf files or state.</w:t>
      </w:r>
    </w:p>
    <w:p w14:paraId="328897E3" w14:textId="77777777" w:rsidR="007B2193" w:rsidRDefault="003A12A4">
      <w:pPr>
        <w:pStyle w:val="Heading3"/>
      </w:pPr>
      <w:r>
        <w:t>9. COPY vs ADD in Dockerfile</w:t>
      </w:r>
    </w:p>
    <w:p w14:paraId="3D37A260" w14:textId="77777777" w:rsidR="007B2193" w:rsidRDefault="003A12A4">
      <w:r>
        <w:t>- COPY: Simple file copy. Preferred for clarity and performance.</w:t>
      </w:r>
      <w:r>
        <w:br/>
        <w:t>- ADD: Can extract archives and fetch remote URLs (not recommended).</w:t>
      </w:r>
      <w:r>
        <w:br/>
        <w:t>Use COPY unless you need ADD’s extra features.</w:t>
      </w:r>
    </w:p>
    <w:p w14:paraId="1A5D1E96" w14:textId="77777777" w:rsidR="007B2193" w:rsidRDefault="003A12A4">
      <w:pPr>
        <w:pStyle w:val="Heading3"/>
      </w:pPr>
      <w:r>
        <w:t>10. Terraform Across Multiple AWS Accounts</w:t>
      </w:r>
    </w:p>
    <w:p w14:paraId="016B0E94" w14:textId="77777777" w:rsidR="007B2193" w:rsidRDefault="003A12A4">
      <w:r>
        <w:t>Approach:</w:t>
      </w:r>
      <w:r>
        <w:br/>
        <w:t>- Use multiple provider blocks with aliases:</w:t>
      </w:r>
      <w:r>
        <w:br/>
      </w:r>
      <w:r>
        <w:br/>
        <w:t>provider "aws" {</w:t>
      </w:r>
      <w:r>
        <w:br/>
        <w:t xml:space="preserve">  alias  = "account_a"</w:t>
      </w:r>
      <w:r>
        <w:br/>
        <w:t xml:space="preserve">  region = "us-east-1"</w:t>
      </w:r>
      <w:r>
        <w:br/>
        <w:t xml:space="preserve">  profile = "account-a-profile"</w:t>
      </w:r>
      <w:r>
        <w:br/>
        <w:t>}</w:t>
      </w:r>
      <w:r>
        <w:br/>
      </w:r>
      <w:r>
        <w:br/>
        <w:t>provider "aws" {</w:t>
      </w:r>
      <w:r>
        <w:br/>
        <w:t xml:space="preserve">  alias  = "account_b"</w:t>
      </w:r>
      <w:r>
        <w:br/>
        <w:t xml:space="preserve">  region = "us-east-1"</w:t>
      </w:r>
      <w:r>
        <w:br/>
        <w:t xml:space="preserve">  profile = "account-b-profile"</w:t>
      </w:r>
      <w:r>
        <w:br/>
        <w:t>}</w:t>
      </w:r>
      <w:r>
        <w:br/>
      </w:r>
      <w:r>
        <w:lastRenderedPageBreak/>
        <w:br/>
        <w:t xml:space="preserve">- Assign resources to the correct provider using `provider = </w:t>
      </w:r>
      <w:proofErr w:type="spellStart"/>
      <w:r>
        <w:t>aws.account_a</w:t>
      </w:r>
      <w:proofErr w:type="spellEnd"/>
      <w:r>
        <w:t>`.</w:t>
      </w:r>
    </w:p>
    <w:p w14:paraId="733A4323" w14:textId="77777777" w:rsidR="003A12A4" w:rsidRDefault="003A12A4"/>
    <w:p w14:paraId="1BB95278" w14:textId="77777777" w:rsidR="003A12A4" w:rsidRDefault="003A12A4"/>
    <w:p w14:paraId="5BD415A1" w14:textId="77777777" w:rsidR="003A12A4" w:rsidRDefault="003A12A4" w:rsidP="003A12A4">
      <w:pPr>
        <w:pStyle w:val="Heading1"/>
      </w:pPr>
      <w:r>
        <w:t>Chat History</w:t>
      </w:r>
    </w:p>
    <w:p w14:paraId="724EA01F" w14:textId="77777777" w:rsidR="003A12A4" w:rsidRDefault="003A12A4" w:rsidP="003A12A4">
      <w:r>
        <w:t>User:</w:t>
      </w:r>
      <w:r>
        <w:br/>
        <w:t>11. Imagine you have a PHP app in a Docker container that needs MySQL credentials — how would you pass those securely?</w:t>
      </w:r>
      <w:r>
        <w:br/>
        <w:t>12. If someone manually changed an S3 bucket policy that was originally created with Terraform, how would you deal with that kind of drift?</w:t>
      </w:r>
      <w:r>
        <w:br/>
        <w:t>13. How do you enforce rules in Kubernetes to control which pods can talk to each other?</w:t>
      </w:r>
      <w:r>
        <w:br/>
        <w:t>14. Could you write a small Python script that backs up all files older than 30 days from a folder?</w:t>
      </w:r>
      <w:r>
        <w:br/>
        <w:t>15. If your team is seeing a spike in cloud costs, how would you go about figuring out why — and cutting cost without hurting performance?</w:t>
      </w:r>
      <w:r>
        <w:br/>
        <w:t>16. Say you want to serve users in different countries using AWS. How would you route traffic based on user location?</w:t>
      </w:r>
      <w:r>
        <w:br/>
        <w:t xml:space="preserve">17. You’re </w:t>
      </w:r>
      <w:proofErr w:type="gramStart"/>
      <w:r>
        <w:t>on-call</w:t>
      </w:r>
      <w:proofErr w:type="gramEnd"/>
      <w:r>
        <w:t>. A production Kubernetes cluster is a mess — pods aren’t pulling images, some are getting evicted, and users are seeing errors. How do you troubleshoot this, and how would you prevent it next time?</w:t>
      </w:r>
    </w:p>
    <w:p w14:paraId="4D61AEE9" w14:textId="77777777" w:rsidR="003A12A4" w:rsidRDefault="003A12A4" w:rsidP="003A12A4">
      <w:r>
        <w:t>Assistant:</w:t>
      </w:r>
      <w:r>
        <w:br/>
        <w:t>Great set of questions! Let’s tackle each one step-by-step:</w:t>
      </w:r>
      <w:r>
        <w:br/>
      </w:r>
      <w:r>
        <w:br/>
        <w:t>---</w:t>
      </w:r>
    </w:p>
    <w:p w14:paraId="377FFEFB" w14:textId="77777777" w:rsidR="003A12A4" w:rsidRDefault="003A12A4" w:rsidP="003A12A4">
      <w:r>
        <w:t>Assistant:</w:t>
      </w:r>
      <w:r>
        <w:br/>
        <w:t>11. Securely Passing MySQL Credentials to a PHP App in Docker</w:t>
      </w:r>
      <w:r>
        <w:br/>
        <w:t>Use Docker secrets or environment variables managed securely:</w:t>
      </w:r>
      <w:r>
        <w:br/>
        <w:t>- Docker Secrets (recommended for Swarm mode):</w:t>
      </w:r>
      <w:r>
        <w:br/>
        <w:t xml:space="preserve">  - Store credentials in a secret file.</w:t>
      </w:r>
      <w:r>
        <w:br/>
        <w:t xml:space="preserve">  - Use `docker secret create` to add it.</w:t>
      </w:r>
      <w:r>
        <w:br/>
        <w:t xml:space="preserve">  - Reference it in your service definition.</w:t>
      </w:r>
      <w:r>
        <w:br/>
        <w:t>- Environment Variables:</w:t>
      </w:r>
      <w:r>
        <w:br/>
        <w:t xml:space="preserve">  - Use `.env` files (not committed to version control).</w:t>
      </w:r>
      <w:r>
        <w:br/>
        <w:t xml:space="preserve">  - Use a secrets manager like AWS Secrets Manager or </w:t>
      </w:r>
      <w:proofErr w:type="spellStart"/>
      <w:r>
        <w:t>HashiCorp</w:t>
      </w:r>
      <w:proofErr w:type="spellEnd"/>
      <w:r>
        <w:t xml:space="preserve"> Vault to inject them securely.</w:t>
      </w:r>
    </w:p>
    <w:p w14:paraId="4465B0F6" w14:textId="77777777" w:rsidR="003A12A4" w:rsidRDefault="003A12A4" w:rsidP="003A12A4">
      <w:r>
        <w:t>Assistant:</w:t>
      </w:r>
      <w:r>
        <w:br/>
        <w:t>12. Handling Terraform Drift (e.g., S3 Bucket Policy Changed Manually)</w:t>
      </w:r>
      <w:r>
        <w:br/>
        <w:t>- Run `terraform plan` to detect drift.</w:t>
      </w:r>
      <w:r>
        <w:br/>
      </w:r>
      <w:r>
        <w:lastRenderedPageBreak/>
        <w:t>- Use `terraform apply` to revert changes if Terraform config is correct.</w:t>
      </w:r>
      <w:r>
        <w:br/>
        <w:t>- To prevent future drift:</w:t>
      </w:r>
      <w:r>
        <w:br/>
        <w:t xml:space="preserve">  - Implement CI/CD pipelines with automated `terraform plan` checks.</w:t>
      </w:r>
      <w:r>
        <w:br/>
        <w:t xml:space="preserve">  - Use IAM policies to restrict manual changes.</w:t>
      </w:r>
      <w:r>
        <w:br/>
        <w:t xml:space="preserve">  - Enable Terraform Cloud or State Locking to monitor and alert on drift.</w:t>
      </w:r>
    </w:p>
    <w:p w14:paraId="0C4295AD" w14:textId="77777777" w:rsidR="003A12A4" w:rsidRDefault="003A12A4" w:rsidP="003A12A4">
      <w:r>
        <w:t>Assistant:</w:t>
      </w:r>
      <w:r>
        <w:br/>
        <w:t>13. Enforcing Pod Communication Rules in Kubernetes</w:t>
      </w:r>
      <w:r>
        <w:br/>
        <w:t>Use Network Policies:</w:t>
      </w:r>
      <w:r>
        <w:br/>
        <w:t>- Define policies using `</w:t>
      </w:r>
      <w:proofErr w:type="spellStart"/>
      <w:r>
        <w:t>NetworkPolicy</w:t>
      </w:r>
      <w:proofErr w:type="spellEnd"/>
      <w:r>
        <w:t>` resources.</w:t>
      </w:r>
      <w:r>
        <w:br/>
        <w:t>- Example: Allow traffic only from specific namespaces or labels.</w:t>
      </w:r>
      <w:r>
        <w:br/>
        <w:t>- Requires a compatible CNI plugin (e.g., Calico, Cilium).</w:t>
      </w:r>
    </w:p>
    <w:p w14:paraId="7174CC2F" w14:textId="77777777" w:rsidR="003A12A4" w:rsidRDefault="003A12A4" w:rsidP="003A12A4">
      <w:r>
        <w:t>Assistant:</w:t>
      </w:r>
      <w:r>
        <w:br/>
        <w:t>14. Python Script to Back Up Files Older Than 30 Days</w:t>
      </w:r>
      <w:r>
        <w:br/>
        <w:t>Here’s a Python script that backs up files older than 30 days from a source folder to a backup folder:</w:t>
      </w:r>
      <w:r>
        <w:br/>
        <w:t xml:space="preserve">import </w:t>
      </w:r>
      <w:proofErr w:type="spellStart"/>
      <w:r>
        <w:t>os</w:t>
      </w:r>
      <w:proofErr w:type="spellEnd"/>
      <w:r>
        <w:br/>
        <w:t xml:space="preserve">import </w:t>
      </w:r>
      <w:proofErr w:type="spellStart"/>
      <w:r>
        <w:t>shutil</w:t>
      </w:r>
      <w:proofErr w:type="spellEnd"/>
      <w:r>
        <w:br/>
        <w:t>import time</w:t>
      </w:r>
      <w:r>
        <w:br/>
      </w:r>
      <w:r>
        <w:br/>
      </w:r>
      <w:proofErr w:type="spellStart"/>
      <w:r>
        <w:t>source_dir</w:t>
      </w:r>
      <w:proofErr w:type="spellEnd"/>
      <w:r>
        <w:t xml:space="preserve"> = '/your/source/folder'</w:t>
      </w:r>
      <w:r>
        <w:br/>
      </w:r>
      <w:proofErr w:type="spellStart"/>
      <w:r>
        <w:t>backup_dir</w:t>
      </w:r>
      <w:proofErr w:type="spellEnd"/>
      <w:r>
        <w:t xml:space="preserve"> = '/your/backup/folder'</w:t>
      </w:r>
      <w:r>
        <w:br/>
      </w:r>
      <w:proofErr w:type="spellStart"/>
      <w:r>
        <w:t>os.makedirs</w:t>
      </w:r>
      <w:proofErr w:type="spellEnd"/>
      <w:r>
        <w:t>(</w:t>
      </w:r>
      <w:proofErr w:type="spellStart"/>
      <w:r>
        <w:t>backup_dir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  <w:r>
        <w:br/>
        <w:t xml:space="preserve">threshold = </w:t>
      </w:r>
      <w:proofErr w:type="spellStart"/>
      <w:r>
        <w:t>time.time</w:t>
      </w:r>
      <w:proofErr w:type="spellEnd"/>
      <w:r>
        <w:t>() - 30 * 86400</w:t>
      </w:r>
      <w:r>
        <w:br/>
        <w:t xml:space="preserve">for filename in </w:t>
      </w:r>
      <w:proofErr w:type="spellStart"/>
      <w:r>
        <w:t>os.listdir</w:t>
      </w:r>
      <w:proofErr w:type="spellEnd"/>
      <w:r>
        <w:t>(</w:t>
      </w:r>
      <w:proofErr w:type="spellStart"/>
      <w:r>
        <w:t>source_dir</w:t>
      </w:r>
      <w:proofErr w:type="spellEnd"/>
      <w:r>
        <w:t>):</w:t>
      </w:r>
      <w:r>
        <w:br/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source_dir</w:t>
      </w:r>
      <w:proofErr w:type="spellEnd"/>
      <w:r>
        <w:t>, filename)</w:t>
      </w:r>
      <w:r>
        <w:br/>
        <w:t xml:space="preserve">    if </w:t>
      </w:r>
      <w:proofErr w:type="spellStart"/>
      <w:r>
        <w:t>os.path.isfile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and </w:t>
      </w:r>
      <w:proofErr w:type="spellStart"/>
      <w:r>
        <w:t>os.path.getmtime</w:t>
      </w:r>
      <w:proofErr w:type="spellEnd"/>
      <w:r>
        <w:t>(</w:t>
      </w:r>
      <w:proofErr w:type="spellStart"/>
      <w:r>
        <w:t>file_path</w:t>
      </w:r>
      <w:proofErr w:type="spellEnd"/>
      <w:r>
        <w:t>) &lt; threshold:</w:t>
      </w:r>
      <w:r>
        <w:br/>
        <w:t xml:space="preserve">        shutil.copy2(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backup_dir</w:t>
      </w:r>
      <w:proofErr w:type="spellEnd"/>
      <w:r>
        <w:t>)</w:t>
      </w:r>
      <w:r>
        <w:br/>
        <w:t xml:space="preserve">        print(</w:t>
      </w:r>
      <w:proofErr w:type="spellStart"/>
      <w:r>
        <w:t>f"Backed</w:t>
      </w:r>
      <w:proofErr w:type="spellEnd"/>
      <w:r>
        <w:t xml:space="preserve"> up: {filename}")</w:t>
      </w:r>
    </w:p>
    <w:p w14:paraId="28CA2C13" w14:textId="77777777" w:rsidR="003A12A4" w:rsidRDefault="003A12A4" w:rsidP="003A12A4">
      <w:r>
        <w:t>Assistant:</w:t>
      </w:r>
      <w:r>
        <w:br/>
        <w:t>15. Investigating and Reducing Cloud Cost Spikes</w:t>
      </w:r>
      <w:r>
        <w:br/>
        <w:t>1. Identify the Spike:</w:t>
      </w:r>
      <w:r>
        <w:br/>
        <w:t xml:space="preserve">   - Use AWS Cost Explorer, Azure Cost Management, or GCP Billing Reports.</w:t>
      </w:r>
      <w:r>
        <w:br/>
        <w:t xml:space="preserve">   - Look for services, regions, or accounts with unusual increases.</w:t>
      </w:r>
      <w:r>
        <w:br/>
        <w:t>2. Analyze Usage:</w:t>
      </w:r>
      <w:r>
        <w:br/>
        <w:t xml:space="preserve">   - Check for unused or underutilized resources.</w:t>
      </w:r>
      <w:r>
        <w:br/>
        <w:t xml:space="preserve">   - Data transfer spikes.</w:t>
      </w:r>
      <w:r>
        <w:br/>
        <w:t xml:space="preserve">   - Autoscaling misconfigurations.</w:t>
      </w:r>
      <w:r>
        <w:br/>
        <w:t xml:space="preserve">3. </w:t>
      </w:r>
      <w:proofErr w:type="gramStart"/>
      <w:r>
        <w:t>Take Action</w:t>
      </w:r>
      <w:proofErr w:type="gramEnd"/>
      <w:r>
        <w:t>:</w:t>
      </w:r>
      <w:r>
        <w:br/>
        <w:t xml:space="preserve">   - Right-size instances.</w:t>
      </w:r>
      <w:r>
        <w:br/>
        <w:t xml:space="preserve">   - Use Reserved Instances or Savings Plans.</w:t>
      </w:r>
      <w:r>
        <w:br/>
      </w:r>
      <w:r>
        <w:lastRenderedPageBreak/>
        <w:t xml:space="preserve">   - Implement budgets and alerts.</w:t>
      </w:r>
      <w:r>
        <w:br/>
        <w:t xml:space="preserve">   - Use serverless or spot instances where appropriate.</w:t>
      </w:r>
    </w:p>
    <w:p w14:paraId="6F099843" w14:textId="77777777" w:rsidR="003A12A4" w:rsidRDefault="003A12A4" w:rsidP="003A12A4">
      <w:r>
        <w:t>Assistant:</w:t>
      </w:r>
      <w:r>
        <w:br/>
        <w:t>16. Routing Traffic Based on User Location in AWS</w:t>
      </w:r>
      <w:r>
        <w:br/>
        <w:t>Use Amazon Route 53 Geolocation Routing:</w:t>
      </w:r>
      <w:r>
        <w:br/>
        <w:t>- Create a hosted zone and define geolocation routing policies.</w:t>
      </w:r>
      <w:r>
        <w:br/>
        <w:t>- Route users to the nearest region or edge location.</w:t>
      </w:r>
      <w:r>
        <w:br/>
        <w:t>- Combine with CloudFront for caching and latency-based routing.</w:t>
      </w:r>
    </w:p>
    <w:p w14:paraId="5E23277E" w14:textId="77777777" w:rsidR="003A12A4" w:rsidRDefault="003A12A4" w:rsidP="003A12A4">
      <w:r>
        <w:t>Assistant:</w:t>
      </w:r>
      <w:r>
        <w:br/>
        <w:t>17. Troubleshooting a Messy Kubernetes Cluster</w:t>
      </w:r>
      <w:r>
        <w:br/>
        <w:t>Symptoms:</w:t>
      </w:r>
      <w:r>
        <w:br/>
        <w:t xml:space="preserve">- Pods not pulling images → Check image registry access, DNS resolution, </w:t>
      </w:r>
      <w:proofErr w:type="spellStart"/>
      <w:r>
        <w:t>ImagePullSecrets</w:t>
      </w:r>
      <w:proofErr w:type="spellEnd"/>
      <w:r>
        <w:t>.</w:t>
      </w:r>
      <w:r>
        <w:br/>
        <w:t>- Pods getting evicted → Check node disk/memory pressure.</w:t>
      </w:r>
      <w:r>
        <w:br/>
        <w:t>- Users seeing errors → Check logs, events, service health.</w:t>
      </w:r>
      <w:r>
        <w:br/>
        <w:t>Prevention:</w:t>
      </w:r>
      <w:r>
        <w:br/>
        <w:t>- Set up resource requests/limits.</w:t>
      </w:r>
      <w:r>
        <w:br/>
        <w:t xml:space="preserve">- Use </w:t>
      </w:r>
      <w:proofErr w:type="spellStart"/>
      <w:r>
        <w:t>PodDisruptionBudgets</w:t>
      </w:r>
      <w:proofErr w:type="spellEnd"/>
      <w:r>
        <w:t>.</w:t>
      </w:r>
      <w:r>
        <w:br/>
        <w:t>- Monitor with Prometheus + Grafana or Datadog.</w:t>
      </w:r>
      <w:r>
        <w:br/>
        <w:t xml:space="preserve">- Enable Cluster </w:t>
      </w:r>
      <w:proofErr w:type="spellStart"/>
      <w:r>
        <w:t>Autoscaler</w:t>
      </w:r>
      <w:proofErr w:type="spellEnd"/>
      <w:r>
        <w:t xml:space="preserve"> and Eviction policies.</w:t>
      </w:r>
    </w:p>
    <w:p w14:paraId="4B2B6BD1" w14:textId="77777777" w:rsidR="003A12A4" w:rsidRDefault="003A12A4"/>
    <w:p w14:paraId="7D7ADEE6" w14:textId="77777777" w:rsidR="003A12A4" w:rsidRPr="003A12A4" w:rsidRDefault="003A12A4" w:rsidP="003A12A4">
      <w:pPr>
        <w:rPr>
          <w:b/>
          <w:bCs/>
          <w:lang w:val="en-IN"/>
        </w:rPr>
      </w:pPr>
      <w:r w:rsidRPr="003A12A4">
        <w:rPr>
          <w:b/>
          <w:bCs/>
          <w:lang w:val="en-IN"/>
        </w:rPr>
        <w:t>1. What would you do if you were asked to work on a tool or technology you’ve never used before?</w:t>
      </w:r>
    </w:p>
    <w:p w14:paraId="6DC60EEB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t>I’d approach it methodically:</w:t>
      </w:r>
    </w:p>
    <w:p w14:paraId="623746D4" w14:textId="77777777" w:rsidR="003A12A4" w:rsidRPr="003A12A4" w:rsidRDefault="003A12A4" w:rsidP="003A12A4">
      <w:pPr>
        <w:numPr>
          <w:ilvl w:val="0"/>
          <w:numId w:val="10"/>
        </w:numPr>
        <w:rPr>
          <w:lang w:val="en-IN"/>
        </w:rPr>
      </w:pPr>
      <w:r w:rsidRPr="003A12A4">
        <w:rPr>
          <w:lang w:val="en-IN"/>
        </w:rPr>
        <w:t>First, I’d </w:t>
      </w:r>
      <w:r w:rsidRPr="003A12A4">
        <w:rPr>
          <w:b/>
          <w:bCs/>
          <w:lang w:val="en-IN"/>
        </w:rPr>
        <w:t>understand the tool’s role</w:t>
      </w:r>
      <w:r w:rsidRPr="003A12A4">
        <w:rPr>
          <w:lang w:val="en-IN"/>
        </w:rPr>
        <w:t> in the pipeline or infrastructure.</w:t>
      </w:r>
    </w:p>
    <w:p w14:paraId="7DA51DC9" w14:textId="77777777" w:rsidR="003A12A4" w:rsidRPr="003A12A4" w:rsidRDefault="003A12A4" w:rsidP="003A12A4">
      <w:pPr>
        <w:numPr>
          <w:ilvl w:val="0"/>
          <w:numId w:val="10"/>
        </w:numPr>
        <w:rPr>
          <w:lang w:val="en-IN"/>
        </w:rPr>
      </w:pPr>
      <w:r w:rsidRPr="003A12A4">
        <w:rPr>
          <w:lang w:val="en-IN"/>
        </w:rPr>
        <w:t>Then, I’d dive into </w:t>
      </w:r>
      <w:r w:rsidRPr="003A12A4">
        <w:rPr>
          <w:b/>
          <w:bCs/>
          <w:lang w:val="en-IN"/>
        </w:rPr>
        <w:t>official documentation</w:t>
      </w:r>
      <w:r w:rsidRPr="003A12A4">
        <w:rPr>
          <w:lang w:val="en-IN"/>
        </w:rPr>
        <w:t>, tutorials, and community forums.</w:t>
      </w:r>
    </w:p>
    <w:p w14:paraId="4274A201" w14:textId="77777777" w:rsidR="003A12A4" w:rsidRPr="003A12A4" w:rsidRDefault="003A12A4" w:rsidP="003A12A4">
      <w:pPr>
        <w:numPr>
          <w:ilvl w:val="0"/>
          <w:numId w:val="10"/>
        </w:numPr>
        <w:rPr>
          <w:lang w:val="en-IN"/>
        </w:rPr>
      </w:pPr>
      <w:r w:rsidRPr="003A12A4">
        <w:rPr>
          <w:lang w:val="en-IN"/>
        </w:rPr>
        <w:t>I’d set up a </w:t>
      </w:r>
      <w:r w:rsidRPr="003A12A4">
        <w:rPr>
          <w:b/>
          <w:bCs/>
          <w:lang w:val="en-IN"/>
        </w:rPr>
        <w:t>local test environment</w:t>
      </w:r>
      <w:r w:rsidRPr="003A12A4">
        <w:rPr>
          <w:lang w:val="en-IN"/>
        </w:rPr>
        <w:t> — for example, using Docker containers or a VM on Linux — to experiment safely.</w:t>
      </w:r>
    </w:p>
    <w:p w14:paraId="0F77CF1E" w14:textId="77777777" w:rsidR="003A12A4" w:rsidRPr="003A12A4" w:rsidRDefault="003A12A4" w:rsidP="003A12A4">
      <w:pPr>
        <w:numPr>
          <w:ilvl w:val="0"/>
          <w:numId w:val="10"/>
        </w:numPr>
        <w:rPr>
          <w:lang w:val="en-IN"/>
        </w:rPr>
      </w:pPr>
      <w:r w:rsidRPr="003A12A4">
        <w:rPr>
          <w:lang w:val="en-IN"/>
        </w:rPr>
        <w:t>I’d also look for </w:t>
      </w:r>
      <w:r w:rsidRPr="003A12A4">
        <w:rPr>
          <w:b/>
          <w:bCs/>
          <w:lang w:val="en-IN"/>
        </w:rPr>
        <w:t>integration points</w:t>
      </w:r>
      <w:r w:rsidRPr="003A12A4">
        <w:rPr>
          <w:lang w:val="en-IN"/>
        </w:rPr>
        <w:t> with tools I already know, like Jenkins or Ansible. For instance, when I first started with Prometheus, I built a small monitoring setup with Grafana dashboards to understand metrics collection and visualization.</w:t>
      </w:r>
    </w:p>
    <w:p w14:paraId="025161B5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pict w14:anchorId="51B3EAEE">
          <v:rect id="_x0000_i1049" style="width:8in;height:0" o:hrpct="0" o:hralign="center" o:hrstd="t" o:hrnoshade="t" o:hr="t" fillcolor="#424242" stroked="f"/>
        </w:pict>
      </w:r>
    </w:p>
    <w:p w14:paraId="071E0BE3" w14:textId="77777777" w:rsidR="003A12A4" w:rsidRPr="003A12A4" w:rsidRDefault="003A12A4" w:rsidP="003A12A4">
      <w:pPr>
        <w:rPr>
          <w:b/>
          <w:bCs/>
          <w:lang w:val="en-IN"/>
        </w:rPr>
      </w:pPr>
      <w:r w:rsidRPr="003A12A4">
        <w:rPr>
          <w:b/>
          <w:bCs/>
          <w:lang w:val="en-IN"/>
        </w:rPr>
        <w:t>2. Can you share a time when you had to deliver something quickly, but didn’t have all the time or resources you needed? How did you manage it?</w:t>
      </w:r>
    </w:p>
    <w:p w14:paraId="26BAC09C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lastRenderedPageBreak/>
        <w:t xml:space="preserve">During a CI/CD pipeline overhaul, we had to integrate </w:t>
      </w:r>
      <w:proofErr w:type="spellStart"/>
      <w:r w:rsidRPr="003A12A4">
        <w:rPr>
          <w:lang w:val="en-IN"/>
        </w:rPr>
        <w:t>Dockerized</w:t>
      </w:r>
      <w:proofErr w:type="spellEnd"/>
      <w:r w:rsidRPr="003A12A4">
        <w:rPr>
          <w:lang w:val="en-IN"/>
        </w:rPr>
        <w:t xml:space="preserve"> microservices into Jenkins with limited documentation and a tight deadline.</w:t>
      </w:r>
    </w:p>
    <w:p w14:paraId="657BF388" w14:textId="77777777" w:rsidR="003A12A4" w:rsidRPr="003A12A4" w:rsidRDefault="003A12A4" w:rsidP="003A12A4">
      <w:pPr>
        <w:numPr>
          <w:ilvl w:val="0"/>
          <w:numId w:val="11"/>
        </w:numPr>
        <w:rPr>
          <w:lang w:val="en-IN"/>
        </w:rPr>
      </w:pPr>
      <w:r w:rsidRPr="003A12A4">
        <w:rPr>
          <w:lang w:val="en-IN"/>
        </w:rPr>
        <w:t>I used </w:t>
      </w:r>
      <w:r w:rsidRPr="003A12A4">
        <w:rPr>
          <w:b/>
          <w:bCs/>
          <w:lang w:val="en-IN"/>
        </w:rPr>
        <w:t>Jenkins shared libraries</w:t>
      </w:r>
      <w:r w:rsidRPr="003A12A4">
        <w:rPr>
          <w:lang w:val="en-IN"/>
        </w:rPr>
        <w:t> to speed up pipeline creation.</w:t>
      </w:r>
    </w:p>
    <w:p w14:paraId="5F3A9550" w14:textId="77777777" w:rsidR="003A12A4" w:rsidRPr="003A12A4" w:rsidRDefault="003A12A4" w:rsidP="003A12A4">
      <w:pPr>
        <w:numPr>
          <w:ilvl w:val="0"/>
          <w:numId w:val="11"/>
        </w:numPr>
        <w:rPr>
          <w:lang w:val="en-IN"/>
        </w:rPr>
      </w:pPr>
      <w:r w:rsidRPr="003A12A4">
        <w:rPr>
          <w:lang w:val="en-IN"/>
        </w:rPr>
        <w:t>Leveraged </w:t>
      </w:r>
      <w:r w:rsidRPr="003A12A4">
        <w:rPr>
          <w:b/>
          <w:bCs/>
          <w:lang w:val="en-IN"/>
        </w:rPr>
        <w:t>Ansible</w:t>
      </w:r>
      <w:r w:rsidRPr="003A12A4">
        <w:rPr>
          <w:lang w:val="en-IN"/>
        </w:rPr>
        <w:t> to automate environment setup across dev and staging.</w:t>
      </w:r>
    </w:p>
    <w:p w14:paraId="657F0B9B" w14:textId="77777777" w:rsidR="003A12A4" w:rsidRPr="003A12A4" w:rsidRDefault="003A12A4" w:rsidP="003A12A4">
      <w:pPr>
        <w:numPr>
          <w:ilvl w:val="0"/>
          <w:numId w:val="11"/>
        </w:numPr>
        <w:rPr>
          <w:lang w:val="en-IN"/>
        </w:rPr>
      </w:pPr>
      <w:r w:rsidRPr="003A12A4">
        <w:rPr>
          <w:lang w:val="en-IN"/>
        </w:rPr>
        <w:t>Used </w:t>
      </w:r>
      <w:r w:rsidRPr="003A12A4">
        <w:rPr>
          <w:b/>
          <w:bCs/>
          <w:lang w:val="en-IN"/>
        </w:rPr>
        <w:t>Terraform</w:t>
      </w:r>
      <w:r w:rsidRPr="003A12A4">
        <w:rPr>
          <w:lang w:val="en-IN"/>
        </w:rPr>
        <w:t> to provision AWS resources quickly and reproducibly.</w:t>
      </w:r>
    </w:p>
    <w:p w14:paraId="55ED2893" w14:textId="77777777" w:rsidR="003A12A4" w:rsidRPr="003A12A4" w:rsidRDefault="003A12A4" w:rsidP="003A12A4">
      <w:pPr>
        <w:numPr>
          <w:ilvl w:val="0"/>
          <w:numId w:val="11"/>
        </w:numPr>
        <w:rPr>
          <w:lang w:val="en-IN"/>
        </w:rPr>
      </w:pPr>
      <w:r w:rsidRPr="003A12A4">
        <w:rPr>
          <w:lang w:val="en-IN"/>
        </w:rPr>
        <w:t>For monitoring, I set up </w:t>
      </w:r>
      <w:r w:rsidRPr="003A12A4">
        <w:rPr>
          <w:b/>
          <w:bCs/>
          <w:lang w:val="en-IN"/>
        </w:rPr>
        <w:t>CloudWatch alarms</w:t>
      </w:r>
      <w:r w:rsidRPr="003A12A4">
        <w:rPr>
          <w:lang w:val="en-IN"/>
        </w:rPr>
        <w:t> and basic </w:t>
      </w:r>
      <w:r w:rsidRPr="003A12A4">
        <w:rPr>
          <w:b/>
          <w:bCs/>
          <w:lang w:val="en-IN"/>
        </w:rPr>
        <w:t>Prometheus exporters</w:t>
      </w:r>
      <w:r w:rsidRPr="003A12A4">
        <w:rPr>
          <w:lang w:val="en-IN"/>
        </w:rPr>
        <w:t>. Despite the constraints, we delivered a functional pipeline in under a week and refined it iteratively.</w:t>
      </w:r>
    </w:p>
    <w:p w14:paraId="063A857E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pict w14:anchorId="7E487EE1">
          <v:rect id="_x0000_i1050" style="width:8in;height:0" o:hrpct="0" o:hralign="center" o:hrstd="t" o:hrnoshade="t" o:hr="t" fillcolor="#424242" stroked="f"/>
        </w:pict>
      </w:r>
    </w:p>
    <w:p w14:paraId="0E1FF071" w14:textId="77777777" w:rsidR="003A12A4" w:rsidRPr="003A12A4" w:rsidRDefault="003A12A4" w:rsidP="003A12A4">
      <w:pPr>
        <w:rPr>
          <w:b/>
          <w:bCs/>
          <w:lang w:val="en-IN"/>
        </w:rPr>
      </w:pPr>
      <w:r w:rsidRPr="003A12A4">
        <w:rPr>
          <w:b/>
          <w:bCs/>
          <w:lang w:val="en-IN"/>
        </w:rPr>
        <w:t>3. Tell me about a mistake or outage you were involved in — how did you respond, and what did you learn from it?</w:t>
      </w:r>
    </w:p>
    <w:p w14:paraId="7A57E555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t>I once deployed a misconfigured Terraform script that accidentally opened up SSH access to all IPs on a production EC2 instance.</w:t>
      </w:r>
    </w:p>
    <w:p w14:paraId="1905D642" w14:textId="77777777" w:rsidR="003A12A4" w:rsidRPr="003A12A4" w:rsidRDefault="003A12A4" w:rsidP="003A12A4">
      <w:pPr>
        <w:numPr>
          <w:ilvl w:val="0"/>
          <w:numId w:val="12"/>
        </w:numPr>
        <w:rPr>
          <w:lang w:val="en-IN"/>
        </w:rPr>
      </w:pPr>
      <w:r w:rsidRPr="003A12A4">
        <w:rPr>
          <w:lang w:val="en-IN"/>
        </w:rPr>
        <w:t>I immediately </w:t>
      </w:r>
      <w:r w:rsidRPr="003A12A4">
        <w:rPr>
          <w:b/>
          <w:bCs/>
          <w:lang w:val="en-IN"/>
        </w:rPr>
        <w:t>reverted the change</w:t>
      </w:r>
      <w:r w:rsidRPr="003A12A4">
        <w:rPr>
          <w:lang w:val="en-IN"/>
        </w:rPr>
        <w:t> using version control in Terraform.</w:t>
      </w:r>
    </w:p>
    <w:p w14:paraId="0FF95681" w14:textId="77777777" w:rsidR="003A12A4" w:rsidRPr="003A12A4" w:rsidRDefault="003A12A4" w:rsidP="003A12A4">
      <w:pPr>
        <w:numPr>
          <w:ilvl w:val="0"/>
          <w:numId w:val="12"/>
        </w:numPr>
        <w:rPr>
          <w:lang w:val="en-IN"/>
        </w:rPr>
      </w:pPr>
      <w:r w:rsidRPr="003A12A4">
        <w:rPr>
          <w:lang w:val="en-IN"/>
        </w:rPr>
        <w:t>Then, I implemented </w:t>
      </w:r>
      <w:r w:rsidRPr="003A12A4">
        <w:rPr>
          <w:b/>
          <w:bCs/>
          <w:lang w:val="en-IN"/>
        </w:rPr>
        <w:t>pre-deployment checks</w:t>
      </w:r>
      <w:r w:rsidRPr="003A12A4">
        <w:rPr>
          <w:lang w:val="en-IN"/>
        </w:rPr>
        <w:t> using terraform plan and peer reviews.</w:t>
      </w:r>
    </w:p>
    <w:p w14:paraId="6B785300" w14:textId="77777777" w:rsidR="003A12A4" w:rsidRPr="003A12A4" w:rsidRDefault="003A12A4" w:rsidP="003A12A4">
      <w:pPr>
        <w:numPr>
          <w:ilvl w:val="0"/>
          <w:numId w:val="12"/>
        </w:numPr>
        <w:rPr>
          <w:lang w:val="en-IN"/>
        </w:rPr>
      </w:pPr>
      <w:r w:rsidRPr="003A12A4">
        <w:rPr>
          <w:lang w:val="en-IN"/>
        </w:rPr>
        <w:t>We also added </w:t>
      </w:r>
      <w:r w:rsidRPr="003A12A4">
        <w:rPr>
          <w:b/>
          <w:bCs/>
          <w:lang w:val="en-IN"/>
        </w:rPr>
        <w:t>automated security group validation</w:t>
      </w:r>
      <w:r w:rsidRPr="003A12A4">
        <w:rPr>
          <w:lang w:val="en-IN"/>
        </w:rPr>
        <w:t> in Jenkins using custom scripts. This taught me the importance of </w:t>
      </w:r>
      <w:r w:rsidRPr="003A12A4">
        <w:rPr>
          <w:b/>
          <w:bCs/>
          <w:lang w:val="en-IN"/>
        </w:rPr>
        <w:t>infrastructure validation</w:t>
      </w:r>
      <w:r w:rsidRPr="003A12A4">
        <w:rPr>
          <w:lang w:val="en-IN"/>
        </w:rPr>
        <w:t> and </w:t>
      </w:r>
      <w:r w:rsidRPr="003A12A4">
        <w:rPr>
          <w:b/>
          <w:bCs/>
          <w:lang w:val="en-IN"/>
        </w:rPr>
        <w:t>least privilege principles</w:t>
      </w:r>
      <w:r w:rsidRPr="003A12A4">
        <w:rPr>
          <w:lang w:val="en-IN"/>
        </w:rPr>
        <w:t> in cloud security.</w:t>
      </w:r>
    </w:p>
    <w:p w14:paraId="0215136D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pict w14:anchorId="3E387673">
          <v:rect id="_x0000_i1051" style="width:8in;height:0" o:hrpct="0" o:hralign="center" o:hrstd="t" o:hrnoshade="t" o:hr="t" fillcolor="#424242" stroked="f"/>
        </w:pict>
      </w:r>
    </w:p>
    <w:p w14:paraId="7D96E9C7" w14:textId="77777777" w:rsidR="003A12A4" w:rsidRPr="003A12A4" w:rsidRDefault="003A12A4" w:rsidP="003A12A4">
      <w:pPr>
        <w:rPr>
          <w:b/>
          <w:bCs/>
          <w:lang w:val="en-IN"/>
        </w:rPr>
      </w:pPr>
      <w:r w:rsidRPr="003A12A4">
        <w:rPr>
          <w:b/>
          <w:bCs/>
          <w:lang w:val="en-IN"/>
        </w:rPr>
        <w:t>4. What’s the hardest technical issue you’ve faced so far? How did you go about solving it?</w:t>
      </w:r>
    </w:p>
    <w:p w14:paraId="21936571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t>One of the toughest challenges was </w:t>
      </w:r>
      <w:r w:rsidRPr="003A12A4">
        <w:rPr>
          <w:b/>
          <w:bCs/>
          <w:lang w:val="en-IN"/>
        </w:rPr>
        <w:t>debugging intermittent failures</w:t>
      </w:r>
      <w:r w:rsidRPr="003A12A4">
        <w:rPr>
          <w:lang w:val="en-IN"/>
        </w:rPr>
        <w:t> in a Kubernetes cluster running on AWS EKS.</w:t>
      </w:r>
    </w:p>
    <w:p w14:paraId="2EA76B0E" w14:textId="77777777" w:rsidR="003A12A4" w:rsidRPr="003A12A4" w:rsidRDefault="003A12A4" w:rsidP="003A12A4">
      <w:pPr>
        <w:numPr>
          <w:ilvl w:val="0"/>
          <w:numId w:val="13"/>
        </w:numPr>
        <w:rPr>
          <w:lang w:val="en-IN"/>
        </w:rPr>
      </w:pPr>
      <w:r w:rsidRPr="003A12A4">
        <w:rPr>
          <w:lang w:val="en-IN"/>
        </w:rPr>
        <w:t>Pods were crashing randomly due to resource limits and misconfigured readiness probes.</w:t>
      </w:r>
    </w:p>
    <w:p w14:paraId="67C2CB1B" w14:textId="77777777" w:rsidR="003A12A4" w:rsidRPr="003A12A4" w:rsidRDefault="003A12A4" w:rsidP="003A12A4">
      <w:pPr>
        <w:numPr>
          <w:ilvl w:val="0"/>
          <w:numId w:val="13"/>
        </w:numPr>
        <w:rPr>
          <w:lang w:val="en-IN"/>
        </w:rPr>
      </w:pPr>
      <w:r w:rsidRPr="003A12A4">
        <w:rPr>
          <w:lang w:val="en-IN"/>
        </w:rPr>
        <w:t>I used </w:t>
      </w:r>
      <w:proofErr w:type="spellStart"/>
      <w:r w:rsidRPr="003A12A4">
        <w:rPr>
          <w:b/>
          <w:bCs/>
          <w:lang w:val="en-IN"/>
        </w:rPr>
        <w:t>kubectl</w:t>
      </w:r>
      <w:proofErr w:type="spellEnd"/>
      <w:r w:rsidRPr="003A12A4">
        <w:rPr>
          <w:b/>
          <w:bCs/>
          <w:lang w:val="en-IN"/>
        </w:rPr>
        <w:t xml:space="preserve"> logs and describe</w:t>
      </w:r>
      <w:r w:rsidRPr="003A12A4">
        <w:rPr>
          <w:lang w:val="en-IN"/>
        </w:rPr>
        <w:t>, along with </w:t>
      </w:r>
      <w:r w:rsidRPr="003A12A4">
        <w:rPr>
          <w:b/>
          <w:bCs/>
          <w:lang w:val="en-IN"/>
        </w:rPr>
        <w:t>Prometheus metrics</w:t>
      </w:r>
      <w:r w:rsidRPr="003A12A4">
        <w:rPr>
          <w:lang w:val="en-IN"/>
        </w:rPr>
        <w:t> and </w:t>
      </w:r>
      <w:r w:rsidRPr="003A12A4">
        <w:rPr>
          <w:b/>
          <w:bCs/>
          <w:lang w:val="en-IN"/>
        </w:rPr>
        <w:t>Grafana dashboards</w:t>
      </w:r>
      <w:r w:rsidRPr="003A12A4">
        <w:rPr>
          <w:lang w:val="en-IN"/>
        </w:rPr>
        <w:t>, to pinpoint memory spikes.</w:t>
      </w:r>
    </w:p>
    <w:p w14:paraId="36F6AE8A" w14:textId="77777777" w:rsidR="003A12A4" w:rsidRPr="003A12A4" w:rsidRDefault="003A12A4" w:rsidP="003A12A4">
      <w:pPr>
        <w:numPr>
          <w:ilvl w:val="0"/>
          <w:numId w:val="13"/>
        </w:numPr>
        <w:rPr>
          <w:lang w:val="en-IN"/>
        </w:rPr>
      </w:pPr>
      <w:r w:rsidRPr="003A12A4">
        <w:rPr>
          <w:lang w:val="en-IN"/>
        </w:rPr>
        <w:t>Adjusted </w:t>
      </w:r>
      <w:r w:rsidRPr="003A12A4">
        <w:rPr>
          <w:b/>
          <w:bCs/>
          <w:lang w:val="en-IN"/>
        </w:rPr>
        <w:t>resource requests/limits</w:t>
      </w:r>
      <w:r w:rsidRPr="003A12A4">
        <w:rPr>
          <w:lang w:val="en-IN"/>
        </w:rPr>
        <w:t> and refined </w:t>
      </w:r>
      <w:r w:rsidRPr="003A12A4">
        <w:rPr>
          <w:b/>
          <w:bCs/>
          <w:lang w:val="en-IN"/>
        </w:rPr>
        <w:t>health checks</w:t>
      </w:r>
      <w:r w:rsidRPr="003A12A4">
        <w:rPr>
          <w:lang w:val="en-IN"/>
        </w:rPr>
        <w:t>.</w:t>
      </w:r>
    </w:p>
    <w:p w14:paraId="3092B4E8" w14:textId="77777777" w:rsidR="003A12A4" w:rsidRPr="003A12A4" w:rsidRDefault="003A12A4" w:rsidP="003A12A4">
      <w:pPr>
        <w:numPr>
          <w:ilvl w:val="0"/>
          <w:numId w:val="13"/>
        </w:numPr>
        <w:rPr>
          <w:lang w:val="en-IN"/>
        </w:rPr>
      </w:pPr>
      <w:r w:rsidRPr="003A12A4">
        <w:rPr>
          <w:lang w:val="en-IN"/>
        </w:rPr>
        <w:t>Also added </w:t>
      </w:r>
      <w:r w:rsidRPr="003A12A4">
        <w:rPr>
          <w:b/>
          <w:bCs/>
          <w:lang w:val="en-IN"/>
        </w:rPr>
        <w:t>alerting in CloudWatch</w:t>
      </w:r>
      <w:r w:rsidRPr="003A12A4">
        <w:rPr>
          <w:lang w:val="en-IN"/>
        </w:rPr>
        <w:t> for early detection. This improved cluster stability and reduced downtime significantly.</w:t>
      </w:r>
    </w:p>
    <w:p w14:paraId="0732FAC8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lastRenderedPageBreak/>
        <w:pict w14:anchorId="1724E53C">
          <v:rect id="_x0000_i1052" style="width:8in;height:0" o:hrpct="0" o:hralign="center" o:hrstd="t" o:hrnoshade="t" o:hr="t" fillcolor="#424242" stroked="f"/>
        </w:pict>
      </w:r>
    </w:p>
    <w:p w14:paraId="49CB7D9B" w14:textId="77777777" w:rsidR="003A12A4" w:rsidRPr="003A12A4" w:rsidRDefault="003A12A4" w:rsidP="003A12A4">
      <w:pPr>
        <w:rPr>
          <w:b/>
          <w:bCs/>
          <w:lang w:val="en-IN"/>
        </w:rPr>
      </w:pPr>
      <w:r w:rsidRPr="003A12A4">
        <w:rPr>
          <w:b/>
          <w:bCs/>
          <w:lang w:val="en-IN"/>
        </w:rPr>
        <w:t>5. If you wanted to convince your team or manager to adopt a new tool or process, how would you make your case?</w:t>
      </w:r>
    </w:p>
    <w:p w14:paraId="1E9E90EE" w14:textId="77777777" w:rsidR="003A12A4" w:rsidRPr="003A12A4" w:rsidRDefault="003A12A4" w:rsidP="003A12A4">
      <w:pPr>
        <w:rPr>
          <w:lang w:val="en-IN"/>
        </w:rPr>
      </w:pPr>
      <w:r w:rsidRPr="003A12A4">
        <w:rPr>
          <w:lang w:val="en-IN"/>
        </w:rPr>
        <w:t>I’d start by identifying a </w:t>
      </w:r>
      <w:r w:rsidRPr="003A12A4">
        <w:rPr>
          <w:b/>
          <w:bCs/>
          <w:lang w:val="en-IN"/>
        </w:rPr>
        <w:t>specific pain point</w:t>
      </w:r>
      <w:r w:rsidRPr="003A12A4">
        <w:rPr>
          <w:lang w:val="en-IN"/>
        </w:rPr>
        <w:t> — for example, slow deployments or lack of visibility.</w:t>
      </w:r>
    </w:p>
    <w:p w14:paraId="442ACA56" w14:textId="77777777" w:rsidR="003A12A4" w:rsidRPr="003A12A4" w:rsidRDefault="003A12A4" w:rsidP="003A12A4">
      <w:pPr>
        <w:numPr>
          <w:ilvl w:val="0"/>
          <w:numId w:val="14"/>
        </w:numPr>
        <w:rPr>
          <w:lang w:val="en-IN"/>
        </w:rPr>
      </w:pPr>
      <w:r w:rsidRPr="003A12A4">
        <w:rPr>
          <w:lang w:val="en-IN"/>
        </w:rPr>
        <w:t>Then, I’d research and present a </w:t>
      </w:r>
      <w:r w:rsidRPr="003A12A4">
        <w:rPr>
          <w:b/>
          <w:bCs/>
          <w:lang w:val="en-IN"/>
        </w:rPr>
        <w:t>data-driven comparison</w:t>
      </w:r>
      <w:r w:rsidRPr="003A12A4">
        <w:rPr>
          <w:lang w:val="en-IN"/>
        </w:rPr>
        <w:t> of tools (e.g., Jenkins vs GitHub Actions).</w:t>
      </w:r>
    </w:p>
    <w:p w14:paraId="38A110D8" w14:textId="77777777" w:rsidR="003A12A4" w:rsidRPr="003A12A4" w:rsidRDefault="003A12A4" w:rsidP="003A12A4">
      <w:pPr>
        <w:numPr>
          <w:ilvl w:val="0"/>
          <w:numId w:val="14"/>
        </w:numPr>
        <w:rPr>
          <w:lang w:val="en-IN"/>
        </w:rPr>
      </w:pPr>
      <w:r w:rsidRPr="003A12A4">
        <w:rPr>
          <w:lang w:val="en-IN"/>
        </w:rPr>
        <w:t>Build a </w:t>
      </w:r>
      <w:r w:rsidRPr="003A12A4">
        <w:rPr>
          <w:b/>
          <w:bCs/>
          <w:lang w:val="en-IN"/>
        </w:rPr>
        <w:t>small proof of concept</w:t>
      </w:r>
      <w:r w:rsidRPr="003A12A4">
        <w:rPr>
          <w:lang w:val="en-IN"/>
        </w:rPr>
        <w:t> to demonstrate benefits.</w:t>
      </w:r>
    </w:p>
    <w:p w14:paraId="161012E0" w14:textId="77777777" w:rsidR="003A12A4" w:rsidRPr="003A12A4" w:rsidRDefault="003A12A4" w:rsidP="003A12A4">
      <w:pPr>
        <w:numPr>
          <w:ilvl w:val="0"/>
          <w:numId w:val="14"/>
        </w:numPr>
        <w:rPr>
          <w:lang w:val="en-IN"/>
        </w:rPr>
      </w:pPr>
      <w:r w:rsidRPr="003A12A4">
        <w:rPr>
          <w:lang w:val="en-IN"/>
        </w:rPr>
        <w:t>Share </w:t>
      </w:r>
      <w:r w:rsidRPr="003A12A4">
        <w:rPr>
          <w:b/>
          <w:bCs/>
          <w:lang w:val="en-IN"/>
        </w:rPr>
        <w:t>metrics</w:t>
      </w:r>
      <w:r w:rsidRPr="003A12A4">
        <w:rPr>
          <w:lang w:val="en-IN"/>
        </w:rPr>
        <w:t> like reduced deployment time or improved monitoring coverage.</w:t>
      </w:r>
    </w:p>
    <w:p w14:paraId="01B0DE24" w14:textId="77777777" w:rsidR="003A12A4" w:rsidRPr="003A12A4" w:rsidRDefault="003A12A4" w:rsidP="003A12A4">
      <w:pPr>
        <w:numPr>
          <w:ilvl w:val="0"/>
          <w:numId w:val="14"/>
        </w:numPr>
        <w:rPr>
          <w:lang w:val="en-IN"/>
        </w:rPr>
      </w:pPr>
      <w:r w:rsidRPr="003A12A4">
        <w:rPr>
          <w:lang w:val="en-IN"/>
        </w:rPr>
        <w:t>Encourage </w:t>
      </w:r>
      <w:r w:rsidRPr="003A12A4">
        <w:rPr>
          <w:b/>
          <w:bCs/>
          <w:lang w:val="en-IN"/>
        </w:rPr>
        <w:t>team feedback</w:t>
      </w:r>
      <w:r w:rsidRPr="003A12A4">
        <w:rPr>
          <w:lang w:val="en-IN"/>
        </w:rPr>
        <w:t> and address concerns collaboratively. This approach helped me successfully advocate for </w:t>
      </w:r>
      <w:r w:rsidRPr="003A12A4">
        <w:rPr>
          <w:b/>
          <w:bCs/>
          <w:lang w:val="en-IN"/>
        </w:rPr>
        <w:t>using Terraform over manual provisioning</w:t>
      </w:r>
      <w:r w:rsidRPr="003A12A4">
        <w:rPr>
          <w:lang w:val="en-IN"/>
        </w:rPr>
        <w:t>, which improved consistency and reduced errors.</w:t>
      </w:r>
    </w:p>
    <w:p w14:paraId="37265BD3" w14:textId="77777777" w:rsidR="003A12A4" w:rsidRDefault="003A12A4"/>
    <w:sectPr w:rsidR="003A12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44B4A"/>
    <w:multiLevelType w:val="multilevel"/>
    <w:tmpl w:val="29FE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46719C"/>
    <w:multiLevelType w:val="multilevel"/>
    <w:tmpl w:val="6780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DB0978"/>
    <w:multiLevelType w:val="multilevel"/>
    <w:tmpl w:val="EBD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7410B5"/>
    <w:multiLevelType w:val="multilevel"/>
    <w:tmpl w:val="41FE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DD54B5"/>
    <w:multiLevelType w:val="multilevel"/>
    <w:tmpl w:val="D5A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7999642">
    <w:abstractNumId w:val="8"/>
  </w:num>
  <w:num w:numId="2" w16cid:durableId="1173840479">
    <w:abstractNumId w:val="6"/>
  </w:num>
  <w:num w:numId="3" w16cid:durableId="1290430078">
    <w:abstractNumId w:val="5"/>
  </w:num>
  <w:num w:numId="4" w16cid:durableId="2007977210">
    <w:abstractNumId w:val="4"/>
  </w:num>
  <w:num w:numId="5" w16cid:durableId="210459703">
    <w:abstractNumId w:val="7"/>
  </w:num>
  <w:num w:numId="6" w16cid:durableId="1454640880">
    <w:abstractNumId w:val="3"/>
  </w:num>
  <w:num w:numId="7" w16cid:durableId="1117799498">
    <w:abstractNumId w:val="2"/>
  </w:num>
  <w:num w:numId="8" w16cid:durableId="1244028622">
    <w:abstractNumId w:val="1"/>
  </w:num>
  <w:num w:numId="9" w16cid:durableId="150678702">
    <w:abstractNumId w:val="0"/>
  </w:num>
  <w:num w:numId="10" w16cid:durableId="804081401">
    <w:abstractNumId w:val="10"/>
  </w:num>
  <w:num w:numId="11" w16cid:durableId="796870311">
    <w:abstractNumId w:val="13"/>
  </w:num>
  <w:num w:numId="12" w16cid:durableId="1336803573">
    <w:abstractNumId w:val="11"/>
  </w:num>
  <w:num w:numId="13" w16cid:durableId="1491948015">
    <w:abstractNumId w:val="12"/>
  </w:num>
  <w:num w:numId="14" w16cid:durableId="2066415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12A4"/>
    <w:rsid w:val="00571510"/>
    <w:rsid w:val="007B21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4F6C8"/>
  <w14:defaultImageDpi w14:val="300"/>
  <w15:docId w15:val="{64E2C22B-7532-487E-9BCD-F8B59378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2025-07-16T16:03:00Z</dcterms:created>
  <dcterms:modified xsi:type="dcterms:W3CDTF">2025-07-16T16:03:00Z</dcterms:modified>
  <cp:category/>
</cp:coreProperties>
</file>