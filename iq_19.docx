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A9A99" w14:textId="77777777" w:rsidR="00C140FC" w:rsidRDefault="00311DBE">
      <w:pPr>
        <w:pStyle w:val="Heading1"/>
      </w:pPr>
      <w:r>
        <w:t>Conversation between Srinath Karkampally and Copilot</w:t>
      </w:r>
    </w:p>
    <w:p w14:paraId="0979DFDA" w14:textId="77777777" w:rsidR="00C140FC" w:rsidRDefault="00311DBE">
      <w:pPr>
        <w:pStyle w:val="Heading2"/>
      </w:pPr>
      <w:r>
        <w:t>User Questions</w:t>
      </w:r>
    </w:p>
    <w:p w14:paraId="238D60A0" w14:textId="77777777" w:rsidR="00C140FC" w:rsidRDefault="00311DBE">
      <w:r>
        <w:t>Which flavour of Linux you know? Which flavours have you worked.</w:t>
      </w:r>
      <w:r>
        <w:br/>
        <w:t>Which version of RHEL , have you worked?</w:t>
      </w:r>
      <w:r>
        <w:br/>
      </w:r>
      <w:r>
        <w:t>How do you locate a file name having a string? How do you do this from root directory?</w:t>
      </w:r>
      <w:r>
        <w:br/>
        <w:t>Locate it from sub directory as well.</w:t>
      </w:r>
      <w:r>
        <w:br/>
        <w:t>5. How to search a string within a file? From all the sub directory file as well?</w:t>
      </w:r>
      <w:r>
        <w:br/>
        <w:t>6. Systemd and system init diﬀerence or correlation.</w:t>
      </w:r>
      <w:r>
        <w:br/>
        <w:t>7. How to check all serives were up after a system boot?</w:t>
      </w:r>
      <w:r>
        <w:br/>
        <w:t>8. If any services didn’t start, how to troubleshoot?</w:t>
      </w:r>
      <w:r>
        <w:br/>
        <w:t>9. On Aws EC2, how to check applications came up?</w:t>
      </w:r>
      <w:r>
        <w:br/>
        <w:t>10. On AWS, how do you check logs?</w:t>
      </w:r>
      <w:r>
        <w:br/>
        <w:t>11. Where do you configure min and maximum pod?</w:t>
      </w:r>
      <w:r>
        <w:br/>
        <w:t xml:space="preserve">12. How </w:t>
      </w:r>
      <w:r>
        <w:t>do you check how many pods were started?</w:t>
      </w:r>
      <w:r>
        <w:br/>
        <w:t>13. What are life cycles of a pod?</w:t>
      </w:r>
      <w:r>
        <w:br/>
        <w:t>14. If any pods were failing to start, how do you start troubleshooting?</w:t>
      </w:r>
      <w:r>
        <w:br/>
        <w:t>15. What are ways database can be installed in aws?</w:t>
      </w:r>
      <w:r>
        <w:br/>
        <w:t>16. Explain on load Balancer in AWS?</w:t>
      </w:r>
      <w:r>
        <w:br/>
        <w:t>17. Explain security groups and NACLs.</w:t>
      </w:r>
      <w:r>
        <w:br/>
        <w:t>18. With example, explain application load balancing and network load balancing.</w:t>
      </w:r>
      <w:r>
        <w:br/>
        <w:t>19. Explain, how do min and max pod configuration In load balancing?</w:t>
      </w:r>
      <w:r>
        <w:br/>
        <w:t>20. How does a kubernetes know when to spin up an additional pod? Give the configurat</w:t>
      </w:r>
      <w:r>
        <w:t>ion</w:t>
      </w:r>
      <w:r>
        <w:br/>
        <w:t>Details.</w:t>
      </w:r>
      <w:r>
        <w:br/>
        <w:t>21. Explain about cluster in kubernetes.</w:t>
      </w:r>
      <w:r>
        <w:br/>
        <w:t>22. In order to host an enterprise application, what are all things you would consider</w:t>
      </w:r>
      <w:r>
        <w:br/>
        <w:t>23. Ingress and egress configuration. Explain in detail. How would you configure it.</w:t>
      </w:r>
      <w:r>
        <w:br/>
        <w:t>24. How would you configure routing of application to accept ingress.</w:t>
      </w:r>
      <w:r>
        <w:br/>
        <w:t>25. How do you handle database creeds in eks or k8?</w:t>
      </w:r>
      <w:r>
        <w:br/>
        <w:t>26. Explain about secrets and configMap</w:t>
      </w:r>
      <w:r>
        <w:br/>
        <w:t>27. How the configMap is used within application</w:t>
      </w:r>
      <w:r>
        <w:br/>
        <w:t>28. How do you secure transport layer security</w:t>
      </w:r>
      <w:r>
        <w:br/>
        <w:t>29. Across zone load balanci</w:t>
      </w:r>
      <w:r>
        <w:t>ng - explain the concept and provide details on how will you</w:t>
      </w:r>
      <w:r>
        <w:br/>
        <w:t>configure</w:t>
      </w:r>
      <w:r>
        <w:br/>
        <w:t>30. In aws load balancing, what’s the use of sticky session?</w:t>
      </w:r>
    </w:p>
    <w:p w14:paraId="01C096F9" w14:textId="77777777" w:rsidR="00C140FC" w:rsidRDefault="00311DBE">
      <w:pPr>
        <w:pStyle w:val="Heading2"/>
      </w:pPr>
      <w:r>
        <w:t>Copilot Answers</w:t>
      </w:r>
    </w:p>
    <w:p w14:paraId="546C6E73" w14:textId="77777777" w:rsidR="00C140FC" w:rsidRDefault="00311DBE">
      <w:r>
        <w:t>That's a solid and comprehensive set of DevOps and Kubernetes interview questions, Srinath! Let's go through them one by one with clear, concise answers:</w:t>
      </w:r>
      <w:r>
        <w:br/>
      </w:r>
      <w:r>
        <w:br/>
        <w:t>---</w:t>
      </w:r>
      <w:r>
        <w:br/>
      </w:r>
      <w:r>
        <w:br/>
      </w:r>
      <w:r>
        <w:lastRenderedPageBreak/>
        <w:t>1. Which flavours of Linux do you know or have worked with?</w:t>
      </w:r>
      <w:r>
        <w:br/>
        <w:t>- Worked with: RHEL (Red Hat Enterprise Linux), CentOS, Ubuntu, Amazon Linux, Debian.</w:t>
      </w:r>
      <w:r>
        <w:br/>
        <w:t>- Familiar with: Fedora, SUSE, Alpine Linux (especially in containers).</w:t>
      </w:r>
      <w:r>
        <w:br/>
      </w:r>
      <w:r>
        <w:br/>
        <w:t>2. Which version of RHEL have you worked with?</w:t>
      </w:r>
      <w:r>
        <w:br/>
        <w:t>- RHEL 7.x and 8.x are most common in enterprise environments.</w:t>
      </w:r>
      <w:r>
        <w:br/>
        <w:t>- RHEL 9 is gaining adoption; familiar with its systemd enhancements and Podman support.</w:t>
      </w:r>
      <w:r>
        <w:br/>
      </w:r>
      <w:r>
        <w:br/>
        <w:t>3. How do you locate a file name having a string?</w:t>
      </w:r>
      <w:r>
        <w:br/>
        <w:t>- From root directory:</w:t>
      </w:r>
      <w:r>
        <w:br/>
        <w:t xml:space="preserve">  find / -typ</w:t>
      </w:r>
      <w:r>
        <w:t>e f -name "*string*"</w:t>
      </w:r>
      <w:r>
        <w:br/>
        <w:t>- From a subdirectory:</w:t>
      </w:r>
      <w:r>
        <w:br/>
        <w:t xml:space="preserve">  find /path/to/dir -type f -name "*string*"</w:t>
      </w:r>
      <w:r>
        <w:br/>
      </w:r>
      <w:r>
        <w:br/>
        <w:t>4. How to search a string within a file?</w:t>
      </w:r>
      <w:r>
        <w:br/>
        <w:t>- In a single file:</w:t>
      </w:r>
      <w:r>
        <w:br/>
        <w:t xml:space="preserve">  grep "search_string" filename</w:t>
      </w:r>
      <w:r>
        <w:br/>
        <w:t>- In all files under a directory:</w:t>
      </w:r>
      <w:r>
        <w:br/>
        <w:t xml:space="preserve">  grep -r "search_string" /path/to/dir</w:t>
      </w:r>
      <w:r>
        <w:br/>
      </w:r>
      <w:r>
        <w:br/>
        <w:t>5. systemd vs init (SysVinit)</w:t>
      </w:r>
      <w:r>
        <w:br/>
        <w:t>| Feature        | systemd                     | init (SysVinit)             |</w:t>
      </w:r>
      <w:r>
        <w:br/>
        <w:t>|----------------|-----------------------------|-----------------------------|</w:t>
      </w:r>
      <w:r>
        <w:br/>
        <w:t>| Boot Speed     | Faster (parallel startup)   | Slower (sequential</w:t>
      </w:r>
      <w:r>
        <w:t>)         |</w:t>
      </w:r>
      <w:r>
        <w:br/>
        <w:t>| Unit Files     | Uses .service files         | Uses /etc/init.d/ scripts   |</w:t>
      </w:r>
      <w:r>
        <w:br/>
        <w:t>| Dependency Mgmt| Built-in                    | Manual                      |</w:t>
      </w:r>
      <w:r>
        <w:br/>
        <w:t>| Logging        | journald                    | /var/log/messages           |</w:t>
      </w:r>
      <w:r>
        <w:br/>
      </w:r>
      <w:r>
        <w:br/>
        <w:t>6. How to check all services were up after boot?</w:t>
      </w:r>
      <w:r>
        <w:br/>
        <w:t>systemctl list-units --type=service --state=failed</w:t>
      </w:r>
      <w:r>
        <w:br/>
        <w:t>Or check boot logs:</w:t>
      </w:r>
      <w:r>
        <w:br/>
        <w:t>journalctl -b</w:t>
      </w:r>
      <w:r>
        <w:br/>
      </w:r>
      <w:r>
        <w:br/>
        <w:t>7. If any services didn’t start, how to troubleshoot?</w:t>
      </w:r>
      <w:r>
        <w:br/>
        <w:t>- Check status:</w:t>
      </w:r>
      <w:r>
        <w:br/>
        <w:t xml:space="preserve">  systemctl status &lt;service&gt;</w:t>
      </w:r>
      <w:r>
        <w:br/>
        <w:t>- View logs:</w:t>
      </w:r>
      <w:r>
        <w:br/>
        <w:t xml:space="preserve">  journalctl -u</w:t>
      </w:r>
      <w:r>
        <w:t xml:space="preserve"> &lt;service&gt;</w:t>
      </w:r>
      <w:r>
        <w:br/>
        <w:t>- Check dependencies and config files.</w:t>
      </w:r>
      <w:r>
        <w:br/>
      </w:r>
      <w:r>
        <w:br/>
        <w:t>8. On AWS EC2, how to check if applications came up?</w:t>
      </w:r>
      <w:r>
        <w:br/>
        <w:t>- Use:</w:t>
      </w:r>
      <w:r>
        <w:br/>
        <w:t xml:space="preserve">  systemctl status &lt;app&gt;</w:t>
      </w:r>
      <w:r>
        <w:br/>
      </w:r>
      <w:r>
        <w:lastRenderedPageBreak/>
        <w:t>- Or check logs in /var/log/ or application-specific logs.</w:t>
      </w:r>
      <w:r>
        <w:br/>
        <w:t>- Use cloud-init logs for boot-time issues:</w:t>
      </w:r>
      <w:r>
        <w:br/>
        <w:t xml:space="preserve">  cat /var/log/cloud-init.log</w:t>
      </w:r>
      <w:r>
        <w:br/>
      </w:r>
      <w:r>
        <w:br/>
        <w:t>9. On AWS, how do you check logs?</w:t>
      </w:r>
      <w:r>
        <w:br/>
        <w:t>- CloudWatch Logs: Centralized logging.</w:t>
      </w:r>
      <w:r>
        <w:br/>
        <w:t>- EC2 logs: /var/log/, journalctl, or app-specific paths.</w:t>
      </w:r>
      <w:r>
        <w:br/>
        <w:t>- Use AWS CLI:</w:t>
      </w:r>
      <w:r>
        <w:br/>
        <w:t xml:space="preserve">  aws logs describe-log-groups</w:t>
      </w:r>
      <w:r>
        <w:br/>
        <w:t xml:space="preserve">  aws logs get-log-events --log-group-name ...</w:t>
      </w:r>
      <w:r>
        <w:br/>
      </w:r>
      <w:r>
        <w:br/>
        <w:t>10. Where do you</w:t>
      </w:r>
      <w:r>
        <w:t xml:space="preserve"> configure min and max pods?</w:t>
      </w:r>
      <w:r>
        <w:br/>
        <w:t>- In HPA (Horizontal Pod Autoscaler):</w:t>
      </w:r>
      <w:r>
        <w:br/>
        <w:t xml:space="preserve">  minReplicas: 2</w:t>
      </w:r>
      <w:r>
        <w:br/>
        <w:t xml:space="preserve">  maxReplicas: 10</w:t>
      </w:r>
      <w:r>
        <w:br/>
      </w:r>
      <w:r>
        <w:br/>
        <w:t>11. How do you check how many pods were started?</w:t>
      </w:r>
      <w:r>
        <w:br/>
        <w:t>kubectl get pods --all-namespaces</w:t>
      </w:r>
      <w:r>
        <w:br/>
      </w:r>
      <w:r>
        <w:br/>
        <w:t>12. What are the life cycles of a pod?</w:t>
      </w:r>
      <w:r>
        <w:br/>
        <w:t>- Pending → Running → Succeeded / Failed / CrashLoopBackOff</w:t>
      </w:r>
      <w:r>
        <w:br/>
        <w:t>- Lifecycle hooks: postStart, preStop</w:t>
      </w:r>
      <w:r>
        <w:br/>
      </w:r>
      <w:r>
        <w:br/>
        <w:t>13. If pods are failing to start, how do you troubleshoot?</w:t>
      </w:r>
      <w:r>
        <w:br/>
        <w:t>- Check pod status:</w:t>
      </w:r>
      <w:r>
        <w:br/>
        <w:t xml:space="preserve">  kubectl describe pod &lt;pod-name&gt;</w:t>
      </w:r>
      <w:r>
        <w:br/>
        <w:t>- View logs:</w:t>
      </w:r>
      <w:r>
        <w:br/>
        <w:t xml:space="preserve">  kubectl logs &lt;pod-name&gt;</w:t>
      </w:r>
      <w:r>
        <w:br/>
        <w:t>- Check events and resource limits.</w:t>
      </w:r>
      <w:r>
        <w:br/>
      </w:r>
      <w:r>
        <w:br/>
        <w:t>14. Ways to install databases in AWS:</w:t>
      </w:r>
      <w:r>
        <w:br/>
        <w:t>- RDS (Managed)</w:t>
      </w:r>
      <w:r>
        <w:br/>
        <w:t>- Aurora</w:t>
      </w:r>
      <w:r>
        <w:br/>
        <w:t>- EC2 self-managed</w:t>
      </w:r>
      <w:r>
        <w:br/>
        <w:t>- EKS with StatefulSets</w:t>
      </w:r>
      <w:r>
        <w:br/>
        <w:t>- DynamoDB (NoSQL)</w:t>
      </w:r>
      <w:r>
        <w:br/>
      </w:r>
      <w:r>
        <w:br/>
        <w:t>15. Load Balancer in AWS:</w:t>
      </w:r>
      <w:r>
        <w:br/>
        <w:t>- Types: ALB (Layer 7), NLB (Layer 4), CLB (legacy)</w:t>
      </w:r>
      <w:r>
        <w:br/>
        <w:t>- Distributes traffic across targets (EC2, containers, IPs)</w:t>
      </w:r>
      <w:r>
        <w:br/>
      </w:r>
      <w:r>
        <w:br/>
        <w:t>16. Security Groups vs NACLs</w:t>
      </w:r>
      <w:r>
        <w:br/>
        <w:t>| Feature         | Security Group         | NACL                        |</w:t>
      </w:r>
      <w:r>
        <w:br/>
      </w:r>
      <w:r>
        <w:lastRenderedPageBreak/>
        <w:t>|------------------|------------------------|-----------------------------|</w:t>
      </w:r>
      <w:r>
        <w:br/>
        <w:t xml:space="preserve">| Level            | Instance-level         | Subnet-level       </w:t>
      </w:r>
      <w:r>
        <w:t xml:space="preserve">         |</w:t>
      </w:r>
      <w:r>
        <w:br/>
        <w:t>| Stateful         | Yes                    | No                          |</w:t>
      </w:r>
      <w:r>
        <w:br/>
        <w:t>| Rules            | Allow only             | Allow &amp; Deny                |</w:t>
      </w:r>
      <w:r>
        <w:br/>
      </w:r>
      <w:r>
        <w:br/>
        <w:t>17. ALB vs NLB (with example):</w:t>
      </w:r>
      <w:r>
        <w:br/>
        <w:t>- ALB: HTTP/HTTPS, path-based routing.</w:t>
      </w:r>
      <w:r>
        <w:br/>
        <w:t xml:space="preserve">  - Example: /api → service A, /web → service B</w:t>
      </w:r>
      <w:r>
        <w:br/>
        <w:t>- NLB: TCP/UDP, high performance, static IPs.</w:t>
      </w:r>
      <w:r>
        <w:br/>
      </w:r>
      <w:r>
        <w:br/>
        <w:t>18. Min/Max pod config in load balancing:</w:t>
      </w:r>
      <w:r>
        <w:br/>
        <w:t>- Set in HPA to scale based on CPU/memory.</w:t>
      </w:r>
      <w:r>
        <w:br/>
        <w:t>- Load balancer distributes traffic to available pods.</w:t>
      </w:r>
      <w:r>
        <w:br/>
      </w:r>
      <w:r>
        <w:br/>
        <w:t xml:space="preserve">19. How does Kubernetes know when to spin </w:t>
      </w:r>
      <w:r>
        <w:t>up pods?</w:t>
      </w:r>
      <w:r>
        <w:br/>
        <w:t>- HPA monitors metrics (CPU, memory).</w:t>
      </w:r>
      <w:r>
        <w:br/>
        <w:t>- Config:</w:t>
      </w:r>
      <w:r>
        <w:br/>
        <w:t xml:space="preserve">  apiVersion: autoscaling/v2</w:t>
      </w:r>
      <w:r>
        <w:br/>
        <w:t xml:space="preserve">  kind: HorizontalPodAutoscaler</w:t>
      </w:r>
      <w:r>
        <w:br/>
        <w:t xml:space="preserve">  spec:</w:t>
      </w:r>
      <w:r>
        <w:br/>
        <w:t xml:space="preserve">    minReplicas: 2</w:t>
      </w:r>
      <w:r>
        <w:br/>
        <w:t xml:space="preserve">    maxReplicas: 10</w:t>
      </w:r>
      <w:r>
        <w:br/>
        <w:t xml:space="preserve">    metrics:</w:t>
      </w:r>
      <w:r>
        <w:br/>
        <w:t xml:space="preserve">    - type: Resource</w:t>
      </w:r>
      <w:r>
        <w:br/>
        <w:t xml:space="preserve">      resource:</w:t>
      </w:r>
      <w:r>
        <w:br/>
        <w:t xml:space="preserve">        name: cpu</w:t>
      </w:r>
      <w:r>
        <w:br/>
        <w:t xml:space="preserve">        target:</w:t>
      </w:r>
      <w:r>
        <w:br/>
        <w:t xml:space="preserve">          type: Utilization</w:t>
      </w:r>
      <w:r>
        <w:br/>
        <w:t xml:space="preserve">          averageUtilization: 70</w:t>
      </w:r>
      <w:r>
        <w:br/>
      </w:r>
      <w:r>
        <w:br/>
        <w:t>20. Kubernetes Cluster:</w:t>
      </w:r>
      <w:r>
        <w:br/>
        <w:t>- A set of nodes (masters + workers)</w:t>
      </w:r>
      <w:r>
        <w:br/>
        <w:t>- Manages containerized workloads</w:t>
      </w:r>
      <w:r>
        <w:br/>
        <w:t>- Components: API Server, etcd, Controller Manager, Scheduler, kubelet, kube-proxy</w:t>
      </w:r>
      <w:r>
        <w:br/>
      </w:r>
      <w:r>
        <w:br/>
        <w:t>21. Hosting enterprise</w:t>
      </w:r>
      <w:r>
        <w:t xml:space="preserve"> app – considerations:</w:t>
      </w:r>
      <w:r>
        <w:br/>
        <w:t>- High availability</w:t>
      </w:r>
      <w:r>
        <w:br/>
        <w:t>- Auto-scaling</w:t>
      </w:r>
      <w:r>
        <w:br/>
        <w:t>- Security (IAM, TLS, Secrets)</w:t>
      </w:r>
      <w:r>
        <w:br/>
        <w:t>- Monitoring/logging</w:t>
      </w:r>
      <w:r>
        <w:br/>
        <w:t>- CI/CD</w:t>
      </w:r>
      <w:r>
        <w:br/>
        <w:t>- Backup &amp; DR</w:t>
      </w:r>
      <w:r>
        <w:br/>
        <w:t>- Cost optimization</w:t>
      </w:r>
      <w:r>
        <w:br/>
      </w:r>
      <w:r>
        <w:lastRenderedPageBreak/>
        <w:br/>
        <w:t>22. Ingress &amp; Egress configuration:</w:t>
      </w:r>
      <w:r>
        <w:br/>
        <w:t>- Ingress: Controls incoming traffic via Ingress Controller.</w:t>
      </w:r>
      <w:r>
        <w:br/>
        <w:t>- Egress: Controlled via Network Policies or NAT Gateway.</w:t>
      </w:r>
      <w:r>
        <w:br/>
        <w:t>- Example Ingress:</w:t>
      </w:r>
      <w:r>
        <w:br/>
        <w:t xml:space="preserve">  apiVersion: networking.k8s.io/v1</w:t>
      </w:r>
      <w:r>
        <w:br/>
        <w:t xml:space="preserve">  kind: Ingress</w:t>
      </w:r>
      <w:r>
        <w:br/>
        <w:t xml:space="preserve">  metadata:</w:t>
      </w:r>
      <w:r>
        <w:br/>
        <w:t xml:space="preserve">    name: my-ingress</w:t>
      </w:r>
      <w:r>
        <w:br/>
        <w:t xml:space="preserve">  spec:</w:t>
      </w:r>
      <w:r>
        <w:br/>
        <w:t xml:space="preserve">    rules:</w:t>
      </w:r>
      <w:r>
        <w:br/>
        <w:t xml:space="preserve">    - host: myapp.example.com</w:t>
      </w:r>
      <w:r>
        <w:br/>
        <w:t xml:space="preserve">      http:</w:t>
      </w:r>
      <w:r>
        <w:br/>
        <w:t xml:space="preserve">        paths:</w:t>
      </w:r>
      <w:r>
        <w:br/>
        <w:t xml:space="preserve">        - path: /</w:t>
      </w:r>
      <w:r>
        <w:br/>
        <w:t xml:space="preserve">       </w:t>
      </w:r>
      <w:r>
        <w:t xml:space="preserve">   pathType: Prefix</w:t>
      </w:r>
      <w:r>
        <w:br/>
        <w:t xml:space="preserve">          backend:</w:t>
      </w:r>
      <w:r>
        <w:br/>
        <w:t xml:space="preserve">            service:</w:t>
      </w:r>
      <w:r>
        <w:br/>
        <w:t xml:space="preserve">              name: my-service</w:t>
      </w:r>
      <w:r>
        <w:br/>
        <w:t xml:space="preserve">              port:</w:t>
      </w:r>
      <w:r>
        <w:br/>
        <w:t xml:space="preserve">                number: 80</w:t>
      </w:r>
      <w:r>
        <w:br/>
      </w:r>
      <w:r>
        <w:br/>
        <w:t>23. Routing app to accept ingress:</w:t>
      </w:r>
      <w:r>
        <w:br/>
        <w:t>- Deploy Ingress Controller (e.g., NGINX)</w:t>
      </w:r>
      <w:r>
        <w:br/>
        <w:t>- Create Ingress resource</w:t>
      </w:r>
      <w:r>
        <w:br/>
        <w:t>- DNS → Ingress → Service → Pod</w:t>
      </w:r>
      <w:r>
        <w:br/>
      </w:r>
      <w:r>
        <w:br/>
        <w:t>24. Handling DB credentials in EKS/K8s:</w:t>
      </w:r>
      <w:r>
        <w:br/>
        <w:t>- Use Secrets:</w:t>
      </w:r>
      <w:r>
        <w:br/>
        <w:t xml:space="preserve">  kubectl create secret generic db-creds --from-literal=username=admin --from-literal=password=pass</w:t>
      </w:r>
      <w:r>
        <w:br/>
      </w:r>
      <w:r>
        <w:br/>
        <w:t>25. Secrets vs ConfigMap:</w:t>
      </w:r>
      <w:r>
        <w:br/>
        <w:t xml:space="preserve">| Feature     | ConfigMap             | Secret         </w:t>
      </w:r>
      <w:r>
        <w:t xml:space="preserve">           |</w:t>
      </w:r>
      <w:r>
        <w:br/>
        <w:t>|-------------|------------------------|----------------------------|</w:t>
      </w:r>
      <w:r>
        <w:br/>
        <w:t>| Data Type   | Plain text             | Base64 encoded             |</w:t>
      </w:r>
      <w:r>
        <w:br/>
        <w:t>| Use Case    | Non-sensitive config   | Sensitive data (passwords) |</w:t>
      </w:r>
      <w:r>
        <w:br/>
      </w:r>
      <w:r>
        <w:br/>
        <w:t>26. Using ConfigMap in app:</w:t>
      </w:r>
      <w:r>
        <w:br/>
        <w:t>- As env vars:</w:t>
      </w:r>
      <w:r>
        <w:br/>
        <w:t xml:space="preserve">  envFrom:</w:t>
      </w:r>
      <w:r>
        <w:br/>
        <w:t xml:space="preserve">  - configMapRef:</w:t>
      </w:r>
      <w:r>
        <w:br/>
        <w:t xml:space="preserve">      name: my-config</w:t>
      </w:r>
      <w:r>
        <w:br/>
      </w:r>
      <w:r>
        <w:lastRenderedPageBreak/>
        <w:t>- Or as mounted volume.</w:t>
      </w:r>
      <w:r>
        <w:br/>
      </w:r>
      <w:r>
        <w:br/>
        <w:t>27. Securing transport layer:</w:t>
      </w:r>
      <w:r>
        <w:br/>
        <w:t>- Use TLS/SSL</w:t>
      </w:r>
      <w:r>
        <w:br/>
        <w:t>- Cert-manager for auto TLS in K8s</w:t>
      </w:r>
      <w:r>
        <w:br/>
        <w:t>- Use HTTPS for Ingress</w:t>
      </w:r>
      <w:r>
        <w:br/>
      </w:r>
      <w:r>
        <w:br/>
        <w:t>28. Cross-zone load balancing:</w:t>
      </w:r>
      <w:r>
        <w:br/>
        <w:t>- Enabled in ALB/NLB</w:t>
      </w:r>
      <w:r>
        <w:br/>
        <w:t>- Distributes</w:t>
      </w:r>
      <w:r>
        <w:t xml:space="preserve"> traffic across AZs</w:t>
      </w:r>
      <w:r>
        <w:br/>
        <w:t>- Improves fault tolerance</w:t>
      </w:r>
      <w:r>
        <w:br/>
      </w:r>
      <w:r>
        <w:br/>
        <w:t>29. Sticky sessions in AWS Load Balancer:</w:t>
      </w:r>
      <w:r>
        <w:br/>
        <w:t>- Ensures user is routed to the same backend</w:t>
      </w:r>
      <w:r>
        <w:br/>
        <w:t>- Useful for session-based apps</w:t>
      </w:r>
      <w:r>
        <w:br/>
        <w:t>- Enabled via ALB target group settings</w:t>
      </w:r>
      <w:r>
        <w:br/>
      </w:r>
    </w:p>
    <w:sectPr w:rsidR="00C140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0129287">
    <w:abstractNumId w:val="8"/>
  </w:num>
  <w:num w:numId="2" w16cid:durableId="1512062423">
    <w:abstractNumId w:val="6"/>
  </w:num>
  <w:num w:numId="3" w16cid:durableId="1515799538">
    <w:abstractNumId w:val="5"/>
  </w:num>
  <w:num w:numId="4" w16cid:durableId="1407260177">
    <w:abstractNumId w:val="4"/>
  </w:num>
  <w:num w:numId="5" w16cid:durableId="310060792">
    <w:abstractNumId w:val="7"/>
  </w:num>
  <w:num w:numId="6" w16cid:durableId="265045347">
    <w:abstractNumId w:val="3"/>
  </w:num>
  <w:num w:numId="7" w16cid:durableId="433137853">
    <w:abstractNumId w:val="2"/>
  </w:num>
  <w:num w:numId="8" w16cid:durableId="2057467366">
    <w:abstractNumId w:val="1"/>
  </w:num>
  <w:num w:numId="9" w16cid:durableId="127062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1DBE"/>
    <w:rsid w:val="00326F90"/>
    <w:rsid w:val="008758A7"/>
    <w:rsid w:val="00AA1D8D"/>
    <w:rsid w:val="00B47730"/>
    <w:rsid w:val="00C140F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50"/>
  <w14:defaultImageDpi w14:val="300"/>
  <w15:docId w15:val="{7185AB0C-0741-469B-BCAE-CE5CDC78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2</cp:revision>
  <dcterms:created xsi:type="dcterms:W3CDTF">2025-08-27T05:02:00Z</dcterms:created>
  <dcterms:modified xsi:type="dcterms:W3CDTF">2025-08-27T05:02:00Z</dcterms:modified>
  <cp:category/>
</cp:coreProperties>
</file>