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C029" w14:textId="77777777" w:rsidR="007540B9" w:rsidRDefault="007F691E">
      <w:pPr>
        <w:pStyle w:val="Title"/>
      </w:pPr>
      <w:r>
        <w:t>DevOps Interview Questions and Answers</w:t>
      </w:r>
    </w:p>
    <w:p w14:paraId="1DDBA689" w14:textId="77777777" w:rsidR="007540B9" w:rsidRDefault="007F691E">
      <w:pPr>
        <w:pStyle w:val="Heading1"/>
      </w:pPr>
      <w:r>
        <w:t>1. Linux</w:t>
      </w:r>
    </w:p>
    <w:p w14:paraId="0E908DBF" w14:textId="77777777" w:rsidR="007540B9" w:rsidRDefault="007F691E">
      <w:pPr>
        <w:pStyle w:val="ListBullet"/>
      </w:pPr>
      <w:r>
        <w:t>How do you limit CPU/memory usage for a process in Linux?</w:t>
      </w:r>
    </w:p>
    <w:p w14:paraId="5A9A7FCC" w14:textId="77777777" w:rsidR="007540B9" w:rsidRDefault="007F691E">
      <w:r>
        <w:t>- cgroups (control groups):</w:t>
      </w:r>
      <w:r>
        <w:br/>
        <w:t xml:space="preserve">  * Use systemd or cgcreate/cgset to set CPU/memory limits.</w:t>
      </w:r>
      <w:r>
        <w:br/>
        <w:t xml:space="preserve">  * Example:</w:t>
      </w:r>
      <w:r>
        <w:br/>
      </w:r>
      <w:r>
        <w:t xml:space="preserve">    cgcreate -g memory,cpu:/mygroup</w:t>
      </w:r>
      <w:r>
        <w:br/>
        <w:t xml:space="preserve">    cgset -r memory.limit_in_bytes=1G mygroup</w:t>
      </w:r>
      <w:r>
        <w:br/>
        <w:t xml:space="preserve">    cgset -r cpu.shares=512 mygroup</w:t>
      </w:r>
      <w:r>
        <w:br/>
        <w:t xml:space="preserve">    cgexec -g memory,cpu:mygroup &lt;command&gt;</w:t>
      </w:r>
      <w:r>
        <w:br/>
        <w:t>- ulimit:</w:t>
      </w:r>
      <w:r>
        <w:br/>
        <w:t xml:space="preserve">  * For per-process limits (shell):</w:t>
      </w:r>
      <w:r>
        <w:br/>
        <w:t xml:space="preserve">    ulimit -u 1000   # max user processes</w:t>
      </w:r>
      <w:r>
        <w:br/>
        <w:t xml:space="preserve">    ulimit -v 1048576 # max virtual memory (KB)</w:t>
      </w:r>
      <w:r>
        <w:br/>
        <w:t>- systemd:</w:t>
      </w:r>
      <w:r>
        <w:br/>
        <w:t xml:space="preserve">  * In service files:</w:t>
      </w:r>
      <w:r>
        <w:br/>
        <w:t xml:space="preserve">    [Service]</w:t>
      </w:r>
      <w:r>
        <w:br/>
        <w:t xml:space="preserve">    MemoryLimit=1G</w:t>
      </w:r>
      <w:r>
        <w:br/>
        <w:t xml:space="preserve">    CPUQuota=50%</w:t>
      </w:r>
      <w:r>
        <w:br/>
      </w:r>
    </w:p>
    <w:p w14:paraId="7425A3C7" w14:textId="77777777" w:rsidR="007540B9" w:rsidRDefault="007F691E">
      <w:pPr>
        <w:pStyle w:val="ListBullet"/>
      </w:pPr>
      <w:r>
        <w:t>What is the difference between soft mount and hard mount in NFS?</w:t>
      </w:r>
    </w:p>
    <w:p w14:paraId="6308EDFF" w14:textId="77777777" w:rsidR="007540B9" w:rsidRDefault="007F691E">
      <w:r>
        <w:t>- Hard mount:</w:t>
      </w:r>
      <w:r>
        <w:br/>
        <w:t xml:space="preserve">  * Default. Retries indefinitely if server is unreachable.</w:t>
      </w:r>
      <w:r>
        <w:br/>
        <w:t xml:space="preserve">  * Good for critical data, but can hang processes.</w:t>
      </w:r>
      <w:r>
        <w:br/>
        <w:t>- Soft mount:</w:t>
      </w:r>
      <w:r>
        <w:br/>
        <w:t xml:space="preserve">  * Fails after timeout/retries.</w:t>
      </w:r>
      <w:r>
        <w:br/>
        <w:t xml:space="preserve">  * Faster failure, but risk of data corruption/loss.</w:t>
      </w:r>
      <w:r>
        <w:br/>
        <w:t>- Best practice: Use hard with intr/timeo for critical, soft for non-critical.</w:t>
      </w:r>
      <w:r>
        <w:br/>
      </w:r>
    </w:p>
    <w:p w14:paraId="689F2E45" w14:textId="77777777" w:rsidR="007540B9" w:rsidRDefault="007F691E">
      <w:pPr>
        <w:pStyle w:val="ListBullet"/>
      </w:pPr>
      <w:r>
        <w:t>How do you capture and analyze system calls of a process?</w:t>
      </w:r>
    </w:p>
    <w:p w14:paraId="3DBEF6B7" w14:textId="77777777" w:rsidR="007540B9" w:rsidRDefault="007F691E">
      <w:r>
        <w:t>- strace: strace -p &lt;pid&gt; or strace &lt;command&gt;</w:t>
      </w:r>
      <w:r>
        <w:br/>
        <w:t>- ltrace: For library calls.</w:t>
      </w:r>
      <w:r>
        <w:br/>
        <w:t>- perf, bpftrace, sysdig: For advanced tracing and profiling.</w:t>
      </w:r>
      <w:r>
        <w:br/>
      </w:r>
    </w:p>
    <w:p w14:paraId="620BA8AA" w14:textId="77777777" w:rsidR="007540B9" w:rsidRDefault="007F691E">
      <w:pPr>
        <w:pStyle w:val="ListBullet"/>
      </w:pPr>
      <w:r>
        <w:lastRenderedPageBreak/>
        <w:t>Your application is randomly freezing. How would you troubleshoot.</w:t>
      </w:r>
    </w:p>
    <w:p w14:paraId="745267F5" w14:textId="77777777" w:rsidR="007540B9" w:rsidRDefault="007F691E">
      <w:r>
        <w:t>1. Check resource usage: top, htop, vmstat, iostat</w:t>
      </w:r>
      <w:r>
        <w:br/>
        <w:t>2. Check logs: Application, syslog, dmesg</w:t>
      </w:r>
      <w:r>
        <w:br/>
        <w:t>3. strace/lsof: Attach to process to see where it’s stuck (I/O, network, locks)</w:t>
      </w:r>
      <w:r>
        <w:br/>
        <w:t>4. Check for deadlocks: Thread dumps, pstack, gdb</w:t>
      </w:r>
      <w:r>
        <w:br/>
        <w:t>5. Check kernel messages: OOM, hardware errors</w:t>
      </w:r>
      <w:r>
        <w:br/>
        <w:t>6. Network issues: Packet loss, DNS, firewall</w:t>
      </w:r>
      <w:r>
        <w:br/>
      </w:r>
    </w:p>
    <w:p w14:paraId="186B18EB" w14:textId="77777777" w:rsidR="007540B9" w:rsidRDefault="007F691E">
      <w:pPr>
        <w:pStyle w:val="ListBullet"/>
      </w:pPr>
      <w:r>
        <w:t>A server with 64GB RAM is still swapping aggressively. How would you handle this?</w:t>
      </w:r>
    </w:p>
    <w:p w14:paraId="5FA7AD09" w14:textId="77777777" w:rsidR="007540B9" w:rsidRDefault="007F691E">
      <w:r>
        <w:t>- Check memory usage: free -m, vmstat, smem</w:t>
      </w:r>
      <w:r>
        <w:br/>
        <w:t>- Check for memory leaks: ps aux --sort -rss</w:t>
      </w:r>
      <w:r>
        <w:br/>
        <w:t>- Swappiness:</w:t>
      </w:r>
      <w:r>
        <w:br/>
        <w:t xml:space="preserve">  * Lower vm.swappiness (default 60, try 10-20):</w:t>
      </w:r>
      <w:r>
        <w:br/>
        <w:t xml:space="preserve">    sysctl vm.swappiness=10</w:t>
      </w:r>
      <w:r>
        <w:br/>
        <w:t>- Check for tmpfs/ramdisk overuse</w:t>
      </w:r>
      <w:r>
        <w:br/>
        <w:t>- Check for zombie processes</w:t>
      </w:r>
      <w:r>
        <w:br/>
        <w:t>- If swap is needed: Add more RAM, optimize apps, tune caches.</w:t>
      </w:r>
      <w:r>
        <w:br/>
      </w:r>
    </w:p>
    <w:p w14:paraId="3EA61EEA" w14:textId="77777777" w:rsidR="007540B9" w:rsidRDefault="007F691E">
      <w:pPr>
        <w:pStyle w:val="Heading1"/>
      </w:pPr>
      <w:r>
        <w:t>2. AWS</w:t>
      </w:r>
    </w:p>
    <w:p w14:paraId="05FCDF63" w14:textId="77777777" w:rsidR="007540B9" w:rsidRDefault="007F691E">
      <w:pPr>
        <w:pStyle w:val="ListBullet"/>
      </w:pPr>
      <w:r>
        <w:t>Your ECS tasks are crashing frequently. How would you troubleshoot?</w:t>
      </w:r>
    </w:p>
    <w:p w14:paraId="51128D6A" w14:textId="77777777" w:rsidR="007540B9" w:rsidRDefault="007F691E">
      <w:r>
        <w:t>1. Check task/container logs: CloudWatch, ECS console</w:t>
      </w:r>
      <w:r>
        <w:br/>
        <w:t>2. Check resource limits: CPU/memory reservation vs. usage</w:t>
      </w:r>
      <w:r>
        <w:br/>
        <w:t>3. Check image health: ImagePull errors, outdated images</w:t>
      </w:r>
      <w:r>
        <w:br/>
        <w:t>4. Check IAM roles: Permissions for resources</w:t>
      </w:r>
      <w:r>
        <w:br/>
        <w:t>5. Check networking: Security groups, ENI, VPC/subnets</w:t>
      </w:r>
      <w:r>
        <w:br/>
        <w:t>6. Check service events: ECS events tab</w:t>
      </w:r>
      <w:r>
        <w:br/>
      </w:r>
    </w:p>
    <w:p w14:paraId="4FC7FB0A" w14:textId="77777777" w:rsidR="007540B9" w:rsidRDefault="007F691E">
      <w:pPr>
        <w:pStyle w:val="ListBullet"/>
      </w:pPr>
      <w:r>
        <w:t>How would you secure ECS tasks that need access to S3 and DynamoDB?</w:t>
      </w:r>
    </w:p>
    <w:p w14:paraId="45F69F2D" w14:textId="77777777" w:rsidR="007540B9" w:rsidRDefault="007F691E">
      <w:r>
        <w:t>- Use IAM roles for tasks:</w:t>
      </w:r>
      <w:r>
        <w:br/>
        <w:t xml:space="preserve">  * Assign least-privilege role to ECS task definition.</w:t>
      </w:r>
      <w:r>
        <w:br/>
        <w:t xml:space="preserve">  * Avoid using instance roles or static credentials.</w:t>
      </w:r>
      <w:r>
        <w:br/>
        <w:t>- VPC endpoints:</w:t>
      </w:r>
      <w:r>
        <w:br/>
        <w:t xml:space="preserve">  * Use S3/DynamoDB endpoints to avoid public internet.</w:t>
      </w:r>
      <w:r>
        <w:br/>
        <w:t>- Encrypt data in transit and at rest.</w:t>
      </w:r>
      <w:r>
        <w:br/>
      </w:r>
    </w:p>
    <w:p w14:paraId="21455472" w14:textId="77777777" w:rsidR="007540B9" w:rsidRDefault="007F691E">
      <w:pPr>
        <w:pStyle w:val="ListBullet"/>
      </w:pPr>
      <w:r>
        <w:t>How would you ensure compliance and auditability for RDS access?</w:t>
      </w:r>
    </w:p>
    <w:p w14:paraId="7BC55DBF" w14:textId="77777777" w:rsidR="007540B9" w:rsidRDefault="007F691E">
      <w:r>
        <w:lastRenderedPageBreak/>
        <w:t>- Enable RDS logging: Audit, general, slow query logs.</w:t>
      </w:r>
      <w:r>
        <w:br/>
        <w:t>- CloudTrail: Track API calls.</w:t>
      </w:r>
      <w:r>
        <w:br/>
        <w:t>- IAM authentication: Use IAM for DB access.</w:t>
      </w:r>
      <w:r>
        <w:br/>
        <w:t>- Encryption: Enable at rest and in transit.</w:t>
      </w:r>
      <w:r>
        <w:br/>
        <w:t>- VPC: Restrict access via security groups.</w:t>
      </w:r>
      <w:r>
        <w:br/>
      </w:r>
    </w:p>
    <w:p w14:paraId="5DAA5B66" w14:textId="77777777" w:rsidR="007540B9" w:rsidRDefault="007F691E">
      <w:pPr>
        <w:pStyle w:val="ListBullet"/>
      </w:pPr>
      <w:r>
        <w:t>Explain a scenario where VPC peering is more appropriate than Transit Gateway.</w:t>
      </w:r>
    </w:p>
    <w:p w14:paraId="6B81515C" w14:textId="77777777" w:rsidR="007540B9" w:rsidRDefault="007F691E">
      <w:r>
        <w:t>- VPC Peering:</w:t>
      </w:r>
      <w:r>
        <w:br/>
        <w:t xml:space="preserve">  * Simple, direct, low-latency, for few VPCs.</w:t>
      </w:r>
      <w:r>
        <w:br/>
        <w:t xml:space="preserve">  * No transitive routing.</w:t>
      </w:r>
      <w:r>
        <w:br/>
        <w:t>- Transit Gateway:</w:t>
      </w:r>
      <w:r>
        <w:br/>
        <w:t xml:space="preserve">  * Scalable, hub-and-spoke, transitive routing, multi-account.</w:t>
      </w:r>
      <w:r>
        <w:br/>
        <w:t xml:space="preserve">  * Use for large/multi-region/multi-account networks.</w:t>
      </w:r>
      <w:r>
        <w:br/>
      </w:r>
    </w:p>
    <w:p w14:paraId="5B1B398C" w14:textId="77777777" w:rsidR="007540B9" w:rsidRDefault="007F691E">
      <w:pPr>
        <w:pStyle w:val="ListBullet"/>
      </w:pPr>
      <w:r>
        <w:t>Your organization needs to grant cross-account access to a partner. How would you implement it securely?</w:t>
      </w:r>
    </w:p>
    <w:p w14:paraId="3E7B84E7" w14:textId="77777777" w:rsidR="007540B9" w:rsidRDefault="007F691E">
      <w:r>
        <w:t>- IAM Roles with External ID:</w:t>
      </w:r>
      <w:r>
        <w:br/>
        <w:t xml:space="preserve">  * Create role in your account, allow partner to assume with external ID.</w:t>
      </w:r>
      <w:r>
        <w:br/>
        <w:t xml:space="preserve">  * Restrict permissions, monitor with CloudTrail.</w:t>
      </w:r>
      <w:r>
        <w:br/>
        <w:t>- Resource policies:</w:t>
      </w:r>
      <w:r>
        <w:br/>
        <w:t xml:space="preserve">  * For S3, KMS, etc., use bucket/key policies with principal.</w:t>
      </w:r>
      <w:r>
        <w:br/>
      </w:r>
    </w:p>
    <w:p w14:paraId="23A671FA" w14:textId="77777777" w:rsidR="007540B9" w:rsidRDefault="007F691E">
      <w:pPr>
        <w:pStyle w:val="ListBullet"/>
      </w:pPr>
      <w:r>
        <w:t>Your application has predictable daily peaks but also unexpected spikes. How would you combine scheduled and dynamic scaling?</w:t>
      </w:r>
    </w:p>
    <w:p w14:paraId="436F586A" w14:textId="77777777" w:rsidR="007540B9" w:rsidRDefault="007F691E">
      <w:r>
        <w:t>- Scheduled scaling:</w:t>
      </w:r>
      <w:r>
        <w:br/>
        <w:t xml:space="preserve">  * Set scaling actions for known peaks (e.g., 9am-6pm).</w:t>
      </w:r>
      <w:r>
        <w:br/>
        <w:t>- Dynamic scaling:</w:t>
      </w:r>
      <w:r>
        <w:br/>
        <w:t xml:space="preserve">  * Use CloudWatch alarms (CPU, queue length, custom metrics).</w:t>
      </w:r>
      <w:r>
        <w:br/>
        <w:t>- Combine:</w:t>
      </w:r>
      <w:r>
        <w:br/>
        <w:t xml:space="preserve">  * Scheduled for baseline, dynamic for unexpected spikes.</w:t>
      </w:r>
      <w:r>
        <w:br/>
      </w:r>
    </w:p>
    <w:p w14:paraId="219FB71F" w14:textId="77777777" w:rsidR="007540B9" w:rsidRDefault="007F691E">
      <w:pPr>
        <w:pStyle w:val="Heading1"/>
      </w:pPr>
      <w:r>
        <w:t>3. Docker</w:t>
      </w:r>
    </w:p>
    <w:p w14:paraId="0740E739" w14:textId="77777777" w:rsidR="007540B9" w:rsidRDefault="007F691E">
      <w:pPr>
        <w:pStyle w:val="ListBullet"/>
      </w:pPr>
      <w:r>
        <w:t>How do you secure Docker against kernel privilege escalation exploits?</w:t>
      </w:r>
    </w:p>
    <w:p w14:paraId="5FF329B5" w14:textId="77777777" w:rsidR="007540B9" w:rsidRDefault="007F691E">
      <w:r>
        <w:t>- Run as non-root user in containers</w:t>
      </w:r>
      <w:r>
        <w:br/>
        <w:t>- Drop capabilities: --cap-drop=ALL and add only needed ones.</w:t>
      </w:r>
      <w:r>
        <w:br/>
        <w:t>- Use seccomp, AppArmor, SELinux profiles</w:t>
      </w:r>
      <w:r>
        <w:br/>
      </w:r>
      <w:r>
        <w:lastRenderedPageBreak/>
        <w:t>- Keep Docker and kernel updated</w:t>
      </w:r>
      <w:r>
        <w:br/>
        <w:t>- Disable privileged mode</w:t>
      </w:r>
      <w:r>
        <w:br/>
      </w:r>
    </w:p>
    <w:p w14:paraId="0E93E0D8" w14:textId="77777777" w:rsidR="007540B9" w:rsidRDefault="007F691E">
      <w:pPr>
        <w:pStyle w:val="ListBullet"/>
      </w:pPr>
      <w:r>
        <w:t>You want to run thousands of containers per host. What Linux tuning do you apply?</w:t>
      </w:r>
    </w:p>
    <w:p w14:paraId="5A257B02" w14:textId="77777777" w:rsidR="007540B9" w:rsidRDefault="007F691E">
      <w:r>
        <w:t>- Increase ulimits: File descriptors, processes, network connections.</w:t>
      </w:r>
      <w:r>
        <w:br/>
        <w:t>- Tune kernel params:</w:t>
      </w:r>
      <w:r>
        <w:br/>
        <w:t xml:space="preserve">  * /etc/sysctl.conf:</w:t>
      </w:r>
      <w:r>
        <w:br/>
        <w:t xml:space="preserve">    fs.file-max, vm.max_map_count, net.core.somaxconn, net.ipv4.ip_local_port_range</w:t>
      </w:r>
      <w:r>
        <w:br/>
        <w:t>- Storage driver: Use overlay2, optimize disk I/O.</w:t>
      </w:r>
      <w:r>
        <w:br/>
        <w:t>- Monitor CPU/memory pressure</w:t>
      </w:r>
      <w:r>
        <w:br/>
      </w:r>
    </w:p>
    <w:p w14:paraId="6AECF2EF" w14:textId="77777777" w:rsidR="007540B9" w:rsidRDefault="007F691E">
      <w:pPr>
        <w:pStyle w:val="ListBullet"/>
      </w:pPr>
      <w:r>
        <w:t>You must ensure data at rest encryption for container volumes. How?</w:t>
      </w:r>
    </w:p>
    <w:p w14:paraId="1F30BAA7" w14:textId="77777777" w:rsidR="007540B9" w:rsidRDefault="007F691E">
      <w:r>
        <w:t>- Use encrypted storage backend:</w:t>
      </w:r>
      <w:r>
        <w:br/>
        <w:t xml:space="preserve">  * LUKS, dm-crypt, EBS encryption, Azure Disk encryption.</w:t>
      </w:r>
      <w:r>
        <w:br/>
        <w:t>- Docker volume plugins:</w:t>
      </w:r>
      <w:r>
        <w:br/>
        <w:t xml:space="preserve">  * e.g., Portworx, StorageOS with encryption.</w:t>
      </w:r>
      <w:r>
        <w:br/>
        <w:t>- Kubernetes: Use CSI drivers with encryption.</w:t>
      </w:r>
      <w:r>
        <w:br/>
      </w:r>
    </w:p>
    <w:p w14:paraId="2B756E03" w14:textId="77777777" w:rsidR="007540B9" w:rsidRDefault="007F691E">
      <w:pPr>
        <w:pStyle w:val="ListBullet"/>
      </w:pPr>
      <w:r>
        <w:t>How do you handle multi-cloud Docker deployments with compliance restrictions?</w:t>
      </w:r>
    </w:p>
    <w:p w14:paraId="530A3EA8" w14:textId="77777777" w:rsidR="007540B9" w:rsidRDefault="007F691E">
      <w:r>
        <w:t>- Use orchestrators: Kubernetes, ECS, Nomad.</w:t>
      </w:r>
      <w:r>
        <w:br/>
        <w:t>- Centralized secrets management: HashiCorp Vault, AWS Secrets Manager.</w:t>
      </w:r>
      <w:r>
        <w:br/>
        <w:t>- Image scanning: Trivy, Clair, AWS ECR scan.</w:t>
      </w:r>
      <w:r>
        <w:br/>
        <w:t>- Network policies: Calico, Cilium.</w:t>
      </w:r>
      <w:r>
        <w:br/>
        <w:t>- Compliance: CIS Docker/K8s Benchmarks, audit logging.</w:t>
      </w:r>
      <w:r>
        <w:br/>
      </w:r>
    </w:p>
    <w:p w14:paraId="4B129D81" w14:textId="77777777" w:rsidR="007540B9" w:rsidRDefault="007F691E">
      <w:pPr>
        <w:pStyle w:val="ListBullet"/>
      </w:pPr>
      <w:r>
        <w:t>Write a complete multi-stage Dockerfile from scratch.</w:t>
      </w:r>
    </w:p>
    <w:p w14:paraId="24313BFA" w14:textId="77777777" w:rsidR="007540B9" w:rsidRDefault="007F691E">
      <w:r>
        <w:t>Example:</w:t>
      </w:r>
      <w:r>
        <w:br/>
        <w:t>FROM golang:1.21 AS builder</w:t>
      </w:r>
      <w:r>
        <w:br/>
        <w:t>WORKDIR /app</w:t>
      </w:r>
      <w:r>
        <w:br/>
        <w:t>COPY . .</w:t>
      </w:r>
      <w:r>
        <w:br/>
        <w:t>RUN go build -o myapp</w:t>
      </w:r>
      <w:r>
        <w:br/>
      </w:r>
      <w:r>
        <w:br/>
        <w:t>FROM alpine:3.18</w:t>
      </w:r>
      <w:r>
        <w:br/>
        <w:t>WORKDIR /app</w:t>
      </w:r>
      <w:r>
        <w:br/>
        <w:t>COPY --from=builder /app/myapp .</w:t>
      </w:r>
      <w:r>
        <w:br/>
        <w:t>CMD ["./myapp"]</w:t>
      </w:r>
      <w:r>
        <w:br/>
      </w:r>
    </w:p>
    <w:p w14:paraId="0FD69EB2" w14:textId="77777777" w:rsidR="007540B9" w:rsidRDefault="007F691E">
      <w:pPr>
        <w:pStyle w:val="Heading1"/>
      </w:pPr>
      <w:r>
        <w:lastRenderedPageBreak/>
        <w:t>4. Kubernetes (K8s)</w:t>
      </w:r>
    </w:p>
    <w:p w14:paraId="3792C0F8" w14:textId="77777777" w:rsidR="007540B9" w:rsidRDefault="007F691E">
      <w:pPr>
        <w:pStyle w:val="ListBullet"/>
      </w:pPr>
      <w:r>
        <w:t>The Kubernetes control plane becomes completely unreachable. How do you recover the cluster?</w:t>
      </w:r>
    </w:p>
    <w:p w14:paraId="1401CDAD" w14:textId="77777777" w:rsidR="007540B9" w:rsidRDefault="007F691E">
      <w:r>
        <w:t>- Check etcd, API server, networking</w:t>
      </w:r>
      <w:r>
        <w:br/>
        <w:t>- Access master nodes via SSH</w:t>
      </w:r>
      <w:r>
        <w:br/>
        <w:t>- Restore etcd from backup if needed</w:t>
      </w:r>
      <w:r>
        <w:br/>
        <w:t>- Check certificates, kubelet status</w:t>
      </w:r>
      <w:r>
        <w:br/>
        <w:t>- Review cloud provider control plane health</w:t>
      </w:r>
      <w:r>
        <w:br/>
      </w:r>
    </w:p>
    <w:p w14:paraId="243C28B0" w14:textId="77777777" w:rsidR="007540B9" w:rsidRDefault="007F691E">
      <w:pPr>
        <w:pStyle w:val="ListBullet"/>
      </w:pPr>
      <w:r>
        <w:t>etcd data corruption occurs, and your cluster won’t start. What’s your recovery plan?</w:t>
      </w:r>
    </w:p>
    <w:p w14:paraId="32F19C50" w14:textId="77777777" w:rsidR="007540B9" w:rsidRDefault="007F691E">
      <w:r>
        <w:t>- Restore etcd from latest backup</w:t>
      </w:r>
      <w:r>
        <w:br/>
        <w:t>- If no backup: Try etcdctl snapshot restore if partial data available.</w:t>
      </w:r>
      <w:r>
        <w:br/>
        <w:t>- Document and automate regular etcd backups!</w:t>
      </w:r>
      <w:r>
        <w:br/>
      </w:r>
    </w:p>
    <w:p w14:paraId="7A0681A0" w14:textId="77777777" w:rsidR="007540B9" w:rsidRDefault="007F691E">
      <w:pPr>
        <w:pStyle w:val="ListBullet"/>
      </w:pPr>
      <w:r>
        <w:t>A Pod is stuck in ImagePullBackOff. How do you troubleshoot?</w:t>
      </w:r>
    </w:p>
    <w:p w14:paraId="66A7CBC9" w14:textId="77777777" w:rsidR="007540B9" w:rsidRDefault="007F691E">
      <w:r>
        <w:t>- Check image name/tag</w:t>
      </w:r>
      <w:r>
        <w:br/>
        <w:t>- Check registry credentials</w:t>
      </w:r>
      <w:r>
        <w:br/>
        <w:t>- Check network/DNS</w:t>
      </w:r>
      <w:r>
        <w:br/>
        <w:t>- Check image exists in registry</w:t>
      </w:r>
      <w:r>
        <w:br/>
        <w:t>- Describe pod: kubectl describe pod &lt;pod&gt;</w:t>
      </w:r>
      <w:r>
        <w:br/>
      </w:r>
    </w:p>
    <w:p w14:paraId="4E41D72E" w14:textId="77777777" w:rsidR="007540B9" w:rsidRDefault="007F691E">
      <w:pPr>
        <w:pStyle w:val="ListBullet"/>
      </w:pPr>
      <w:r>
        <w:t>During high traffic, Ingress controller becomes a bottleneck. How do you fix this?</w:t>
      </w:r>
    </w:p>
    <w:p w14:paraId="4EE8CE89" w14:textId="77777777" w:rsidR="007540B9" w:rsidRDefault="007F691E">
      <w:r>
        <w:t>- Scale ingress controller pods</w:t>
      </w:r>
      <w:r>
        <w:br/>
        <w:t>- Use LoadBalancer service in front</w:t>
      </w:r>
      <w:r>
        <w:br/>
        <w:t>- Enable keepalives, tune timeouts</w:t>
      </w:r>
      <w:r>
        <w:br/>
        <w:t>- Use multiple ingress controllers</w:t>
      </w:r>
      <w:r>
        <w:br/>
        <w:t>- Optimize backend app performance</w:t>
      </w:r>
      <w:r>
        <w:br/>
      </w:r>
    </w:p>
    <w:p w14:paraId="54483AE8" w14:textId="77777777" w:rsidR="007540B9" w:rsidRDefault="007F691E">
      <w:pPr>
        <w:pStyle w:val="ListBullet"/>
      </w:pPr>
      <w:r>
        <w:t>A StatefulSet upgrade failed and left half the pods in crashloop. How do you roll back safely?</w:t>
      </w:r>
    </w:p>
    <w:p w14:paraId="7208A7A7" w14:textId="77777777" w:rsidR="007540B9" w:rsidRDefault="007F691E">
      <w:r>
        <w:t>- Rollback StatefulSet to previous version</w:t>
      </w:r>
      <w:r>
        <w:br/>
        <w:t>- Check PVCs/data consistency</w:t>
      </w:r>
      <w:r>
        <w:br/>
        <w:t>- Use kubectl rollout undo statefulset/&lt;name&gt;</w:t>
      </w:r>
      <w:r>
        <w:br/>
        <w:t>- Manually delete/recreate pods if needed</w:t>
      </w:r>
      <w:r>
        <w:br/>
      </w:r>
    </w:p>
    <w:p w14:paraId="5114958C" w14:textId="77777777" w:rsidR="007540B9" w:rsidRDefault="007F691E">
      <w:pPr>
        <w:pStyle w:val="Heading1"/>
      </w:pPr>
      <w:r>
        <w:lastRenderedPageBreak/>
        <w:t>5. Jenkins</w:t>
      </w:r>
    </w:p>
    <w:p w14:paraId="1DB9FAA5" w14:textId="77777777" w:rsidR="007540B9" w:rsidRDefault="007F691E">
      <w:pPr>
        <w:pStyle w:val="ListBullet"/>
      </w:pPr>
      <w:r>
        <w:t>How do you reduce Jenkins pipeline execution time in large projects?</w:t>
      </w:r>
    </w:p>
    <w:p w14:paraId="02D15D2B" w14:textId="77777777" w:rsidR="007540B9" w:rsidRDefault="007F691E">
      <w:r>
        <w:t>- Parallelize stages</w:t>
      </w:r>
      <w:r>
        <w:br/>
        <w:t>- Use agent pools/executors</w:t>
      </w:r>
      <w:r>
        <w:br/>
        <w:t>- Cache dependencies/artifacts</w:t>
      </w:r>
      <w:r>
        <w:br/>
        <w:t>- Use lightweight checkout</w:t>
      </w:r>
      <w:r>
        <w:br/>
        <w:t>- Optimize test suites</w:t>
      </w:r>
      <w:r>
        <w:br/>
      </w:r>
    </w:p>
    <w:p w14:paraId="34EFEA34" w14:textId="77777777" w:rsidR="007540B9" w:rsidRDefault="007F691E">
      <w:pPr>
        <w:pStyle w:val="ListBullet"/>
      </w:pPr>
      <w:r>
        <w:t>How do you manage pipelines for multiple microservices with interdependencies?</w:t>
      </w:r>
    </w:p>
    <w:p w14:paraId="72F88D7A" w14:textId="77777777" w:rsidR="007540B9" w:rsidRDefault="007F691E">
      <w:r>
        <w:t>- Use shared libraries</w:t>
      </w:r>
      <w:r>
        <w:br/>
        <w:t>- Pipeline as code (Jenkinsfile per repo)</w:t>
      </w:r>
      <w:r>
        <w:br/>
        <w:t>- Trigger downstream/upstream jobs</w:t>
      </w:r>
      <w:r>
        <w:br/>
      </w:r>
      <w:r>
        <w:t>- Use dependency graph plugins</w:t>
      </w:r>
      <w:r>
        <w:br/>
      </w:r>
    </w:p>
    <w:p w14:paraId="44588831" w14:textId="77777777" w:rsidR="007540B9" w:rsidRDefault="007F691E">
      <w:pPr>
        <w:pStyle w:val="Heading1"/>
      </w:pPr>
      <w:r>
        <w:t>6. Terraform</w:t>
      </w:r>
    </w:p>
    <w:p w14:paraId="136D97D8" w14:textId="77777777" w:rsidR="007540B9" w:rsidRDefault="007F691E">
      <w:pPr>
        <w:pStyle w:val="ListBullet"/>
      </w:pPr>
      <w:r>
        <w:t>Rotate secrets used by Terraform-managed resources periodically. How?</w:t>
      </w:r>
    </w:p>
    <w:p w14:paraId="6E66FD5A" w14:textId="77777777" w:rsidR="007540B9" w:rsidRDefault="007F691E">
      <w:r>
        <w:t>- Use external secret managers: Vault, AWS Secrets Manager.</w:t>
      </w:r>
      <w:r>
        <w:br/>
        <w:t>- Automate rotation: Use terraform taint or apply after secret change.</w:t>
      </w:r>
      <w:r>
        <w:br/>
        <w:t>- Avoid storing secrets in state files.</w:t>
      </w:r>
      <w:r>
        <w:br/>
      </w:r>
    </w:p>
    <w:p w14:paraId="00125545" w14:textId="77777777" w:rsidR="007540B9" w:rsidRDefault="007F691E">
      <w:pPr>
        <w:pStyle w:val="ListBullet"/>
      </w:pPr>
      <w:r>
        <w:t>How to destroy only a specific resource safely?</w:t>
      </w:r>
    </w:p>
    <w:p w14:paraId="5A5DD703" w14:textId="77777777" w:rsidR="007540B9" w:rsidRDefault="007F691E">
      <w:r>
        <w:t>- terraform destroy -target=resource.type.name</w:t>
      </w:r>
      <w:r>
        <w:br/>
      </w:r>
    </w:p>
    <w:p w14:paraId="5D0E689A" w14:textId="77777777" w:rsidR="007540B9" w:rsidRDefault="007F691E">
      <w:pPr>
        <w:pStyle w:val="ListBullet"/>
      </w:pPr>
      <w:r>
        <w:t>Difference between count and for_each.</w:t>
      </w:r>
    </w:p>
    <w:p w14:paraId="0CCFD39C" w14:textId="77777777" w:rsidR="007540B9" w:rsidRDefault="007F691E">
      <w:r>
        <w:t>- count: Integer, creates N identical resources.</w:t>
      </w:r>
      <w:r>
        <w:br/>
        <w:t>- for_each: Map/set, creates resources per key/value, more flexible.</w:t>
      </w:r>
      <w:r>
        <w:br/>
      </w:r>
    </w:p>
    <w:p w14:paraId="1BF5BE39" w14:textId="77777777" w:rsidR="007540B9" w:rsidRDefault="007F691E">
      <w:pPr>
        <w:pStyle w:val="ListBullet"/>
      </w:pPr>
      <w:r>
        <w:t>How to handle Terraform provider versioning?</w:t>
      </w:r>
    </w:p>
    <w:p w14:paraId="3D8F4D2D" w14:textId="77777777" w:rsidR="007540B9" w:rsidRDefault="007F691E">
      <w:r>
        <w:t>- Specify version in required_providers block.</w:t>
      </w:r>
      <w:r>
        <w:br/>
        <w:t>- Use version constraints (&gt;=, ~&gt;, etc.)</w:t>
      </w:r>
      <w:r>
        <w:br/>
        <w:t>- Pin versions in CI/CD.</w:t>
      </w:r>
      <w:r>
        <w:br/>
      </w:r>
    </w:p>
    <w:p w14:paraId="3D90813A" w14:textId="77777777" w:rsidR="007540B9" w:rsidRDefault="007F691E">
      <w:pPr>
        <w:pStyle w:val="ListBullet"/>
      </w:pPr>
      <w:r>
        <w:t>Terraform keeps recreating a resource unnecessarily. How do you debug it?</w:t>
      </w:r>
    </w:p>
    <w:p w14:paraId="6BBA6BA7" w14:textId="77777777" w:rsidR="007540B9" w:rsidRDefault="007F691E">
      <w:r>
        <w:lastRenderedPageBreak/>
        <w:t>- Check for drift: Manual changes outside Terraform.</w:t>
      </w:r>
      <w:r>
        <w:br/>
        <w:t>- Check for computed values: Dynamic fields in config.</w:t>
      </w:r>
      <w:r>
        <w:br/>
        <w:t>- Check provider bugs or resource dependencies.</w:t>
      </w:r>
      <w:r>
        <w:br/>
        <w:t>- Use terraform plan and terraform state show.</w:t>
      </w:r>
      <w:r>
        <w:br/>
      </w:r>
    </w:p>
    <w:p w14:paraId="69C0E0D9" w14:textId="77777777" w:rsidR="007540B9" w:rsidRDefault="007F691E">
      <w:pPr>
        <w:pStyle w:val="ListBullet"/>
      </w:pPr>
      <w:r>
        <w:t>How do you test Terraform code before production?</w:t>
      </w:r>
    </w:p>
    <w:p w14:paraId="277ED65A" w14:textId="77777777" w:rsidR="007540B9" w:rsidRDefault="007F691E">
      <w:r>
        <w:t>- Use terraform plan and terraform validate</w:t>
      </w:r>
      <w:r>
        <w:br/>
        <w:t>- Use Terratest, kitchen-terraform, or checkov for automated tests</w:t>
      </w:r>
      <w:r>
        <w:br/>
        <w:t>- Use separate staging environment</w:t>
      </w:r>
      <w:r>
        <w:br/>
      </w:r>
    </w:p>
    <w:p w14:paraId="47F1F54A" w14:textId="77777777" w:rsidR="007540B9" w:rsidRDefault="007F691E">
      <w:pPr>
        <w:pStyle w:val="Heading1"/>
      </w:pPr>
      <w:r>
        <w:t>7. SRE</w:t>
      </w:r>
    </w:p>
    <w:p w14:paraId="285BF35F" w14:textId="77777777" w:rsidR="007540B9" w:rsidRDefault="007F691E">
      <w:pPr>
        <w:pStyle w:val="ListBullet"/>
      </w:pPr>
      <w:r>
        <w:t>How would you handle a high-severity outage in production?</w:t>
      </w:r>
    </w:p>
    <w:p w14:paraId="6A945508" w14:textId="77777777" w:rsidR="007540B9" w:rsidRDefault="007F691E">
      <w:r>
        <w:t>- Incident response:</w:t>
      </w:r>
      <w:r>
        <w:br/>
        <w:t xml:space="preserve">  * Declare incident, assemble team, assign roles.</w:t>
      </w:r>
      <w:r>
        <w:br/>
        <w:t xml:space="preserve">  * Communicate status, update stakeholders.</w:t>
      </w:r>
      <w:r>
        <w:br/>
        <w:t xml:space="preserve">  * Mitigate impact, restore service, root cause later.</w:t>
      </w:r>
      <w:r>
        <w:br/>
        <w:t xml:space="preserve">  * Document timeline.</w:t>
      </w:r>
      <w:r>
        <w:br/>
      </w:r>
    </w:p>
    <w:p w14:paraId="578F05B9" w14:textId="77777777" w:rsidR="007540B9" w:rsidRDefault="007F691E">
      <w:pPr>
        <w:pStyle w:val="ListBullet"/>
      </w:pPr>
      <w:r>
        <w:t>Hot to calculate error budgets? and Difference between SLI vs SLO vs SLA.</w:t>
      </w:r>
    </w:p>
    <w:p w14:paraId="24DB60AD" w14:textId="77777777" w:rsidR="007540B9" w:rsidRDefault="007F691E">
      <w:r>
        <w:t>- Error budget:</w:t>
      </w:r>
      <w:r>
        <w:br/>
        <w:t xml:space="preserve">  * Error Budget = 1 - SLO</w:t>
      </w:r>
      <w:r>
        <w:br/>
        <w:t xml:space="preserve">  * If SLO is 99.9%, error budget is 0.1%.</w:t>
      </w:r>
      <w:r>
        <w:br/>
        <w:t>- SLI: Service Level Indicator (measured metric, e.g., latency &lt; 100ms)</w:t>
      </w:r>
      <w:r>
        <w:br/>
        <w:t>- SLO: Service Level Objective (target, e.g., 99.9% uptime)</w:t>
      </w:r>
      <w:r>
        <w:br/>
        <w:t>- SLA: Service Level Agreement (contractual, with penalties)</w:t>
      </w:r>
      <w:r>
        <w:br/>
      </w:r>
    </w:p>
    <w:p w14:paraId="0F1897DB" w14:textId="77777777" w:rsidR="007540B9" w:rsidRDefault="007F691E">
      <w:pPr>
        <w:pStyle w:val="ListBullet"/>
      </w:pPr>
      <w:r>
        <w:t>How do you reduce toil in incident response?</w:t>
      </w:r>
    </w:p>
    <w:p w14:paraId="3D865937" w14:textId="77777777" w:rsidR="007540B9" w:rsidRDefault="007F691E">
      <w:r>
        <w:t>- Automate repetitive tasks</w:t>
      </w:r>
      <w:r>
        <w:br/>
        <w:t>- Improve runbooks</w:t>
      </w:r>
      <w:r>
        <w:br/>
        <w:t>- Use chatops/bots</w:t>
      </w:r>
      <w:r>
        <w:br/>
        <w:t>- Invest in self-healing systems</w:t>
      </w:r>
      <w:r>
        <w:br/>
      </w:r>
    </w:p>
    <w:p w14:paraId="661976B5" w14:textId="77777777" w:rsidR="007540B9" w:rsidRDefault="007F691E">
      <w:pPr>
        <w:pStyle w:val="ListBullet"/>
      </w:pPr>
      <w:r>
        <w:t>How would you perform capacity planning for a rapidly growing service?</w:t>
      </w:r>
    </w:p>
    <w:p w14:paraId="79EBF4E3" w14:textId="77777777" w:rsidR="007540B9" w:rsidRDefault="007F691E">
      <w:r>
        <w:t>- Monitor usage trends</w:t>
      </w:r>
      <w:r>
        <w:br/>
        <w:t>- Forecast growth</w:t>
      </w:r>
      <w:r>
        <w:br/>
      </w:r>
      <w:r>
        <w:lastRenderedPageBreak/>
        <w:t>- Test with load testing</w:t>
      </w:r>
      <w:r>
        <w:br/>
        <w:t>- Plan for headroom (buffer)</w:t>
      </w:r>
      <w:r>
        <w:br/>
        <w:t>- Automate scaling</w:t>
      </w:r>
      <w:r>
        <w:br/>
      </w:r>
    </w:p>
    <w:p w14:paraId="6C1EA152" w14:textId="77777777" w:rsidR="007540B9" w:rsidRDefault="007F691E">
      <w:pPr>
        <w:pStyle w:val="ListBullet"/>
      </w:pPr>
      <w:r>
        <w:t>How do you implement blameless postmortems?</w:t>
      </w:r>
    </w:p>
    <w:p w14:paraId="6E1FC68A" w14:textId="77777777" w:rsidR="007540B9" w:rsidRDefault="007F691E">
      <w:r>
        <w:t>- Focus on process, not people</w:t>
      </w:r>
      <w:r>
        <w:br/>
        <w:t>- Document facts, timeline, impact</w:t>
      </w:r>
      <w:r>
        <w:br/>
        <w:t>- Identify systemic issues</w:t>
      </w:r>
      <w:r>
        <w:br/>
        <w:t>- Share learnings, track action items</w:t>
      </w:r>
      <w:r>
        <w:br/>
      </w:r>
    </w:p>
    <w:p w14:paraId="31D56EDD" w14:textId="77777777" w:rsidR="00A5125A" w:rsidRDefault="00A5125A"/>
    <w:p w14:paraId="1A84DAAD" w14:textId="77777777" w:rsidR="00A5125A" w:rsidRDefault="00A5125A" w:rsidP="00A5125A">
      <w:pPr>
        <w:pStyle w:val="Heading1"/>
      </w:pPr>
      <w:r>
        <w:t>DevOps Interview Q&amp;A</w:t>
      </w:r>
    </w:p>
    <w:p w14:paraId="75C5DFCF" w14:textId="77777777" w:rsidR="00A5125A" w:rsidRDefault="00A5125A" w:rsidP="00A5125A">
      <w:pPr>
        <w:pStyle w:val="Heading2"/>
      </w:pPr>
      <w:r>
        <w:t>Pipeline Running Very Slow: Troubleshooting Approach</w:t>
      </w:r>
    </w:p>
    <w:p w14:paraId="4327F48C" w14:textId="77777777" w:rsidR="00A5125A" w:rsidRDefault="00A5125A" w:rsidP="00A5125A">
      <w:pPr>
        <w:pStyle w:val="ListBullet"/>
      </w:pPr>
      <w:r>
        <w:t>Check Pipeline Stages: Identify which stage(s) are slow (build, test, deploy, etc.).</w:t>
      </w:r>
    </w:p>
    <w:p w14:paraId="6EDD6B82" w14:textId="77777777" w:rsidR="00A5125A" w:rsidRDefault="00A5125A" w:rsidP="00A5125A">
      <w:pPr>
        <w:pStyle w:val="ListBullet"/>
      </w:pPr>
      <w:r>
        <w:t>Resource Utilization: Examine runner/executor CPU, memory, and disk I/O usage.</w:t>
      </w:r>
    </w:p>
    <w:p w14:paraId="3F725376" w14:textId="77777777" w:rsidR="00A5125A" w:rsidRDefault="00A5125A" w:rsidP="00A5125A">
      <w:pPr>
        <w:pStyle w:val="ListBullet"/>
      </w:pPr>
      <w:r>
        <w:t>Job Logs: Review logs for bottlenecks (e.g., long dependency downloads, slow tests).</w:t>
      </w:r>
    </w:p>
    <w:p w14:paraId="1FF8ABD0" w14:textId="77777777" w:rsidR="00A5125A" w:rsidRDefault="00A5125A" w:rsidP="00A5125A">
      <w:pPr>
        <w:pStyle w:val="ListBullet"/>
      </w:pPr>
      <w:r>
        <w:t>Parallelization: Are jobs running sequentially that could be parallelized?</w:t>
      </w:r>
    </w:p>
    <w:p w14:paraId="21E40B27" w14:textId="77777777" w:rsidR="00A5125A" w:rsidRDefault="00A5125A" w:rsidP="00A5125A">
      <w:pPr>
        <w:pStyle w:val="ListBullet"/>
      </w:pPr>
      <w:r>
        <w:t>Artifacts &amp; Caching: Check if large artifacts are being uploaded/downloaded unnecessarily.</w:t>
      </w:r>
    </w:p>
    <w:p w14:paraId="448CA0AC" w14:textId="77777777" w:rsidR="00A5125A" w:rsidRDefault="00A5125A" w:rsidP="00A5125A">
      <w:pPr>
        <w:pStyle w:val="ListBullet"/>
      </w:pPr>
      <w:r>
        <w:t>External Dependencies: Are there slow external calls (e.g., Docker pulls, API calls)?</w:t>
      </w:r>
    </w:p>
    <w:p w14:paraId="61FCC797" w14:textId="77777777" w:rsidR="00A5125A" w:rsidRDefault="00A5125A" w:rsidP="00A5125A">
      <w:pPr>
        <w:pStyle w:val="ListBullet"/>
      </w:pPr>
      <w:r>
        <w:t>Network Latency: Especially if using cloud runners or accessing remote resources.</w:t>
      </w:r>
    </w:p>
    <w:p w14:paraId="3981D548" w14:textId="77777777" w:rsidR="00A5125A" w:rsidRDefault="00A5125A" w:rsidP="00A5125A">
      <w:pPr>
        <w:pStyle w:val="ListBullet"/>
      </w:pPr>
      <w:r>
        <w:t>Runner Location: Are runners close to your source and artifact repositories?</w:t>
      </w:r>
    </w:p>
    <w:p w14:paraId="44DFF470" w14:textId="77777777" w:rsidR="00A5125A" w:rsidRDefault="00A5125A" w:rsidP="00A5125A">
      <w:pPr>
        <w:pStyle w:val="ListBullet"/>
      </w:pPr>
      <w:r>
        <w:t>Recent Changes: Did the slowness start after a recent pipeline or infra change?</w:t>
      </w:r>
    </w:p>
    <w:p w14:paraId="5EB138E3" w14:textId="77777777" w:rsidR="00A5125A" w:rsidRDefault="00A5125A" w:rsidP="00A5125A">
      <w:pPr>
        <w:pStyle w:val="ListBullet"/>
      </w:pPr>
      <w:r>
        <w:t>Tools: GitLab CI/CD metrics, runner monitoring, custom logging, and profiling.</w:t>
      </w:r>
    </w:p>
    <w:p w14:paraId="4FE05240" w14:textId="77777777" w:rsidR="00A5125A" w:rsidRDefault="00A5125A" w:rsidP="00A5125A">
      <w:pPr>
        <w:pStyle w:val="Heading2"/>
      </w:pPr>
      <w:r>
        <w:t>Pipeline Failing Inconsistently: Troubleshooting Approach</w:t>
      </w:r>
    </w:p>
    <w:p w14:paraId="6BC04FC4" w14:textId="77777777" w:rsidR="00A5125A" w:rsidRDefault="00A5125A" w:rsidP="00A5125A">
      <w:pPr>
        <w:pStyle w:val="ListBullet"/>
      </w:pPr>
      <w:r>
        <w:t>Flaky Tests: Identify if failures are due to non-deterministic tests.</w:t>
      </w:r>
    </w:p>
    <w:p w14:paraId="4BC10F55" w14:textId="77777777" w:rsidR="00A5125A" w:rsidRDefault="00A5125A" w:rsidP="00A5125A">
      <w:pPr>
        <w:pStyle w:val="ListBullet"/>
      </w:pPr>
      <w:r>
        <w:t>Resource Contention: Are jobs competing for limited resources?</w:t>
      </w:r>
    </w:p>
    <w:p w14:paraId="487616E8" w14:textId="77777777" w:rsidR="00A5125A" w:rsidRDefault="00A5125A" w:rsidP="00A5125A">
      <w:pPr>
        <w:pStyle w:val="ListBullet"/>
      </w:pPr>
      <w:r>
        <w:t>External Dependencies: Are failures due to unstable external services or APIs?</w:t>
      </w:r>
    </w:p>
    <w:p w14:paraId="755992C0" w14:textId="77777777" w:rsidR="00A5125A" w:rsidRDefault="00A5125A" w:rsidP="00A5125A">
      <w:pPr>
        <w:pStyle w:val="ListBullet"/>
      </w:pPr>
      <w:proofErr w:type="gramStart"/>
      <w:r>
        <w:t>Environment</w:t>
      </w:r>
      <w:proofErr w:type="gramEnd"/>
      <w:r>
        <w:t xml:space="preserve"> Differences: Are jobs running in different environments or with different variables?</w:t>
      </w:r>
    </w:p>
    <w:p w14:paraId="085FD31A" w14:textId="77777777" w:rsidR="00A5125A" w:rsidRDefault="00A5125A" w:rsidP="00A5125A">
      <w:pPr>
        <w:pStyle w:val="ListBullet"/>
      </w:pPr>
      <w:r>
        <w:t>Logs &amp; Artifacts: Collect and compare logs/artifacts from successful and failed runs.</w:t>
      </w:r>
    </w:p>
    <w:p w14:paraId="5F324FF4" w14:textId="77777777" w:rsidR="00A5125A" w:rsidRDefault="00A5125A" w:rsidP="00A5125A">
      <w:pPr>
        <w:pStyle w:val="ListBullet"/>
      </w:pPr>
      <w:r>
        <w:t>Retry Logic: Use `retry` in GitLab jobs to confirm if failures are transient.</w:t>
      </w:r>
    </w:p>
    <w:p w14:paraId="283236BB" w14:textId="77777777" w:rsidR="00A5125A" w:rsidRDefault="00A5125A" w:rsidP="00A5125A">
      <w:pPr>
        <w:pStyle w:val="ListBullet"/>
      </w:pPr>
      <w:r>
        <w:t>Isolation: Run jobs in isolated containers/VMs to avoid cross-job interference.</w:t>
      </w:r>
    </w:p>
    <w:p w14:paraId="296A7DC6" w14:textId="77777777" w:rsidR="00A5125A" w:rsidRDefault="00A5125A" w:rsidP="00A5125A">
      <w:pPr>
        <w:pStyle w:val="Heading2"/>
      </w:pPr>
      <w:r>
        <w:t>Handling Multi-Environment Pipelines</w:t>
      </w:r>
    </w:p>
    <w:p w14:paraId="7567E699" w14:textId="77777777" w:rsidR="00A5125A" w:rsidRDefault="00A5125A" w:rsidP="00A5125A">
      <w:pPr>
        <w:pStyle w:val="ListBullet"/>
      </w:pPr>
      <w:r>
        <w:t>Environment Variables: Use GitLab’s environment-specific variables.</w:t>
      </w:r>
    </w:p>
    <w:p w14:paraId="2E067B56" w14:textId="77777777" w:rsidR="00A5125A" w:rsidRDefault="00A5125A" w:rsidP="00A5125A">
      <w:pPr>
        <w:pStyle w:val="ListBullet"/>
      </w:pPr>
      <w:r>
        <w:t>Dynamic Environments: Use review apps for feature branches.</w:t>
      </w:r>
    </w:p>
    <w:p w14:paraId="49B6608B" w14:textId="77777777" w:rsidR="00A5125A" w:rsidRDefault="00A5125A" w:rsidP="00A5125A">
      <w:pPr>
        <w:pStyle w:val="ListBullet"/>
      </w:pPr>
      <w:r>
        <w:lastRenderedPageBreak/>
        <w:t>Approval Gates: Implement manual approval for production deployments.</w:t>
      </w:r>
    </w:p>
    <w:p w14:paraId="74A28737" w14:textId="77777777" w:rsidR="00A5125A" w:rsidRDefault="00A5125A" w:rsidP="00A5125A">
      <w:pPr>
        <w:pStyle w:val="ListBullet"/>
      </w:pPr>
      <w:r>
        <w:t>Promotion Pipelines: Use artifacts to promote builds from lower to higher environments.</w:t>
      </w:r>
    </w:p>
    <w:p w14:paraId="1A2A3734" w14:textId="77777777" w:rsidR="00A5125A" w:rsidRDefault="00A5125A" w:rsidP="00A5125A">
      <w:pPr>
        <w:pStyle w:val="ListBullet"/>
      </w:pPr>
      <w:r>
        <w:t>Config as Code: Parameterize environment-specific configs.</w:t>
      </w:r>
    </w:p>
    <w:p w14:paraId="609480DC" w14:textId="77777777" w:rsidR="00A5125A" w:rsidRDefault="00A5125A" w:rsidP="00A5125A">
      <w:pPr>
        <w:pStyle w:val="ListBullet"/>
      </w:pPr>
      <w:r>
        <w:t>Rollback Strategy: Ensure rollback steps are defined per environment.</w:t>
      </w:r>
    </w:p>
    <w:p w14:paraId="3C204FE3" w14:textId="77777777" w:rsidR="00A5125A" w:rsidRDefault="00A5125A" w:rsidP="00A5125A">
      <w:pPr>
        <w:pStyle w:val="Heading2"/>
      </w:pPr>
      <w:r>
        <w:t>Biggest Challenge as a DevOps Engineer</w:t>
      </w:r>
    </w:p>
    <w:p w14:paraId="3EA59ABF" w14:textId="77777777" w:rsidR="00A5125A" w:rsidRDefault="00A5125A" w:rsidP="00A5125A">
      <w:pPr>
        <w:pStyle w:val="ListBullet"/>
      </w:pPr>
      <w:r>
        <w:t>Designing a secure, multi-tenant Kubernetes platform for a fintech client.</w:t>
      </w:r>
    </w:p>
    <w:p w14:paraId="722E5EB6" w14:textId="77777777" w:rsidR="00A5125A" w:rsidRDefault="00A5125A" w:rsidP="00A5125A">
      <w:pPr>
        <w:pStyle w:val="ListBullet"/>
      </w:pPr>
      <w:r>
        <w:t>Balancing compliance (PCI DSS), automation, and developer self-service.</w:t>
      </w:r>
    </w:p>
    <w:p w14:paraId="77F45756" w14:textId="77777777" w:rsidR="00A5125A" w:rsidRDefault="00A5125A" w:rsidP="00A5125A">
      <w:pPr>
        <w:pStyle w:val="ListBullet"/>
      </w:pPr>
      <w:r>
        <w:t xml:space="preserve">Ensuring isolation, auditability, and rapid delivery </w:t>
      </w:r>
      <w:proofErr w:type="gramStart"/>
      <w:r>
        <w:t>required</w:t>
      </w:r>
      <w:proofErr w:type="gramEnd"/>
      <w:r>
        <w:t xml:space="preserve"> deep collaboration.</w:t>
      </w:r>
    </w:p>
    <w:p w14:paraId="73C77BBF" w14:textId="77777777" w:rsidR="00A5125A" w:rsidRDefault="00A5125A" w:rsidP="00A5125A">
      <w:pPr>
        <w:pStyle w:val="ListBullet"/>
      </w:pPr>
      <w:r>
        <w:t xml:space="preserve">Implemented custom admission controllers and advanced </w:t>
      </w:r>
      <w:proofErr w:type="spellStart"/>
      <w:r>
        <w:t>IaC</w:t>
      </w:r>
      <w:proofErr w:type="spellEnd"/>
      <w:r>
        <w:t xml:space="preserve"> patterns.</w:t>
      </w:r>
    </w:p>
    <w:p w14:paraId="46E331D1" w14:textId="77777777" w:rsidR="00A5125A" w:rsidRDefault="00A5125A" w:rsidP="00A5125A">
      <w:pPr>
        <w:pStyle w:val="Heading2"/>
      </w:pPr>
      <w:r>
        <w:t>Agreeing/Disagreeing with a Lead</w:t>
      </w:r>
    </w:p>
    <w:p w14:paraId="14FAFA44" w14:textId="77777777" w:rsidR="00A5125A" w:rsidRDefault="00A5125A" w:rsidP="00A5125A">
      <w:pPr>
        <w:pStyle w:val="ListBullet"/>
      </w:pPr>
      <w:r>
        <w:t>Lead suggested using a single shared Kubernetes namespace for all microservices.</w:t>
      </w:r>
    </w:p>
    <w:p w14:paraId="7B5FC649" w14:textId="77777777" w:rsidR="00A5125A" w:rsidRDefault="00A5125A" w:rsidP="00A5125A">
      <w:pPr>
        <w:pStyle w:val="ListBullet"/>
      </w:pPr>
      <w:r>
        <w:t>Disagreed due to risks around security, resource contention, and blast radius.</w:t>
      </w:r>
    </w:p>
    <w:p w14:paraId="2446D894" w14:textId="77777777" w:rsidR="00A5125A" w:rsidRDefault="00A5125A" w:rsidP="00A5125A">
      <w:pPr>
        <w:pStyle w:val="ListBullet"/>
      </w:pPr>
      <w:r>
        <w:t>Proposed a namespace-per-team model with documentation and proof-of-concept.</w:t>
      </w:r>
    </w:p>
    <w:p w14:paraId="4CEF7B8F" w14:textId="77777777" w:rsidR="00A5125A" w:rsidRDefault="00A5125A" w:rsidP="00A5125A">
      <w:pPr>
        <w:pStyle w:val="ListBullet"/>
      </w:pPr>
      <w:r>
        <w:t>Adopted a hybrid approach after discussion.</w:t>
      </w:r>
    </w:p>
    <w:p w14:paraId="1A63F5F7" w14:textId="77777777" w:rsidR="00A5125A" w:rsidRDefault="00A5125A" w:rsidP="00A5125A">
      <w:pPr>
        <w:pStyle w:val="Heading2"/>
      </w:pPr>
      <w:r>
        <w:t>Admitting Mistakes Made by a Junior in Pipelines</w:t>
      </w:r>
    </w:p>
    <w:p w14:paraId="07DFD67B" w14:textId="77777777" w:rsidR="00A5125A" w:rsidRDefault="00A5125A" w:rsidP="00A5125A">
      <w:pPr>
        <w:pStyle w:val="ListBullet"/>
      </w:pPr>
      <w:r>
        <w:t>Junior engineer pushed a misconfigured pipeline that deleted staging resources.</w:t>
      </w:r>
    </w:p>
    <w:p w14:paraId="3133E6AE" w14:textId="77777777" w:rsidR="00A5125A" w:rsidRDefault="00A5125A" w:rsidP="00A5125A">
      <w:pPr>
        <w:pStyle w:val="ListBullet"/>
      </w:pPr>
      <w:r>
        <w:t>Took responsibility as the reviewer and explained the root cause to the team.</w:t>
      </w:r>
    </w:p>
    <w:p w14:paraId="2F256B51" w14:textId="77777777" w:rsidR="00A5125A" w:rsidRDefault="00A5125A" w:rsidP="00A5125A">
      <w:pPr>
        <w:pStyle w:val="ListBullet"/>
      </w:pPr>
      <w:r>
        <w:t>Implemented better review and approval checks.</w:t>
      </w:r>
    </w:p>
    <w:p w14:paraId="4992CE8D" w14:textId="77777777" w:rsidR="00A5125A" w:rsidRDefault="00A5125A" w:rsidP="00A5125A">
      <w:pPr>
        <w:pStyle w:val="ListBullet"/>
      </w:pPr>
      <w:proofErr w:type="gramStart"/>
      <w:r>
        <w:t>Turned it</w:t>
      </w:r>
      <w:proofErr w:type="gramEnd"/>
      <w:r>
        <w:t xml:space="preserve"> into a learning opportunity.</w:t>
      </w:r>
    </w:p>
    <w:p w14:paraId="200AE60B" w14:textId="77777777" w:rsidR="00A5125A" w:rsidRDefault="00A5125A" w:rsidP="00A5125A">
      <w:pPr>
        <w:pStyle w:val="Heading2"/>
      </w:pPr>
      <w:r>
        <w:t>Major Loss Due to Your Actions</w:t>
      </w:r>
    </w:p>
    <w:p w14:paraId="5D280046" w14:textId="77777777" w:rsidR="00A5125A" w:rsidRDefault="00A5125A" w:rsidP="00A5125A">
      <w:pPr>
        <w:pStyle w:val="ListBullet"/>
      </w:pPr>
      <w:r>
        <w:t>Misconfigured a deployment script causing a brief production outage.</w:t>
      </w:r>
    </w:p>
    <w:p w14:paraId="629F53D2" w14:textId="77777777" w:rsidR="00A5125A" w:rsidRDefault="00A5125A" w:rsidP="00A5125A">
      <w:pPr>
        <w:pStyle w:val="ListBullet"/>
      </w:pPr>
      <w:r>
        <w:t>Owned up, led the incident response, and documented lessons learned.</w:t>
      </w:r>
    </w:p>
    <w:p w14:paraId="0C5F214E" w14:textId="77777777" w:rsidR="00A5125A" w:rsidRDefault="00A5125A" w:rsidP="00A5125A">
      <w:pPr>
        <w:pStyle w:val="ListBullet"/>
      </w:pPr>
      <w:r>
        <w:t>Championed automated testing, canary deployments, and rollback mechanisms</w:t>
      </w:r>
    </w:p>
    <w:p w14:paraId="238594B3" w14:textId="77777777" w:rsidR="00A5125A" w:rsidRDefault="00A5125A" w:rsidP="00A5125A">
      <w:pPr>
        <w:pStyle w:val="ListBullet"/>
      </w:pPr>
    </w:p>
    <w:p w14:paraId="155F89B1" w14:textId="56A66CF8" w:rsidR="00A5125A" w:rsidRDefault="00A5125A" w:rsidP="00A5125A">
      <w:pPr>
        <w:pStyle w:val="ListBullet"/>
        <w:numPr>
          <w:ilvl w:val="0"/>
          <w:numId w:val="0"/>
        </w:numPr>
      </w:pPr>
    </w:p>
    <w:p w14:paraId="652B8EDD" w14:textId="77777777" w:rsidR="00A5125A" w:rsidRDefault="00A5125A" w:rsidP="00A5125A">
      <w:pPr>
        <w:pStyle w:val="ListBullet"/>
        <w:numPr>
          <w:ilvl w:val="0"/>
          <w:numId w:val="0"/>
        </w:numPr>
      </w:pPr>
    </w:p>
    <w:p w14:paraId="3073E365" w14:textId="77777777" w:rsidR="00A5125A" w:rsidRDefault="00A5125A" w:rsidP="00A5125A">
      <w:pPr>
        <w:pStyle w:val="Title"/>
      </w:pPr>
      <w:r>
        <w:t>DevOps, Cloud, and Linux Interview Q&amp;A Cheat Sheet</w:t>
      </w:r>
    </w:p>
    <w:p w14:paraId="68E765E4" w14:textId="77777777" w:rsidR="00A5125A" w:rsidRDefault="00A5125A" w:rsidP="00A5125A">
      <w:r>
        <w:t>That's a fantastic and comprehensive set of questions across Linux, CI/CD, Terraform, AWS, Docker, and Kubernetes — clearly aligned with your advanced DevOps and cloud engineering goals. Let's break this down into sections with concise answers and real-world relevance:</w:t>
      </w:r>
    </w:p>
    <w:p w14:paraId="103CD19E" w14:textId="77777777" w:rsidR="00A5125A" w:rsidRDefault="00A5125A" w:rsidP="00A5125A">
      <w:pPr>
        <w:pStyle w:val="Heading1"/>
      </w:pPr>
      <w:r>
        <w:lastRenderedPageBreak/>
        <w:t>🔹 Linux Basics &amp; Administration</w:t>
      </w:r>
    </w:p>
    <w:p w14:paraId="0842628F" w14:textId="77777777" w:rsidR="00A5125A" w:rsidRDefault="00A5125A" w:rsidP="00A5125A">
      <w:pPr>
        <w:pStyle w:val="Heading2"/>
      </w:pPr>
      <w:r>
        <w:t>1. Check running processes</w:t>
      </w:r>
    </w:p>
    <w:p w14:paraId="75CBB85A" w14:textId="77777777" w:rsidR="00A5125A" w:rsidRDefault="00A5125A" w:rsidP="00A5125A">
      <w:proofErr w:type="spellStart"/>
      <w:r>
        <w:rPr>
          <w:rFonts w:ascii="Consolas" w:hAnsi="Consolas"/>
          <w:sz w:val="20"/>
        </w:rPr>
        <w:t>ps</w:t>
      </w:r>
      <w:proofErr w:type="spellEnd"/>
      <w:r>
        <w:rPr>
          <w:rFonts w:ascii="Consolas" w:hAnsi="Consolas"/>
          <w:sz w:val="20"/>
        </w:rPr>
        <w:t xml:space="preserve"> aux        # Detailed list of all processes</w:t>
      </w:r>
    </w:p>
    <w:p w14:paraId="236C3B93" w14:textId="77777777" w:rsidR="00A5125A" w:rsidRDefault="00A5125A" w:rsidP="00A5125A">
      <w:r>
        <w:rPr>
          <w:rFonts w:ascii="Consolas" w:hAnsi="Consolas"/>
          <w:sz w:val="20"/>
        </w:rPr>
        <w:t>top           # Interactive view of CPU/memory usage</w:t>
      </w:r>
    </w:p>
    <w:p w14:paraId="0A363904" w14:textId="77777777" w:rsidR="00A5125A" w:rsidRDefault="00A5125A" w:rsidP="00A5125A">
      <w:proofErr w:type="spellStart"/>
      <w:r>
        <w:rPr>
          <w:rFonts w:ascii="Consolas" w:hAnsi="Consolas"/>
          <w:sz w:val="20"/>
        </w:rPr>
        <w:t>htop</w:t>
      </w:r>
      <w:proofErr w:type="spellEnd"/>
      <w:r>
        <w:rPr>
          <w:rFonts w:ascii="Consolas" w:hAnsi="Consolas"/>
          <w:sz w:val="20"/>
        </w:rPr>
        <w:t xml:space="preserve">          # Enhanced version of top (if installed)</w:t>
      </w:r>
    </w:p>
    <w:p w14:paraId="5D361449" w14:textId="77777777" w:rsidR="00A5125A" w:rsidRDefault="00A5125A" w:rsidP="00A5125A">
      <w:pPr>
        <w:pStyle w:val="Heading2"/>
      </w:pPr>
      <w:r>
        <w:t xml:space="preserve">2. Schedule a </w:t>
      </w:r>
      <w:proofErr w:type="spellStart"/>
      <w:r>
        <w:t>cron</w:t>
      </w:r>
      <w:proofErr w:type="spellEnd"/>
      <w:r>
        <w:t xml:space="preserve"> job every 15 mins</w:t>
      </w:r>
    </w:p>
    <w:p w14:paraId="7EB51972" w14:textId="77777777" w:rsidR="00A5125A" w:rsidRDefault="00A5125A" w:rsidP="00A5125A">
      <w:r>
        <w:rPr>
          <w:rFonts w:ascii="Consolas" w:hAnsi="Consolas"/>
          <w:sz w:val="20"/>
        </w:rPr>
        <w:t>*/15 * * * * /path/to/script.sh</w:t>
      </w:r>
    </w:p>
    <w:p w14:paraId="049E1DF5" w14:textId="77777777" w:rsidR="00A5125A" w:rsidRDefault="00A5125A" w:rsidP="00A5125A">
      <w:pPr>
        <w:pStyle w:val="Heading2"/>
      </w:pPr>
      <w:r>
        <w:t>3. Hard vs Soft Links</w:t>
      </w:r>
    </w:p>
    <w:p w14:paraId="40EFF714" w14:textId="77777777" w:rsidR="00A5125A" w:rsidRDefault="00A5125A" w:rsidP="00A5125A">
      <w:pPr>
        <w:pStyle w:val="ListBullet"/>
      </w:pPr>
      <w:r>
        <w:t xml:space="preserve">Hard Link: Points directly to </w:t>
      </w:r>
      <w:proofErr w:type="spellStart"/>
      <w:r>
        <w:t>inode</w:t>
      </w:r>
      <w:proofErr w:type="spellEnd"/>
      <w:r>
        <w:t>. Cannot link directories. Survives original file deletion.</w:t>
      </w:r>
    </w:p>
    <w:p w14:paraId="50E68126" w14:textId="77777777" w:rsidR="00A5125A" w:rsidRDefault="00A5125A" w:rsidP="00A5125A">
      <w:pPr>
        <w:pStyle w:val="ListBullet"/>
      </w:pPr>
      <w:r>
        <w:t>Soft Link (</w:t>
      </w:r>
      <w:proofErr w:type="spellStart"/>
      <w:r>
        <w:t>Symlink</w:t>
      </w:r>
      <w:proofErr w:type="spellEnd"/>
      <w:r>
        <w:t>): Points to file path. Can link directories. Breaks if target is deleted.</w:t>
      </w:r>
    </w:p>
    <w:p w14:paraId="35F56233" w14:textId="77777777" w:rsidR="00A5125A" w:rsidRDefault="00A5125A" w:rsidP="00A5125A">
      <w:pPr>
        <w:pStyle w:val="Heading2"/>
      </w:pPr>
      <w:r>
        <w:t>4. find vs locate</w:t>
      </w:r>
    </w:p>
    <w:p w14:paraId="21C51EBD" w14:textId="77777777" w:rsidR="00A5125A" w:rsidRDefault="00A5125A" w:rsidP="00A5125A">
      <w:pPr>
        <w:pStyle w:val="ListBullet"/>
      </w:pPr>
      <w:r>
        <w:t>find: Searches in real-time, slower but accurate.</w:t>
      </w:r>
    </w:p>
    <w:p w14:paraId="2238F4D4" w14:textId="77777777" w:rsidR="00A5125A" w:rsidRDefault="00A5125A" w:rsidP="00A5125A">
      <w:pPr>
        <w:pStyle w:val="ListBullet"/>
      </w:pPr>
      <w:r>
        <w:t>locate: Uses a prebuilt database (</w:t>
      </w:r>
      <w:proofErr w:type="spellStart"/>
      <w:r>
        <w:t>updatedb</w:t>
      </w:r>
      <w:proofErr w:type="spellEnd"/>
      <w:r>
        <w:t>), faster but may be outdated.</w:t>
      </w:r>
    </w:p>
    <w:p w14:paraId="7E153D62" w14:textId="77777777" w:rsidR="00A5125A" w:rsidRDefault="00A5125A" w:rsidP="00A5125A">
      <w:pPr>
        <w:pStyle w:val="Heading2"/>
      </w:pPr>
      <w:r>
        <w:t>5. Find processes using most CPU &amp; memory</w:t>
      </w:r>
    </w:p>
    <w:p w14:paraId="0FE0C6AD" w14:textId="77777777" w:rsidR="00A5125A" w:rsidRDefault="00A5125A" w:rsidP="00A5125A">
      <w:proofErr w:type="spellStart"/>
      <w:r>
        <w:rPr>
          <w:rFonts w:ascii="Consolas" w:hAnsi="Consolas"/>
          <w:sz w:val="20"/>
        </w:rPr>
        <w:t>ps</w:t>
      </w:r>
      <w:proofErr w:type="spellEnd"/>
      <w:r>
        <w:rPr>
          <w:rFonts w:ascii="Consolas" w:hAnsi="Consolas"/>
          <w:sz w:val="20"/>
        </w:rPr>
        <w:t xml:space="preserve"> -</w:t>
      </w:r>
      <w:proofErr w:type="spellStart"/>
      <w:r>
        <w:rPr>
          <w:rFonts w:ascii="Consolas" w:hAnsi="Consolas"/>
          <w:sz w:val="20"/>
        </w:rPr>
        <w:t>eo</w:t>
      </w:r>
      <w:proofErr w:type="spellEnd"/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pid,ppid</w:t>
      </w:r>
      <w:proofErr w:type="gramEnd"/>
      <w:r>
        <w:rPr>
          <w:rFonts w:ascii="Consolas" w:hAnsi="Consolas"/>
          <w:sz w:val="20"/>
        </w:rPr>
        <w:t>,</w:t>
      </w:r>
      <w:proofErr w:type="spellStart"/>
      <w:proofErr w:type="gramStart"/>
      <w:r>
        <w:rPr>
          <w:rFonts w:ascii="Consolas" w:hAnsi="Consolas"/>
          <w:sz w:val="20"/>
        </w:rPr>
        <w:t>cmd</w:t>
      </w:r>
      <w:proofErr w:type="spellEnd"/>
      <w:r>
        <w:rPr>
          <w:rFonts w:ascii="Consolas" w:hAnsi="Consolas"/>
          <w:sz w:val="20"/>
        </w:rPr>
        <w:t>,%mem,%</w:t>
      </w:r>
      <w:proofErr w:type="spellStart"/>
      <w:proofErr w:type="gramEnd"/>
      <w:r>
        <w:rPr>
          <w:rFonts w:ascii="Consolas" w:hAnsi="Consolas"/>
          <w:sz w:val="20"/>
        </w:rPr>
        <w:t>cpu</w:t>
      </w:r>
      <w:proofErr w:type="spellEnd"/>
      <w:r>
        <w:rPr>
          <w:rFonts w:ascii="Consolas" w:hAnsi="Consolas"/>
          <w:sz w:val="20"/>
        </w:rPr>
        <w:t xml:space="preserve"> --sort=-%mem | head</w:t>
      </w:r>
    </w:p>
    <w:p w14:paraId="3D3287E1" w14:textId="77777777" w:rsidR="00A5125A" w:rsidRDefault="00A5125A" w:rsidP="00A5125A">
      <w:pPr>
        <w:pStyle w:val="Heading2"/>
      </w:pPr>
      <w:r>
        <w:t>6. Log rotation</w:t>
      </w:r>
    </w:p>
    <w:p w14:paraId="5693A2F2" w14:textId="77777777" w:rsidR="00A5125A" w:rsidRDefault="00A5125A" w:rsidP="00A5125A">
      <w:pPr>
        <w:pStyle w:val="ListBullet"/>
      </w:pPr>
      <w:r>
        <w:t xml:space="preserve">Managed by </w:t>
      </w:r>
      <w:proofErr w:type="spellStart"/>
      <w:r>
        <w:t>logrotate</w:t>
      </w:r>
      <w:proofErr w:type="spellEnd"/>
      <w:r>
        <w:t>. Rotates, compresses, and deletes old logs based on config in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logrotate.d</w:t>
      </w:r>
      <w:proofErr w:type="spellEnd"/>
      <w:proofErr w:type="gramEnd"/>
      <w:r>
        <w:t>/.</w:t>
      </w:r>
    </w:p>
    <w:p w14:paraId="78DF0071" w14:textId="77777777" w:rsidR="00A5125A" w:rsidRDefault="00A5125A" w:rsidP="00A5125A">
      <w:pPr>
        <w:pStyle w:val="Heading2"/>
      </w:pPr>
      <w:r>
        <w:t xml:space="preserve">7. </w:t>
      </w:r>
      <w:proofErr w:type="spellStart"/>
      <w:r>
        <w:t>Inode</w:t>
      </w:r>
      <w:proofErr w:type="spellEnd"/>
    </w:p>
    <w:p w14:paraId="1E20E9C9" w14:textId="77777777" w:rsidR="00A5125A" w:rsidRDefault="00A5125A" w:rsidP="00A5125A">
      <w:pPr>
        <w:pStyle w:val="ListBullet"/>
      </w:pPr>
      <w:r>
        <w:t xml:space="preserve">Metadata structure storing file attributes (not name). Each file has a unique </w:t>
      </w:r>
      <w:proofErr w:type="spellStart"/>
      <w:r>
        <w:t>inode</w:t>
      </w:r>
      <w:proofErr w:type="spellEnd"/>
      <w:r>
        <w:t>.</w:t>
      </w:r>
    </w:p>
    <w:p w14:paraId="6FB58BE0" w14:textId="77777777" w:rsidR="00A5125A" w:rsidRDefault="00A5125A" w:rsidP="00A5125A">
      <w:pPr>
        <w:pStyle w:val="Heading2"/>
      </w:pPr>
      <w:r>
        <w:t xml:space="preserve">8. </w:t>
      </w:r>
      <w:proofErr w:type="spellStart"/>
      <w:r>
        <w:t>Runlevels</w:t>
      </w:r>
      <w:proofErr w:type="spellEnd"/>
    </w:p>
    <w:p w14:paraId="22C3F1A2" w14:textId="77777777" w:rsidR="00A5125A" w:rsidRDefault="00A5125A" w:rsidP="00A5125A">
      <w:pPr>
        <w:pStyle w:val="ListBullet"/>
      </w:pPr>
      <w:r>
        <w:t>Legacy concept (</w:t>
      </w:r>
      <w:proofErr w:type="spellStart"/>
      <w:r>
        <w:t>SysVinit</w:t>
      </w:r>
      <w:proofErr w:type="spellEnd"/>
      <w:r>
        <w:t xml:space="preserve">). Defines system state (e.g., 3 = multi-user, 5 = GUI). Replaced by </w:t>
      </w:r>
      <w:proofErr w:type="spellStart"/>
      <w:r>
        <w:t>systemd</w:t>
      </w:r>
      <w:proofErr w:type="spellEnd"/>
      <w:r>
        <w:t xml:space="preserve"> targets.</w:t>
      </w:r>
    </w:p>
    <w:p w14:paraId="5219A500" w14:textId="77777777" w:rsidR="00A5125A" w:rsidRDefault="00A5125A" w:rsidP="00A5125A">
      <w:pPr>
        <w:pStyle w:val="Heading2"/>
      </w:pPr>
      <w:r>
        <w:t xml:space="preserve">9. </w:t>
      </w:r>
      <w:proofErr w:type="spellStart"/>
      <w:r>
        <w:t>chmod</w:t>
      </w:r>
      <w:proofErr w:type="spellEnd"/>
      <w:r>
        <w:t xml:space="preserve"> 755</w:t>
      </w:r>
    </w:p>
    <w:p w14:paraId="3CDBBFFA" w14:textId="77777777" w:rsidR="00A5125A" w:rsidRDefault="00A5125A" w:rsidP="00A5125A">
      <w:pPr>
        <w:pStyle w:val="ListBullet"/>
      </w:pPr>
      <w:r>
        <w:t>Owner: read/write/execute</w:t>
      </w:r>
    </w:p>
    <w:p w14:paraId="55609E87" w14:textId="77777777" w:rsidR="00A5125A" w:rsidRDefault="00A5125A" w:rsidP="00A5125A">
      <w:pPr>
        <w:pStyle w:val="ListBullet"/>
      </w:pPr>
      <w:r>
        <w:t>Group &amp; Others: read/execute</w:t>
      </w:r>
    </w:p>
    <w:p w14:paraId="76AE9089" w14:textId="77777777" w:rsidR="00A5125A" w:rsidRDefault="00A5125A" w:rsidP="00A5125A">
      <w:pPr>
        <w:pStyle w:val="Heading2"/>
      </w:pPr>
      <w:r>
        <w:t>10. Set default file &amp; directory permissions</w:t>
      </w:r>
    </w:p>
    <w:p w14:paraId="21EBBC67" w14:textId="77777777" w:rsidR="00A5125A" w:rsidRDefault="00A5125A" w:rsidP="00A5125A">
      <w:proofErr w:type="spellStart"/>
      <w:r>
        <w:rPr>
          <w:rFonts w:ascii="Consolas" w:hAnsi="Consolas"/>
          <w:sz w:val="20"/>
        </w:rPr>
        <w:t>umask</w:t>
      </w:r>
      <w:proofErr w:type="spellEnd"/>
      <w:r>
        <w:rPr>
          <w:rFonts w:ascii="Consolas" w:hAnsi="Consolas"/>
          <w:sz w:val="20"/>
        </w:rPr>
        <w:t xml:space="preserve"> 022   # Files: 644, Directories: 755</w:t>
      </w:r>
    </w:p>
    <w:p w14:paraId="6BA76CCB" w14:textId="77777777" w:rsidR="00A5125A" w:rsidRDefault="00A5125A" w:rsidP="00A5125A">
      <w:pPr>
        <w:pStyle w:val="Heading2"/>
      </w:pPr>
      <w:r>
        <w:t>11. Check if a port is open/listening</w:t>
      </w:r>
    </w:p>
    <w:p w14:paraId="11059C7D" w14:textId="77777777" w:rsidR="00A5125A" w:rsidRDefault="00A5125A" w:rsidP="00A5125A">
      <w:r>
        <w:rPr>
          <w:rFonts w:ascii="Consolas" w:hAnsi="Consolas"/>
          <w:sz w:val="20"/>
        </w:rPr>
        <w:t>netstat -</w:t>
      </w:r>
      <w:proofErr w:type="spellStart"/>
      <w:r>
        <w:rPr>
          <w:rFonts w:ascii="Consolas" w:hAnsi="Consolas"/>
          <w:sz w:val="20"/>
        </w:rPr>
        <w:t>tuln</w:t>
      </w:r>
      <w:proofErr w:type="spellEnd"/>
      <w:r>
        <w:rPr>
          <w:rFonts w:ascii="Consolas" w:hAnsi="Consolas"/>
          <w:sz w:val="20"/>
        </w:rPr>
        <w:t xml:space="preserve"> | grep &lt;port&gt;</w:t>
      </w:r>
    </w:p>
    <w:p w14:paraId="1F511AE3" w14:textId="77777777" w:rsidR="00A5125A" w:rsidRDefault="00A5125A" w:rsidP="00A5125A">
      <w:r>
        <w:rPr>
          <w:rFonts w:ascii="Consolas" w:hAnsi="Consolas"/>
          <w:sz w:val="20"/>
        </w:rPr>
        <w:lastRenderedPageBreak/>
        <w:t>ss -</w:t>
      </w:r>
      <w:proofErr w:type="spellStart"/>
      <w:r>
        <w:rPr>
          <w:rFonts w:ascii="Consolas" w:hAnsi="Consolas"/>
          <w:sz w:val="20"/>
        </w:rPr>
        <w:t>tuln</w:t>
      </w:r>
      <w:proofErr w:type="spellEnd"/>
      <w:r>
        <w:rPr>
          <w:rFonts w:ascii="Consolas" w:hAnsi="Consolas"/>
          <w:sz w:val="20"/>
        </w:rPr>
        <w:t xml:space="preserve">     # Modern alternative</w:t>
      </w:r>
    </w:p>
    <w:p w14:paraId="05814824" w14:textId="77777777" w:rsidR="00A5125A" w:rsidRDefault="00A5125A" w:rsidP="00A5125A">
      <w:pPr>
        <w:pStyle w:val="Heading2"/>
      </w:pPr>
      <w:r>
        <w:t>12. Configure static IP</w:t>
      </w:r>
    </w:p>
    <w:p w14:paraId="4BB9401B" w14:textId="77777777" w:rsidR="00A5125A" w:rsidRDefault="00A5125A" w:rsidP="00A5125A">
      <w:r>
        <w:rPr>
          <w:rFonts w:ascii="Consolas" w:hAnsi="Consolas"/>
          <w:sz w:val="20"/>
        </w:rPr>
        <w:t>Edit 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 xml:space="preserve">/network/interfaces or use </w:t>
      </w:r>
      <w:proofErr w:type="spellStart"/>
      <w:r>
        <w:rPr>
          <w:rFonts w:ascii="Consolas" w:hAnsi="Consolas"/>
          <w:sz w:val="20"/>
        </w:rPr>
        <w:t>nmcli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nmtui</w:t>
      </w:r>
      <w:proofErr w:type="spellEnd"/>
      <w:r>
        <w:rPr>
          <w:rFonts w:ascii="Consolas" w:hAnsi="Consolas"/>
          <w:sz w:val="20"/>
        </w:rPr>
        <w:t xml:space="preserve"> for </w:t>
      </w:r>
      <w:proofErr w:type="spellStart"/>
      <w:r>
        <w:rPr>
          <w:rFonts w:ascii="Consolas" w:hAnsi="Consolas"/>
          <w:sz w:val="20"/>
        </w:rPr>
        <w:t>NetworkManager</w:t>
      </w:r>
      <w:proofErr w:type="spellEnd"/>
      <w:r>
        <w:rPr>
          <w:rFonts w:ascii="Consolas" w:hAnsi="Consolas"/>
          <w:sz w:val="20"/>
        </w:rPr>
        <w:t xml:space="preserve"> systems.</w:t>
      </w:r>
    </w:p>
    <w:p w14:paraId="1CDD1A09" w14:textId="77777777" w:rsidR="00A5125A" w:rsidRDefault="00A5125A" w:rsidP="00A5125A">
      <w:pPr>
        <w:pStyle w:val="Heading2"/>
      </w:pPr>
      <w:r>
        <w:t>13. Mounting &amp; Unmounting</w:t>
      </w:r>
    </w:p>
    <w:p w14:paraId="693C9705" w14:textId="77777777" w:rsidR="00A5125A" w:rsidRDefault="00A5125A" w:rsidP="00A5125A">
      <w:r>
        <w:rPr>
          <w:rFonts w:ascii="Consolas" w:hAnsi="Consolas"/>
          <w:sz w:val="20"/>
        </w:rPr>
        <w:t>mount /dev/</w:t>
      </w:r>
      <w:proofErr w:type="spellStart"/>
      <w:r>
        <w:rPr>
          <w:rFonts w:ascii="Consolas" w:hAnsi="Consolas"/>
          <w:sz w:val="20"/>
        </w:rPr>
        <w:t>sdX</w:t>
      </w:r>
      <w:proofErr w:type="spellEnd"/>
      <w:r>
        <w:rPr>
          <w:rFonts w:ascii="Consolas" w:hAnsi="Consolas"/>
          <w:sz w:val="20"/>
        </w:rPr>
        <w:t xml:space="preserve"> /</w:t>
      </w:r>
      <w:proofErr w:type="spellStart"/>
      <w:r>
        <w:rPr>
          <w:rFonts w:ascii="Consolas" w:hAnsi="Consolas"/>
          <w:sz w:val="20"/>
        </w:rPr>
        <w:t>mnt</w:t>
      </w:r>
      <w:proofErr w:type="spellEnd"/>
    </w:p>
    <w:p w14:paraId="547A8D28" w14:textId="77777777" w:rsidR="00A5125A" w:rsidRDefault="00A5125A" w:rsidP="00A5125A">
      <w:proofErr w:type="spellStart"/>
      <w:r>
        <w:rPr>
          <w:rFonts w:ascii="Consolas" w:hAnsi="Consolas"/>
          <w:sz w:val="20"/>
        </w:rPr>
        <w:t>umount</w:t>
      </w:r>
      <w:proofErr w:type="spellEnd"/>
      <w:r>
        <w:rPr>
          <w:rFonts w:ascii="Consolas" w:hAnsi="Consolas"/>
          <w:sz w:val="20"/>
        </w:rPr>
        <w:t xml:space="preserve"> /</w:t>
      </w:r>
      <w:proofErr w:type="spellStart"/>
      <w:r>
        <w:rPr>
          <w:rFonts w:ascii="Consolas" w:hAnsi="Consolas"/>
          <w:sz w:val="20"/>
        </w:rPr>
        <w:t>mnt</w:t>
      </w:r>
      <w:proofErr w:type="spellEnd"/>
    </w:p>
    <w:p w14:paraId="7C861869" w14:textId="77777777" w:rsidR="00A5125A" w:rsidRDefault="00A5125A" w:rsidP="00A5125A">
      <w:pPr>
        <w:pStyle w:val="Heading2"/>
      </w:pPr>
      <w:r>
        <w:t>14. Check disk partitions &amp; usage</w:t>
      </w:r>
    </w:p>
    <w:p w14:paraId="3F636F07" w14:textId="77777777" w:rsidR="00A5125A" w:rsidRDefault="00A5125A" w:rsidP="00A5125A">
      <w:proofErr w:type="spellStart"/>
      <w:r>
        <w:rPr>
          <w:rFonts w:ascii="Consolas" w:hAnsi="Consolas"/>
          <w:sz w:val="20"/>
        </w:rPr>
        <w:t>lsblk</w:t>
      </w:r>
      <w:proofErr w:type="spellEnd"/>
    </w:p>
    <w:p w14:paraId="64A7352F" w14:textId="77777777" w:rsidR="00A5125A" w:rsidRDefault="00A5125A" w:rsidP="00A5125A">
      <w:proofErr w:type="spellStart"/>
      <w:r>
        <w:rPr>
          <w:rFonts w:ascii="Consolas" w:hAnsi="Consolas"/>
          <w:sz w:val="20"/>
        </w:rPr>
        <w:t>df</w:t>
      </w:r>
      <w:proofErr w:type="spellEnd"/>
      <w:r>
        <w:rPr>
          <w:rFonts w:ascii="Consolas" w:hAnsi="Consolas"/>
          <w:sz w:val="20"/>
        </w:rPr>
        <w:t xml:space="preserve"> -h</w:t>
      </w:r>
    </w:p>
    <w:p w14:paraId="7DB03D83" w14:textId="77777777" w:rsidR="00A5125A" w:rsidRDefault="00A5125A" w:rsidP="00A5125A">
      <w:proofErr w:type="spellStart"/>
      <w:r>
        <w:rPr>
          <w:rFonts w:ascii="Consolas" w:hAnsi="Consolas"/>
          <w:sz w:val="20"/>
        </w:rPr>
        <w:t>fdisk</w:t>
      </w:r>
      <w:proofErr w:type="spellEnd"/>
      <w:r>
        <w:rPr>
          <w:rFonts w:ascii="Consolas" w:hAnsi="Consolas"/>
          <w:sz w:val="20"/>
        </w:rPr>
        <w:t xml:space="preserve"> -l</w:t>
      </w:r>
    </w:p>
    <w:p w14:paraId="6D34CAF1" w14:textId="77777777" w:rsidR="00A5125A" w:rsidRDefault="00A5125A" w:rsidP="00A5125A">
      <w:pPr>
        <w:pStyle w:val="Heading2"/>
      </w:pPr>
      <w:r>
        <w:t xml:space="preserve">15. Sticky bit,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</w:p>
    <w:p w14:paraId="1D5A5F3D" w14:textId="77777777" w:rsidR="00A5125A" w:rsidRDefault="00A5125A" w:rsidP="00A5125A">
      <w:pPr>
        <w:pStyle w:val="ListBullet"/>
      </w:pPr>
      <w:r>
        <w:t xml:space="preserve">Sticky bit: Only owner can delete files in shared </w:t>
      </w:r>
      <w:proofErr w:type="spellStart"/>
      <w:r>
        <w:t>dir</w:t>
      </w:r>
      <w:proofErr w:type="spellEnd"/>
      <w:r>
        <w:t xml:space="preserve"> (/</w:t>
      </w:r>
      <w:proofErr w:type="spellStart"/>
      <w:r>
        <w:t>tmp</w:t>
      </w:r>
      <w:proofErr w:type="spellEnd"/>
      <w:r>
        <w:t>)</w:t>
      </w:r>
    </w:p>
    <w:p w14:paraId="2F0458FD" w14:textId="77777777" w:rsidR="00A5125A" w:rsidRDefault="00A5125A" w:rsidP="00A5125A">
      <w:pPr>
        <w:pStyle w:val="ListBullet"/>
      </w:pPr>
      <w:proofErr w:type="spellStart"/>
      <w:r>
        <w:t>setuid</w:t>
      </w:r>
      <w:proofErr w:type="spellEnd"/>
      <w:r>
        <w:t>: Run file with owner's privileges</w:t>
      </w:r>
    </w:p>
    <w:p w14:paraId="54D6B3BB" w14:textId="77777777" w:rsidR="00A5125A" w:rsidRDefault="00A5125A" w:rsidP="00A5125A">
      <w:pPr>
        <w:pStyle w:val="ListBullet"/>
      </w:pPr>
      <w:proofErr w:type="spellStart"/>
      <w:r>
        <w:t>setgid</w:t>
      </w:r>
      <w:proofErr w:type="spellEnd"/>
      <w:r>
        <w:t xml:space="preserve">: Run with group privileges or set group on new files in </w:t>
      </w:r>
      <w:proofErr w:type="spellStart"/>
      <w:r>
        <w:t>dir</w:t>
      </w:r>
      <w:proofErr w:type="spellEnd"/>
    </w:p>
    <w:p w14:paraId="4BB9F442" w14:textId="77777777" w:rsidR="00A5125A" w:rsidRDefault="00A5125A" w:rsidP="00A5125A">
      <w:pPr>
        <w:pStyle w:val="Heading1"/>
      </w:pPr>
      <w:r>
        <w:t>🔹 CI/CD</w:t>
      </w:r>
    </w:p>
    <w:p w14:paraId="37DC7453" w14:textId="77777777" w:rsidR="00A5125A" w:rsidRDefault="00A5125A" w:rsidP="00A5125A">
      <w:pPr>
        <w:pStyle w:val="Heading2"/>
      </w:pPr>
      <w:r>
        <w:t>1. Migrate pipelines</w:t>
      </w:r>
    </w:p>
    <w:p w14:paraId="1F6760A8" w14:textId="77777777" w:rsidR="00A5125A" w:rsidRDefault="00A5125A" w:rsidP="00A5125A">
      <w:pPr>
        <w:pStyle w:val="ListBullet"/>
      </w:pPr>
      <w:r>
        <w:t xml:space="preserve">Map stages/jobs from old </w:t>
      </w:r>
      <w:proofErr w:type="gramStart"/>
      <w:r>
        <w:t>tool</w:t>
      </w:r>
      <w:proofErr w:type="gramEnd"/>
      <w:r>
        <w:t xml:space="preserve"> to new (e.g., Jenkins → GitHub Actions)</w:t>
      </w:r>
    </w:p>
    <w:p w14:paraId="5BF3D1F7" w14:textId="77777777" w:rsidR="00A5125A" w:rsidRDefault="00A5125A" w:rsidP="00A5125A">
      <w:pPr>
        <w:pStyle w:val="ListBullet"/>
      </w:pPr>
      <w:r>
        <w:t>Convert syntax (Groovy → YAML)</w:t>
      </w:r>
    </w:p>
    <w:p w14:paraId="33CACEC4" w14:textId="77777777" w:rsidR="00A5125A" w:rsidRDefault="00A5125A" w:rsidP="00A5125A">
      <w:pPr>
        <w:pStyle w:val="ListBullet"/>
      </w:pPr>
      <w:r>
        <w:t>Validate secrets, triggers, and runners</w:t>
      </w:r>
    </w:p>
    <w:p w14:paraId="066B0D79" w14:textId="77777777" w:rsidR="00A5125A" w:rsidRDefault="00A5125A" w:rsidP="00A5125A">
      <w:pPr>
        <w:pStyle w:val="Heading2"/>
      </w:pPr>
      <w:r>
        <w:t>2. Store secrets securely</w:t>
      </w:r>
    </w:p>
    <w:p w14:paraId="53F08D62" w14:textId="77777777" w:rsidR="00A5125A" w:rsidRDefault="00A5125A" w:rsidP="00A5125A">
      <w:pPr>
        <w:pStyle w:val="ListBullet"/>
      </w:pPr>
      <w:r>
        <w:t>Use vaults (</w:t>
      </w:r>
      <w:proofErr w:type="spellStart"/>
      <w:r>
        <w:t>HashiCorp</w:t>
      </w:r>
      <w:proofErr w:type="spellEnd"/>
      <w:r>
        <w:t xml:space="preserve"> Vault, AWS Secrets Manager)</w:t>
      </w:r>
    </w:p>
    <w:p w14:paraId="4E6CCBCE" w14:textId="77777777" w:rsidR="00A5125A" w:rsidRDefault="00A5125A" w:rsidP="00A5125A">
      <w:pPr>
        <w:pStyle w:val="ListBullet"/>
      </w:pPr>
      <w:r>
        <w:t>CI/CD native secret stores (GitHub → Encrypted Secrets)</w:t>
      </w:r>
    </w:p>
    <w:p w14:paraId="3ED38A8F" w14:textId="77777777" w:rsidR="00A5125A" w:rsidRDefault="00A5125A" w:rsidP="00A5125A">
      <w:pPr>
        <w:pStyle w:val="Heading2"/>
      </w:pPr>
      <w:r>
        <w:t>3. GitHub Actions popularity</w:t>
      </w:r>
    </w:p>
    <w:p w14:paraId="547758EE" w14:textId="77777777" w:rsidR="00A5125A" w:rsidRDefault="00A5125A" w:rsidP="00A5125A">
      <w:pPr>
        <w:pStyle w:val="ListBullet"/>
      </w:pPr>
      <w:r>
        <w:t>Native GitHub integration</w:t>
      </w:r>
    </w:p>
    <w:p w14:paraId="019B7928" w14:textId="77777777" w:rsidR="00A5125A" w:rsidRDefault="00A5125A" w:rsidP="00A5125A">
      <w:pPr>
        <w:pStyle w:val="ListBullet"/>
      </w:pPr>
      <w:r>
        <w:t>Easy YAML syntax</w:t>
      </w:r>
    </w:p>
    <w:p w14:paraId="4483AD14" w14:textId="77777777" w:rsidR="00A5125A" w:rsidRDefault="00A5125A" w:rsidP="00A5125A">
      <w:pPr>
        <w:pStyle w:val="ListBullet"/>
      </w:pPr>
      <w:r>
        <w:t>Free runners for public repos</w:t>
      </w:r>
    </w:p>
    <w:p w14:paraId="0A939EEE" w14:textId="77777777" w:rsidR="00A5125A" w:rsidRDefault="00A5125A" w:rsidP="00A5125A">
      <w:pPr>
        <w:pStyle w:val="ListBullet"/>
      </w:pPr>
      <w:r>
        <w:t>Marketplace for reusable actions</w:t>
      </w:r>
    </w:p>
    <w:p w14:paraId="5C44B40D" w14:textId="77777777" w:rsidR="00A5125A" w:rsidRDefault="00A5125A" w:rsidP="00A5125A">
      <w:pPr>
        <w:pStyle w:val="Heading2"/>
      </w:pPr>
      <w:r>
        <w:t>4. Docker containers as CI/CD agents</w:t>
      </w:r>
    </w:p>
    <w:p w14:paraId="52BC3B47" w14:textId="77777777" w:rsidR="00A5125A" w:rsidRDefault="00A5125A" w:rsidP="00A5125A">
      <w:r>
        <w:rPr>
          <w:rFonts w:ascii="Consolas" w:hAnsi="Consolas"/>
          <w:sz w:val="20"/>
        </w:rPr>
        <w:t xml:space="preserve">Yes. Tools like GitLab </w:t>
      </w:r>
      <w:proofErr w:type="gramStart"/>
      <w:r>
        <w:rPr>
          <w:rFonts w:ascii="Consolas" w:hAnsi="Consolas"/>
          <w:sz w:val="20"/>
        </w:rPr>
        <w:t>CI,</w:t>
      </w:r>
      <w:proofErr w:type="gramEnd"/>
      <w:r>
        <w:rPr>
          <w:rFonts w:ascii="Consolas" w:hAnsi="Consolas"/>
          <w:sz w:val="20"/>
        </w:rPr>
        <w:t xml:space="preserve"> Jenkins use Docker containers as isolated build environments.</w:t>
      </w:r>
    </w:p>
    <w:p w14:paraId="1A3AE37E" w14:textId="77777777" w:rsidR="00A5125A" w:rsidRDefault="00A5125A" w:rsidP="00A5125A">
      <w:pPr>
        <w:pStyle w:val="Heading2"/>
      </w:pPr>
      <w:r>
        <w:lastRenderedPageBreak/>
        <w:t>5. Enforce pipeline security</w:t>
      </w:r>
    </w:p>
    <w:p w14:paraId="6036244D" w14:textId="77777777" w:rsidR="00A5125A" w:rsidRDefault="00A5125A" w:rsidP="00A5125A">
      <w:pPr>
        <w:pStyle w:val="ListBullet"/>
      </w:pPr>
      <w:r>
        <w:t>Signed commits</w:t>
      </w:r>
    </w:p>
    <w:p w14:paraId="181B7B69" w14:textId="77777777" w:rsidR="00A5125A" w:rsidRDefault="00A5125A" w:rsidP="00A5125A">
      <w:pPr>
        <w:pStyle w:val="ListBullet"/>
      </w:pPr>
      <w:r>
        <w:t>Secrets scanning</w:t>
      </w:r>
    </w:p>
    <w:p w14:paraId="715A3206" w14:textId="77777777" w:rsidR="00A5125A" w:rsidRDefault="00A5125A" w:rsidP="00A5125A">
      <w:pPr>
        <w:pStyle w:val="ListBullet"/>
      </w:pPr>
      <w:r>
        <w:t>Least privilege IAM roles</w:t>
      </w:r>
    </w:p>
    <w:p w14:paraId="2C3E09F1" w14:textId="77777777" w:rsidR="00A5125A" w:rsidRDefault="00A5125A" w:rsidP="00A5125A">
      <w:pPr>
        <w:pStyle w:val="ListBullet"/>
      </w:pPr>
      <w:r>
        <w:t>Artifact integrity checks</w:t>
      </w:r>
    </w:p>
    <w:p w14:paraId="63101C78" w14:textId="77777777" w:rsidR="00A5125A" w:rsidRDefault="00A5125A" w:rsidP="00A5125A">
      <w:pPr>
        <w:pStyle w:val="ListBullet"/>
      </w:pPr>
      <w:r>
        <w:t>Use OPA/Gatekeeper for policy enforcement</w:t>
      </w:r>
    </w:p>
    <w:p w14:paraId="7C211117" w14:textId="77777777" w:rsidR="00A5125A" w:rsidRDefault="00A5125A" w:rsidP="00A5125A">
      <w:pPr>
        <w:pStyle w:val="Heading1"/>
      </w:pPr>
      <w:r>
        <w:t>🔹 Terraform</w:t>
      </w:r>
    </w:p>
    <w:p w14:paraId="1B9995F8" w14:textId="77777777" w:rsidR="00A5125A" w:rsidRDefault="00A5125A" w:rsidP="00A5125A">
      <w:pPr>
        <w:pStyle w:val="Heading2"/>
      </w:pPr>
      <w:r>
        <w:t>1. Secure state file</w:t>
      </w:r>
    </w:p>
    <w:p w14:paraId="6E1B133F" w14:textId="77777777" w:rsidR="00A5125A" w:rsidRDefault="00A5125A" w:rsidP="00A5125A">
      <w:pPr>
        <w:pStyle w:val="ListBullet"/>
      </w:pPr>
      <w:r>
        <w:t>Store in remote backend (S3 + DynamoDB for locking)</w:t>
      </w:r>
    </w:p>
    <w:p w14:paraId="1FBE5505" w14:textId="77777777" w:rsidR="00A5125A" w:rsidRDefault="00A5125A" w:rsidP="00A5125A">
      <w:pPr>
        <w:pStyle w:val="ListBullet"/>
      </w:pPr>
      <w:r>
        <w:t>Enable encryption (SSE)</w:t>
      </w:r>
    </w:p>
    <w:p w14:paraId="63D0617A" w14:textId="77777777" w:rsidR="00A5125A" w:rsidRDefault="00A5125A" w:rsidP="00A5125A">
      <w:pPr>
        <w:pStyle w:val="ListBullet"/>
      </w:pPr>
      <w:r>
        <w:t>Restrict access via IAM</w:t>
      </w:r>
    </w:p>
    <w:p w14:paraId="4C387C28" w14:textId="77777777" w:rsidR="00A5125A" w:rsidRDefault="00A5125A" w:rsidP="00A5125A">
      <w:pPr>
        <w:pStyle w:val="Heading2"/>
      </w:pPr>
      <w:r>
        <w:t>2. Avoid storing secrets</w:t>
      </w:r>
    </w:p>
    <w:p w14:paraId="2DFFE785" w14:textId="77777777" w:rsidR="00A5125A" w:rsidRDefault="00A5125A" w:rsidP="00A5125A">
      <w:pPr>
        <w:pStyle w:val="ListBullet"/>
      </w:pPr>
      <w:r>
        <w:t>Use vault, SSM, or Secrets Manager</w:t>
      </w:r>
    </w:p>
    <w:p w14:paraId="4D619CC0" w14:textId="77777777" w:rsidR="00A5125A" w:rsidRDefault="00A5125A" w:rsidP="00A5125A">
      <w:pPr>
        <w:pStyle w:val="ListBullet"/>
      </w:pPr>
      <w:r>
        <w:t>Avoid hardcoding in .</w:t>
      </w:r>
      <w:proofErr w:type="spellStart"/>
      <w:r>
        <w:t>tf</w:t>
      </w:r>
      <w:proofErr w:type="spellEnd"/>
      <w:r>
        <w:t xml:space="preserve"> </w:t>
      </w:r>
      <w:proofErr w:type="gramStart"/>
      <w:r>
        <w:t>or .</w:t>
      </w:r>
      <w:proofErr w:type="spellStart"/>
      <w:r>
        <w:t>tfvars</w:t>
      </w:r>
      <w:proofErr w:type="spellEnd"/>
      <w:proofErr w:type="gramEnd"/>
    </w:p>
    <w:p w14:paraId="34C75DDF" w14:textId="77777777" w:rsidR="00A5125A" w:rsidRDefault="00A5125A" w:rsidP="00A5125A">
      <w:pPr>
        <w:pStyle w:val="Heading2"/>
      </w:pPr>
      <w:r>
        <w:t>3. Restrict resource deletion</w:t>
      </w:r>
    </w:p>
    <w:p w14:paraId="5F6911F8" w14:textId="77777777" w:rsidR="00A5125A" w:rsidRDefault="00A5125A" w:rsidP="00A5125A">
      <w:r>
        <w:rPr>
          <w:rFonts w:ascii="Consolas" w:hAnsi="Consolas"/>
          <w:sz w:val="20"/>
        </w:rPr>
        <w:t>lifecycle {</w:t>
      </w:r>
    </w:p>
    <w:p w14:paraId="5CE34EC1" w14:textId="77777777" w:rsidR="00A5125A" w:rsidRDefault="00A5125A" w:rsidP="00A5125A">
      <w:proofErr w:type="spellStart"/>
      <w:r>
        <w:t>prevent_destroy</w:t>
      </w:r>
      <w:proofErr w:type="spellEnd"/>
      <w:r>
        <w:t xml:space="preserve"> = true</w:t>
      </w:r>
    </w:p>
    <w:p w14:paraId="17511F07" w14:textId="77777777" w:rsidR="00A5125A" w:rsidRDefault="00A5125A" w:rsidP="00A5125A">
      <w:r>
        <w:t>}</w:t>
      </w:r>
    </w:p>
    <w:p w14:paraId="1E200C03" w14:textId="77777777" w:rsidR="00A5125A" w:rsidRDefault="00A5125A" w:rsidP="00A5125A">
      <w:pPr>
        <w:pStyle w:val="Heading2"/>
      </w:pPr>
      <w:r>
        <w:t xml:space="preserve">4. count vs </w:t>
      </w:r>
      <w:proofErr w:type="spellStart"/>
      <w:r>
        <w:t>for_each</w:t>
      </w:r>
      <w:proofErr w:type="spellEnd"/>
    </w:p>
    <w:p w14:paraId="4E7998F8" w14:textId="77777777" w:rsidR="00A5125A" w:rsidRDefault="00A5125A" w:rsidP="00A5125A">
      <w:pPr>
        <w:pStyle w:val="ListBullet"/>
      </w:pPr>
      <w:r>
        <w:t>count: Index-based, good for identical resources</w:t>
      </w:r>
    </w:p>
    <w:p w14:paraId="29EE3FAE" w14:textId="77777777" w:rsidR="00A5125A" w:rsidRDefault="00A5125A" w:rsidP="00A5125A">
      <w:pPr>
        <w:pStyle w:val="ListBullet"/>
      </w:pPr>
      <w:proofErr w:type="spellStart"/>
      <w:r>
        <w:t>for_each</w:t>
      </w:r>
      <w:proofErr w:type="spellEnd"/>
      <w:r>
        <w:t>: Key-based, better for unique resources</w:t>
      </w:r>
    </w:p>
    <w:p w14:paraId="340DCB08" w14:textId="77777777" w:rsidR="00A5125A" w:rsidRDefault="00A5125A" w:rsidP="00A5125A">
      <w:pPr>
        <w:pStyle w:val="Heading2"/>
      </w:pPr>
      <w:r>
        <w:t>5. Lifecycle blocks</w:t>
      </w:r>
    </w:p>
    <w:p w14:paraId="1032BD10" w14:textId="77777777" w:rsidR="00A5125A" w:rsidRDefault="00A5125A" w:rsidP="00A5125A">
      <w:pPr>
        <w:pStyle w:val="ListBullet"/>
      </w:pPr>
      <w:proofErr w:type="spellStart"/>
      <w:r>
        <w:t>create_before_destroy</w:t>
      </w:r>
      <w:proofErr w:type="spellEnd"/>
      <w:r>
        <w:t>: Avoid downtime</w:t>
      </w:r>
    </w:p>
    <w:p w14:paraId="058BC969" w14:textId="77777777" w:rsidR="00A5125A" w:rsidRDefault="00A5125A" w:rsidP="00A5125A">
      <w:pPr>
        <w:pStyle w:val="ListBullet"/>
      </w:pPr>
      <w:proofErr w:type="spellStart"/>
      <w:r>
        <w:t>prevent_destroy</w:t>
      </w:r>
      <w:proofErr w:type="spellEnd"/>
      <w:r>
        <w:t>: Protect critical infra</w:t>
      </w:r>
    </w:p>
    <w:p w14:paraId="5EBA7644" w14:textId="77777777" w:rsidR="00A5125A" w:rsidRDefault="00A5125A" w:rsidP="00A5125A">
      <w:pPr>
        <w:pStyle w:val="ListBullet"/>
      </w:pPr>
      <w:proofErr w:type="spellStart"/>
      <w:r>
        <w:t>ignore_changes</w:t>
      </w:r>
      <w:proofErr w:type="spellEnd"/>
      <w:r>
        <w:t>: Avoid unnecessary updates</w:t>
      </w:r>
    </w:p>
    <w:p w14:paraId="32580697" w14:textId="77777777" w:rsidR="00A5125A" w:rsidRDefault="00A5125A" w:rsidP="00A5125A">
      <w:pPr>
        <w:pStyle w:val="Heading2"/>
      </w:pPr>
      <w:r>
        <w:t xml:space="preserve">6. terraform </w:t>
      </w:r>
      <w:proofErr w:type="spellStart"/>
      <w:r>
        <w:t>init</w:t>
      </w:r>
      <w:proofErr w:type="spellEnd"/>
      <w:r>
        <w:t>/plan/apply</w:t>
      </w:r>
    </w:p>
    <w:p w14:paraId="76019A4E" w14:textId="77777777" w:rsidR="00A5125A" w:rsidRDefault="00A5125A" w:rsidP="00A5125A">
      <w:pPr>
        <w:pStyle w:val="ListBullet"/>
      </w:pPr>
      <w:proofErr w:type="spellStart"/>
      <w:r>
        <w:t>init</w:t>
      </w:r>
      <w:proofErr w:type="spellEnd"/>
      <w:r>
        <w:t>: Initialize backend, plugins</w:t>
      </w:r>
    </w:p>
    <w:p w14:paraId="36899F2B" w14:textId="77777777" w:rsidR="00A5125A" w:rsidRDefault="00A5125A" w:rsidP="00A5125A">
      <w:pPr>
        <w:pStyle w:val="ListBullet"/>
      </w:pPr>
      <w:r>
        <w:t>plan: Preview changes</w:t>
      </w:r>
    </w:p>
    <w:p w14:paraId="58ABFFC6" w14:textId="77777777" w:rsidR="00A5125A" w:rsidRDefault="00A5125A" w:rsidP="00A5125A">
      <w:pPr>
        <w:pStyle w:val="ListBullet"/>
      </w:pPr>
      <w:r>
        <w:t>apply: Execute changes</w:t>
      </w:r>
    </w:p>
    <w:p w14:paraId="59802FE3" w14:textId="77777777" w:rsidR="00A5125A" w:rsidRDefault="00A5125A" w:rsidP="00A5125A">
      <w:pPr>
        <w:pStyle w:val="Heading1"/>
      </w:pPr>
      <w:r>
        <w:lastRenderedPageBreak/>
        <w:t>🔹 AWS</w:t>
      </w:r>
    </w:p>
    <w:p w14:paraId="25B9F2F4" w14:textId="77777777" w:rsidR="00A5125A" w:rsidRDefault="00A5125A" w:rsidP="00A5125A">
      <w:pPr>
        <w:pStyle w:val="Heading2"/>
      </w:pPr>
      <w:r>
        <w:t>1. Public vs Private subnets</w:t>
      </w:r>
    </w:p>
    <w:p w14:paraId="69AA4C29" w14:textId="77777777" w:rsidR="00A5125A" w:rsidRDefault="00A5125A" w:rsidP="00A5125A">
      <w:pPr>
        <w:pStyle w:val="ListBullet"/>
      </w:pPr>
      <w:r>
        <w:t>Public: Route to Internet Gateway</w:t>
      </w:r>
    </w:p>
    <w:p w14:paraId="4538B2B6" w14:textId="77777777" w:rsidR="00A5125A" w:rsidRDefault="00A5125A" w:rsidP="00A5125A">
      <w:pPr>
        <w:pStyle w:val="ListBullet"/>
      </w:pPr>
      <w:r>
        <w:t>Private: No direct internet access (via NAT)</w:t>
      </w:r>
    </w:p>
    <w:p w14:paraId="2B2CC696" w14:textId="77777777" w:rsidR="00A5125A" w:rsidRDefault="00A5125A" w:rsidP="00A5125A">
      <w:pPr>
        <w:pStyle w:val="Heading2"/>
      </w:pPr>
      <w:r>
        <w:t>2. CloudFront &amp; Elastic IP</w:t>
      </w:r>
    </w:p>
    <w:p w14:paraId="6FCB337E" w14:textId="77777777" w:rsidR="00A5125A" w:rsidRDefault="00A5125A" w:rsidP="00A5125A">
      <w:pPr>
        <w:pStyle w:val="ListBullet"/>
      </w:pPr>
      <w:r>
        <w:t xml:space="preserve">CloudFront: CDN for </w:t>
      </w:r>
      <w:proofErr w:type="gramStart"/>
      <w:r>
        <w:t>caching</w:t>
      </w:r>
      <w:proofErr w:type="gramEnd"/>
      <w:r>
        <w:t xml:space="preserve"> and global delivery</w:t>
      </w:r>
    </w:p>
    <w:p w14:paraId="61836228" w14:textId="77777777" w:rsidR="00A5125A" w:rsidRDefault="00A5125A" w:rsidP="00A5125A">
      <w:pPr>
        <w:pStyle w:val="ListBullet"/>
      </w:pPr>
      <w:r>
        <w:t>Elastic IP: Static public IP for EC2</w:t>
      </w:r>
    </w:p>
    <w:p w14:paraId="08597C44" w14:textId="77777777" w:rsidR="00A5125A" w:rsidRDefault="00A5125A" w:rsidP="00A5125A">
      <w:pPr>
        <w:pStyle w:val="Heading2"/>
      </w:pPr>
      <w:r>
        <w:t>3. VPC Peering vs Direct Connect</w:t>
      </w:r>
    </w:p>
    <w:p w14:paraId="6C00E71C" w14:textId="77777777" w:rsidR="00A5125A" w:rsidRDefault="00A5125A" w:rsidP="00A5125A">
      <w:pPr>
        <w:pStyle w:val="ListBullet"/>
      </w:pPr>
      <w:r>
        <w:t>Peering: VPC-to-VPC, same region/account</w:t>
      </w:r>
    </w:p>
    <w:p w14:paraId="79AF1607" w14:textId="77777777" w:rsidR="00A5125A" w:rsidRDefault="00A5125A" w:rsidP="00A5125A">
      <w:pPr>
        <w:pStyle w:val="ListBullet"/>
      </w:pPr>
      <w:r>
        <w:t>Direct Connect: Dedicated line to AWS, low latency, hybrid cloud</w:t>
      </w:r>
    </w:p>
    <w:p w14:paraId="4CED0A4C" w14:textId="77777777" w:rsidR="00A5125A" w:rsidRDefault="00A5125A" w:rsidP="00A5125A">
      <w:pPr>
        <w:pStyle w:val="Heading2"/>
      </w:pPr>
      <w:r>
        <w:t>4. Route53 routing policies</w:t>
      </w:r>
    </w:p>
    <w:p w14:paraId="3CB0D3E9" w14:textId="77777777" w:rsidR="00A5125A" w:rsidRDefault="00A5125A" w:rsidP="00A5125A">
      <w:pPr>
        <w:pStyle w:val="ListBullet"/>
      </w:pPr>
      <w:r>
        <w:t>Simple, Weighted, Latency-based, Failover, Geolocation, Multi-value</w:t>
      </w:r>
    </w:p>
    <w:p w14:paraId="66BE645D" w14:textId="77777777" w:rsidR="00A5125A" w:rsidRDefault="00A5125A" w:rsidP="00A5125A">
      <w:pPr>
        <w:pStyle w:val="Heading2"/>
      </w:pPr>
      <w:r>
        <w:t>5. Monitor EC2 with CloudWatch</w:t>
      </w:r>
    </w:p>
    <w:p w14:paraId="311D3202" w14:textId="77777777" w:rsidR="00A5125A" w:rsidRDefault="00A5125A" w:rsidP="00A5125A">
      <w:pPr>
        <w:pStyle w:val="ListBullet"/>
      </w:pPr>
      <w:r>
        <w:t>Use CloudWatch Agent</w:t>
      </w:r>
    </w:p>
    <w:p w14:paraId="4814319F" w14:textId="77777777" w:rsidR="00A5125A" w:rsidRDefault="00A5125A" w:rsidP="00A5125A">
      <w:pPr>
        <w:pStyle w:val="ListBullet"/>
      </w:pPr>
      <w:r>
        <w:t>Create dashboards</w:t>
      </w:r>
    </w:p>
    <w:p w14:paraId="49C071C2" w14:textId="77777777" w:rsidR="00A5125A" w:rsidRDefault="00A5125A" w:rsidP="00A5125A">
      <w:pPr>
        <w:pStyle w:val="ListBullet"/>
      </w:pPr>
      <w:r>
        <w:t>Set alarms for thresholds</w:t>
      </w:r>
    </w:p>
    <w:p w14:paraId="76D906E0" w14:textId="77777777" w:rsidR="00A5125A" w:rsidRDefault="00A5125A" w:rsidP="00A5125A">
      <w:pPr>
        <w:pStyle w:val="Heading2"/>
      </w:pPr>
      <w:r>
        <w:t>6. Lost private key &amp; SSM disabled</w:t>
      </w:r>
    </w:p>
    <w:p w14:paraId="7EE9B2B0" w14:textId="77777777" w:rsidR="00A5125A" w:rsidRDefault="00A5125A" w:rsidP="00A5125A">
      <w:pPr>
        <w:pStyle w:val="ListBullet"/>
      </w:pPr>
      <w:r>
        <w:t>Use EC2 Instance Recovery</w:t>
      </w:r>
    </w:p>
    <w:p w14:paraId="6678F8C1" w14:textId="77777777" w:rsidR="00A5125A" w:rsidRDefault="00A5125A" w:rsidP="00A5125A">
      <w:pPr>
        <w:pStyle w:val="ListBullet"/>
      </w:pPr>
      <w:r>
        <w:t>Create AMI → Launch new instance</w:t>
      </w:r>
    </w:p>
    <w:p w14:paraId="49EBF6D4" w14:textId="77777777" w:rsidR="00A5125A" w:rsidRDefault="00A5125A" w:rsidP="00A5125A">
      <w:pPr>
        <w:pStyle w:val="ListBullet"/>
      </w:pPr>
      <w:r>
        <w:t>Use EBS volume reattachment</w:t>
      </w:r>
    </w:p>
    <w:p w14:paraId="7C69005F" w14:textId="77777777" w:rsidR="00A5125A" w:rsidRDefault="00A5125A" w:rsidP="00A5125A">
      <w:pPr>
        <w:pStyle w:val="Heading1"/>
      </w:pPr>
      <w:r>
        <w:t>🔹 Docker</w:t>
      </w:r>
    </w:p>
    <w:p w14:paraId="63404926" w14:textId="77777777" w:rsidR="00A5125A" w:rsidRDefault="00A5125A" w:rsidP="00A5125A">
      <w:pPr>
        <w:pStyle w:val="Heading2"/>
      </w:pPr>
      <w:r>
        <w:t>1. CMD vs ENTRYPOINT vs RUN</w:t>
      </w:r>
    </w:p>
    <w:p w14:paraId="344334C3" w14:textId="77777777" w:rsidR="00A5125A" w:rsidRDefault="00A5125A" w:rsidP="00A5125A">
      <w:pPr>
        <w:pStyle w:val="ListBullet"/>
      </w:pPr>
      <w:r>
        <w:t>RUN: Build-time command</w:t>
      </w:r>
    </w:p>
    <w:p w14:paraId="114BDD48" w14:textId="77777777" w:rsidR="00A5125A" w:rsidRDefault="00A5125A" w:rsidP="00A5125A">
      <w:pPr>
        <w:pStyle w:val="ListBullet"/>
      </w:pPr>
      <w:r>
        <w:t>CMD: Default runtime command</w:t>
      </w:r>
    </w:p>
    <w:p w14:paraId="2674CEBA" w14:textId="77777777" w:rsidR="00A5125A" w:rsidRDefault="00A5125A" w:rsidP="00A5125A">
      <w:pPr>
        <w:pStyle w:val="ListBullet"/>
      </w:pPr>
      <w:r>
        <w:t>ENTRYPOINT: Fixed runtime command</w:t>
      </w:r>
    </w:p>
    <w:p w14:paraId="6A2B788E" w14:textId="77777777" w:rsidR="00A5125A" w:rsidRDefault="00A5125A" w:rsidP="00A5125A">
      <w:pPr>
        <w:pStyle w:val="Heading2"/>
      </w:pPr>
      <w:r>
        <w:t>2. Volumes vs Bind Mounts</w:t>
      </w:r>
    </w:p>
    <w:p w14:paraId="20BCC843" w14:textId="77777777" w:rsidR="00A5125A" w:rsidRDefault="00A5125A" w:rsidP="00A5125A">
      <w:pPr>
        <w:pStyle w:val="ListBullet"/>
      </w:pPr>
      <w:r>
        <w:t>Volumes: Managed by Docker, portable</w:t>
      </w:r>
    </w:p>
    <w:p w14:paraId="055B82AB" w14:textId="77777777" w:rsidR="00A5125A" w:rsidRDefault="00A5125A" w:rsidP="00A5125A">
      <w:pPr>
        <w:pStyle w:val="ListBullet"/>
      </w:pPr>
      <w:r>
        <w:t>Bind Mounts: Host path, useful for dev</w:t>
      </w:r>
    </w:p>
    <w:p w14:paraId="22B082CF" w14:textId="77777777" w:rsidR="00A5125A" w:rsidRDefault="00A5125A" w:rsidP="00A5125A">
      <w:pPr>
        <w:pStyle w:val="Heading2"/>
      </w:pPr>
      <w:r>
        <w:t xml:space="preserve">3. </w:t>
      </w:r>
      <w:proofErr w:type="spellStart"/>
      <w:r>
        <w:t>Cgroups</w:t>
      </w:r>
      <w:proofErr w:type="spellEnd"/>
      <w:r>
        <w:t xml:space="preserve"> &amp; Dangling objects</w:t>
      </w:r>
    </w:p>
    <w:p w14:paraId="68970AE0" w14:textId="77777777" w:rsidR="00A5125A" w:rsidRDefault="00A5125A" w:rsidP="00A5125A">
      <w:pPr>
        <w:pStyle w:val="ListBullet"/>
      </w:pPr>
      <w:proofErr w:type="spellStart"/>
      <w:r>
        <w:t>Cgroups</w:t>
      </w:r>
      <w:proofErr w:type="spellEnd"/>
      <w:r>
        <w:t>: Resource limits (CPU, memory)</w:t>
      </w:r>
    </w:p>
    <w:p w14:paraId="05891EC0" w14:textId="77777777" w:rsidR="00A5125A" w:rsidRDefault="00A5125A" w:rsidP="00A5125A">
      <w:pPr>
        <w:pStyle w:val="ListBullet"/>
      </w:pPr>
      <w:r>
        <w:t>Dangling: Unused images/volumes</w:t>
      </w:r>
    </w:p>
    <w:p w14:paraId="786D6A63" w14:textId="77777777" w:rsidR="00A5125A" w:rsidRDefault="00A5125A" w:rsidP="00A5125A">
      <w:pPr>
        <w:pStyle w:val="Heading2"/>
      </w:pPr>
      <w:r>
        <w:lastRenderedPageBreak/>
        <w:t>4. Cache Docker layers</w:t>
      </w:r>
    </w:p>
    <w:p w14:paraId="1897527A" w14:textId="77777777" w:rsidR="00A5125A" w:rsidRDefault="00A5125A" w:rsidP="00A5125A">
      <w:pPr>
        <w:pStyle w:val="ListBullet"/>
      </w:pPr>
      <w:r>
        <w:t xml:space="preserve">Order </w:t>
      </w:r>
      <w:proofErr w:type="spellStart"/>
      <w:r>
        <w:t>Dockerfile</w:t>
      </w:r>
      <w:proofErr w:type="spellEnd"/>
      <w:r>
        <w:t xml:space="preserve"> smartly (dependencies first)</w:t>
      </w:r>
    </w:p>
    <w:p w14:paraId="0043C533" w14:textId="77777777" w:rsidR="00A5125A" w:rsidRDefault="00A5125A" w:rsidP="00A5125A">
      <w:pPr>
        <w:pStyle w:val="ListBullet"/>
      </w:pPr>
      <w:proofErr w:type="gramStart"/>
      <w:r>
        <w:t>Use .</w:t>
      </w:r>
      <w:proofErr w:type="spellStart"/>
      <w:r>
        <w:t>dockerignore</w:t>
      </w:r>
      <w:proofErr w:type="spellEnd"/>
      <w:proofErr w:type="gramEnd"/>
    </w:p>
    <w:p w14:paraId="42F0F5D1" w14:textId="77777777" w:rsidR="00A5125A" w:rsidRDefault="00A5125A" w:rsidP="00A5125A">
      <w:pPr>
        <w:pStyle w:val="Heading2"/>
      </w:pPr>
      <w:r>
        <w:t>5. Delete all Docker resources</w:t>
      </w:r>
    </w:p>
    <w:p w14:paraId="311326EC" w14:textId="77777777" w:rsidR="00A5125A" w:rsidRDefault="00A5125A" w:rsidP="00A5125A">
      <w:r>
        <w:rPr>
          <w:rFonts w:ascii="Consolas" w:hAnsi="Consolas"/>
          <w:sz w:val="20"/>
        </w:rPr>
        <w:t>docker system prune -a</w:t>
      </w:r>
    </w:p>
    <w:p w14:paraId="46C90559" w14:textId="77777777" w:rsidR="00A5125A" w:rsidRDefault="00A5125A" w:rsidP="00A5125A">
      <w:pPr>
        <w:pStyle w:val="Heading2"/>
      </w:pPr>
      <w:r>
        <w:t>6. ADD vs COPY</w:t>
      </w:r>
    </w:p>
    <w:p w14:paraId="28DF0A77" w14:textId="77777777" w:rsidR="00A5125A" w:rsidRDefault="00A5125A" w:rsidP="00A5125A">
      <w:pPr>
        <w:pStyle w:val="ListBullet"/>
      </w:pPr>
      <w:r>
        <w:t>ADD: Can extract archives, fetch URLs</w:t>
      </w:r>
    </w:p>
    <w:p w14:paraId="0FA136A0" w14:textId="77777777" w:rsidR="00A5125A" w:rsidRDefault="00A5125A" w:rsidP="00A5125A">
      <w:pPr>
        <w:pStyle w:val="ListBullet"/>
      </w:pPr>
      <w:r>
        <w:t>COPY: Simple file copy, preferred for clarity</w:t>
      </w:r>
    </w:p>
    <w:p w14:paraId="36B93EDD" w14:textId="77777777" w:rsidR="00A5125A" w:rsidRDefault="00A5125A" w:rsidP="00A5125A">
      <w:pPr>
        <w:pStyle w:val="Heading1"/>
      </w:pPr>
      <w:r>
        <w:t>🔹 Kubernetes</w:t>
      </w:r>
    </w:p>
    <w:p w14:paraId="7BAD7A99" w14:textId="77777777" w:rsidR="00A5125A" w:rsidRDefault="00A5125A" w:rsidP="00A5125A">
      <w:pPr>
        <w:pStyle w:val="Heading2"/>
      </w:pPr>
      <w:r>
        <w:t>1. K8s Architecture</w:t>
      </w:r>
    </w:p>
    <w:p w14:paraId="49454960" w14:textId="77777777" w:rsidR="00A5125A" w:rsidRDefault="00A5125A" w:rsidP="00A5125A">
      <w:pPr>
        <w:pStyle w:val="ListBullet"/>
      </w:pPr>
      <w:r>
        <w:t>Master: API Server, Scheduler, Controller Manager</w:t>
      </w:r>
    </w:p>
    <w:p w14:paraId="021CC337" w14:textId="77777777" w:rsidR="00A5125A" w:rsidRDefault="00A5125A" w:rsidP="00A5125A">
      <w:pPr>
        <w:pStyle w:val="ListBullet"/>
      </w:pPr>
      <w:r>
        <w:t>Worker: Kubelet, Kube-proxy, Container Runtime</w:t>
      </w:r>
    </w:p>
    <w:p w14:paraId="2479D891" w14:textId="77777777" w:rsidR="00A5125A" w:rsidRDefault="00A5125A" w:rsidP="00A5125A">
      <w:pPr>
        <w:pStyle w:val="Heading2"/>
      </w:pPr>
      <w:r>
        <w:t xml:space="preserve">2. </w:t>
      </w:r>
      <w:proofErr w:type="spellStart"/>
      <w:r>
        <w:t>Kubelet</w:t>
      </w:r>
      <w:proofErr w:type="spellEnd"/>
      <w:r>
        <w:t>, Kube-</w:t>
      </w:r>
      <w:proofErr w:type="spellStart"/>
      <w:r>
        <w:t>apiserver</w:t>
      </w:r>
      <w:proofErr w:type="spellEnd"/>
      <w:r>
        <w:t>, Kube-proxy</w:t>
      </w:r>
    </w:p>
    <w:p w14:paraId="7176065F" w14:textId="77777777" w:rsidR="00A5125A" w:rsidRDefault="00A5125A" w:rsidP="00A5125A">
      <w:pPr>
        <w:pStyle w:val="ListBullet"/>
      </w:pPr>
      <w:proofErr w:type="spellStart"/>
      <w:r>
        <w:t>Kubelet</w:t>
      </w:r>
      <w:proofErr w:type="spellEnd"/>
      <w:r>
        <w:t>: Manages pods on node</w:t>
      </w:r>
    </w:p>
    <w:p w14:paraId="57DF573B" w14:textId="77777777" w:rsidR="00A5125A" w:rsidRDefault="00A5125A" w:rsidP="00A5125A">
      <w:pPr>
        <w:pStyle w:val="ListBullet"/>
      </w:pPr>
      <w:r>
        <w:t>API Server: Central control plane</w:t>
      </w:r>
    </w:p>
    <w:p w14:paraId="2E2261DA" w14:textId="77777777" w:rsidR="00A5125A" w:rsidRDefault="00A5125A" w:rsidP="00A5125A">
      <w:pPr>
        <w:pStyle w:val="ListBullet"/>
      </w:pPr>
      <w:r>
        <w:t>Kube-proxy: Handles networking</w:t>
      </w:r>
    </w:p>
    <w:p w14:paraId="7810C5DA" w14:textId="77777777" w:rsidR="00A5125A" w:rsidRDefault="00A5125A" w:rsidP="00A5125A">
      <w:pPr>
        <w:pStyle w:val="Heading2"/>
      </w:pPr>
      <w:r>
        <w:t xml:space="preserve">3. </w:t>
      </w:r>
      <w:proofErr w:type="spellStart"/>
      <w:r>
        <w:t>StatefulSet</w:t>
      </w:r>
      <w:proofErr w:type="spellEnd"/>
      <w:r>
        <w:t xml:space="preserve"> vs Deployment</w:t>
      </w:r>
    </w:p>
    <w:p w14:paraId="36833E59" w14:textId="77777777" w:rsidR="00A5125A" w:rsidRDefault="00A5125A" w:rsidP="00A5125A">
      <w:pPr>
        <w:pStyle w:val="ListBullet"/>
      </w:pPr>
      <w:proofErr w:type="spellStart"/>
      <w:r>
        <w:t>StatefulSet</w:t>
      </w:r>
      <w:proofErr w:type="spellEnd"/>
      <w:r>
        <w:t>: Stable identity, persistent storage</w:t>
      </w:r>
    </w:p>
    <w:p w14:paraId="63FBA370" w14:textId="77777777" w:rsidR="00A5125A" w:rsidRDefault="00A5125A" w:rsidP="00A5125A">
      <w:pPr>
        <w:pStyle w:val="ListBullet"/>
      </w:pPr>
      <w:r>
        <w:t>Deployment: Stateless apps</w:t>
      </w:r>
    </w:p>
    <w:p w14:paraId="47B9E7FD" w14:textId="77777777" w:rsidR="00A5125A" w:rsidRDefault="00A5125A" w:rsidP="00A5125A">
      <w:pPr>
        <w:pStyle w:val="Heading2"/>
      </w:pPr>
      <w:r>
        <w:t>4. Troubleshooting 503 errors</w:t>
      </w:r>
    </w:p>
    <w:p w14:paraId="4205A8C1" w14:textId="77777777" w:rsidR="00A5125A" w:rsidRDefault="00A5125A" w:rsidP="00A5125A">
      <w:pPr>
        <w:pStyle w:val="ListBullet"/>
      </w:pPr>
      <w:r>
        <w:t>Case 1: Check DNS, service selectors</w:t>
      </w:r>
    </w:p>
    <w:p w14:paraId="6E27D7C4" w14:textId="77777777" w:rsidR="00A5125A" w:rsidRDefault="00A5125A" w:rsidP="00A5125A">
      <w:pPr>
        <w:pStyle w:val="ListBullet"/>
      </w:pPr>
      <w:r>
        <w:t>Case 2: Check LB health checks, target groups</w:t>
      </w:r>
    </w:p>
    <w:p w14:paraId="098D6A60" w14:textId="77777777" w:rsidR="00A5125A" w:rsidRDefault="00A5125A" w:rsidP="00A5125A">
      <w:pPr>
        <w:pStyle w:val="Heading2"/>
      </w:pPr>
      <w:r>
        <w:t>5. Secrets &amp; Certificates in EKS</w:t>
      </w:r>
    </w:p>
    <w:p w14:paraId="11369535" w14:textId="77777777" w:rsidR="00A5125A" w:rsidRDefault="00A5125A" w:rsidP="00A5125A">
      <w:pPr>
        <w:pStyle w:val="ListBullet"/>
      </w:pPr>
      <w:r>
        <w:t>Use AWS Secrets Manager, KMS</w:t>
      </w:r>
    </w:p>
    <w:p w14:paraId="7606CBCC" w14:textId="77777777" w:rsidR="00A5125A" w:rsidRDefault="00A5125A" w:rsidP="00A5125A">
      <w:pPr>
        <w:pStyle w:val="ListBullet"/>
      </w:pPr>
      <w:r>
        <w:t>Integrate with CSI driver</w:t>
      </w:r>
    </w:p>
    <w:p w14:paraId="7DC53E20" w14:textId="77777777" w:rsidR="00A5125A" w:rsidRDefault="00A5125A" w:rsidP="00A5125A">
      <w:pPr>
        <w:pStyle w:val="Heading2"/>
      </w:pPr>
      <w:r>
        <w:t>6. Restrict Pod communication</w:t>
      </w:r>
    </w:p>
    <w:p w14:paraId="12ED5CEB" w14:textId="77777777" w:rsidR="00A5125A" w:rsidRDefault="00A5125A" w:rsidP="00A5125A">
      <w:pPr>
        <w:pStyle w:val="ListBullet"/>
      </w:pPr>
      <w:r>
        <w:t xml:space="preserve">Use </w:t>
      </w:r>
      <w:proofErr w:type="spellStart"/>
      <w:r>
        <w:t>NetworkPolicies</w:t>
      </w:r>
      <w:proofErr w:type="spellEnd"/>
    </w:p>
    <w:p w14:paraId="3712709F" w14:textId="77777777" w:rsidR="00A5125A" w:rsidRDefault="00A5125A" w:rsidP="00A5125A">
      <w:pPr>
        <w:pStyle w:val="Heading2"/>
      </w:pPr>
      <w:r>
        <w:t xml:space="preserve">7. </w:t>
      </w:r>
      <w:proofErr w:type="spellStart"/>
      <w:r>
        <w:t>StatefulSet</w:t>
      </w:r>
      <w:proofErr w:type="spellEnd"/>
      <w:r>
        <w:t xml:space="preserve"> Pods sharing volume</w:t>
      </w:r>
    </w:p>
    <w:p w14:paraId="59776804" w14:textId="77777777" w:rsidR="00A5125A" w:rsidRDefault="00A5125A" w:rsidP="00A5125A">
      <w:pPr>
        <w:pStyle w:val="ListBullet"/>
      </w:pPr>
      <w:r>
        <w:t xml:space="preserve">Use </w:t>
      </w:r>
      <w:proofErr w:type="spellStart"/>
      <w:r>
        <w:t>volumeClaimTemplates</w:t>
      </w:r>
      <w:proofErr w:type="spellEnd"/>
      <w:r>
        <w:t xml:space="preserve"> for unique PVCs</w:t>
      </w:r>
    </w:p>
    <w:p w14:paraId="54DE3CA4" w14:textId="77777777" w:rsidR="00A5125A" w:rsidRDefault="00A5125A" w:rsidP="00A5125A">
      <w:pPr>
        <w:pStyle w:val="Heading2"/>
      </w:pPr>
      <w:r>
        <w:t xml:space="preserve">8. Fix </w:t>
      </w:r>
      <w:proofErr w:type="spellStart"/>
      <w:r>
        <w:t>OOMKilled</w:t>
      </w:r>
      <w:proofErr w:type="spellEnd"/>
      <w:r>
        <w:t xml:space="preserve"> Pods</w:t>
      </w:r>
    </w:p>
    <w:p w14:paraId="6CC93B96" w14:textId="77777777" w:rsidR="00A5125A" w:rsidRDefault="00A5125A" w:rsidP="00A5125A">
      <w:pPr>
        <w:pStyle w:val="ListBullet"/>
      </w:pPr>
      <w:r>
        <w:t>Increase memory limits</w:t>
      </w:r>
    </w:p>
    <w:p w14:paraId="7EFFEBCA" w14:textId="77777777" w:rsidR="00A5125A" w:rsidRDefault="00A5125A" w:rsidP="00A5125A">
      <w:pPr>
        <w:pStyle w:val="ListBullet"/>
      </w:pPr>
      <w:r>
        <w:lastRenderedPageBreak/>
        <w:t>Optimize app memory usage</w:t>
      </w:r>
    </w:p>
    <w:p w14:paraId="3B059FCA" w14:textId="77777777" w:rsidR="00A5125A" w:rsidRDefault="00A5125A" w:rsidP="00A5125A">
      <w:pPr>
        <w:pStyle w:val="Heading2"/>
      </w:pPr>
      <w:r>
        <w:t>9. Probes</w:t>
      </w:r>
    </w:p>
    <w:p w14:paraId="61CFE884" w14:textId="77777777" w:rsidR="00A5125A" w:rsidRDefault="00A5125A" w:rsidP="00A5125A">
      <w:pPr>
        <w:pStyle w:val="ListBullet"/>
      </w:pPr>
      <w:r>
        <w:t>Liveness: Restart if unhealthy</w:t>
      </w:r>
    </w:p>
    <w:p w14:paraId="0017EB85" w14:textId="77777777" w:rsidR="00A5125A" w:rsidRDefault="00A5125A" w:rsidP="00A5125A">
      <w:pPr>
        <w:pStyle w:val="ListBullet"/>
      </w:pPr>
      <w:r>
        <w:t>Readiness: Traffic only if ready</w:t>
      </w:r>
    </w:p>
    <w:p w14:paraId="30B2FF72" w14:textId="77777777" w:rsidR="00A5125A" w:rsidRDefault="00A5125A" w:rsidP="00A5125A">
      <w:pPr>
        <w:pStyle w:val="ListBullet"/>
      </w:pPr>
      <w:r>
        <w:t>Startup: Delay checks during boot</w:t>
      </w:r>
    </w:p>
    <w:p w14:paraId="5DFE7FBF" w14:textId="77777777" w:rsidR="00A5125A" w:rsidRDefault="00A5125A" w:rsidP="00A5125A">
      <w:pPr>
        <w:pStyle w:val="Heading2"/>
      </w:pPr>
      <w:r>
        <w:t>10. Update cluster version</w:t>
      </w:r>
    </w:p>
    <w:p w14:paraId="0777A6DF" w14:textId="77777777" w:rsidR="00A5125A" w:rsidRDefault="00A5125A" w:rsidP="00A5125A">
      <w:pPr>
        <w:pStyle w:val="ListBullet"/>
      </w:pPr>
      <w:r>
        <w:t>Use EKS console or CLI</w:t>
      </w:r>
    </w:p>
    <w:p w14:paraId="14495C62" w14:textId="77777777" w:rsidR="00A5125A" w:rsidRDefault="00A5125A" w:rsidP="00A5125A">
      <w:pPr>
        <w:pStyle w:val="ListBullet"/>
      </w:pPr>
      <w:r>
        <w:t>Upgrade node groups after control plane</w:t>
      </w:r>
    </w:p>
    <w:p w14:paraId="5D69C4E3" w14:textId="77777777" w:rsidR="00A5125A" w:rsidRDefault="00A5125A" w:rsidP="00A5125A">
      <w:pPr>
        <w:pStyle w:val="Heading2"/>
      </w:pPr>
      <w:r>
        <w:t>11. Firewall breakage</w:t>
      </w:r>
    </w:p>
    <w:p w14:paraId="3DB31587" w14:textId="77777777" w:rsidR="00A5125A" w:rsidRDefault="00A5125A" w:rsidP="00A5125A">
      <w:pPr>
        <w:pStyle w:val="ListBullet"/>
      </w:pPr>
      <w:r>
        <w:t>Use VPC Flow Logs, Security Groups</w:t>
      </w:r>
    </w:p>
    <w:p w14:paraId="1A4DA673" w14:textId="77777777" w:rsidR="00A5125A" w:rsidRDefault="00A5125A" w:rsidP="00A5125A">
      <w:pPr>
        <w:pStyle w:val="ListBullet"/>
      </w:pPr>
      <w:r>
        <w:t>Restore connectivity via bastion or SSM</w:t>
      </w:r>
    </w:p>
    <w:p w14:paraId="2FF74B6A" w14:textId="77777777" w:rsidR="00A5125A" w:rsidRDefault="00A5125A" w:rsidP="00A5125A">
      <w:pPr>
        <w:pStyle w:val="Heading2"/>
      </w:pPr>
      <w:r>
        <w:t>12. Centralized logging</w:t>
      </w:r>
    </w:p>
    <w:p w14:paraId="3D14FFD8" w14:textId="77777777" w:rsidR="00A5125A" w:rsidRDefault="00A5125A" w:rsidP="00A5125A">
      <w:pPr>
        <w:pStyle w:val="ListBullet"/>
      </w:pPr>
      <w:r>
        <w:t xml:space="preserve">Stack: </w:t>
      </w:r>
      <w:proofErr w:type="spellStart"/>
      <w:r>
        <w:t>Fluentd</w:t>
      </w:r>
      <w:proofErr w:type="spellEnd"/>
      <w:r>
        <w:t>/Fluent Bit + Elasticsearch/OpenSearch + Kibana/Grafana</w:t>
      </w:r>
    </w:p>
    <w:p w14:paraId="69A7CF3E" w14:textId="77777777" w:rsidR="00A5125A" w:rsidRDefault="00A5125A" w:rsidP="00A5125A">
      <w:pPr>
        <w:pStyle w:val="ListBullet"/>
      </w:pPr>
      <w:r>
        <w:t>Use EFK or Loki stack</w:t>
      </w:r>
    </w:p>
    <w:p w14:paraId="65C66C31" w14:textId="77777777" w:rsidR="00A5125A" w:rsidRDefault="00A5125A" w:rsidP="00A5125A">
      <w:r>
        <w:t>Would you like this formatted into a cheat sheet PDF, or want to dive deeper into any specific section (e.g., Terraform lifecycle or Kubernetes probes)?</w:t>
      </w:r>
    </w:p>
    <w:p w14:paraId="57B406C0" w14:textId="77777777" w:rsidR="00A5125A" w:rsidRDefault="00A5125A" w:rsidP="00A5125A">
      <w:pPr>
        <w:pStyle w:val="ListBullet"/>
        <w:numPr>
          <w:ilvl w:val="0"/>
          <w:numId w:val="0"/>
        </w:numPr>
      </w:pPr>
    </w:p>
    <w:p w14:paraId="748E4C29" w14:textId="77777777" w:rsidR="00A5125A" w:rsidRDefault="00A5125A" w:rsidP="00A5125A">
      <w:pPr>
        <w:pStyle w:val="Title"/>
      </w:pPr>
      <w:r>
        <w:t>Terraform Interview Q&amp;A</w:t>
      </w:r>
    </w:p>
    <w:p w14:paraId="120CB9AF" w14:textId="77777777" w:rsidR="00A5125A" w:rsidRDefault="00A5125A" w:rsidP="00A5125A">
      <w:pPr>
        <w:pStyle w:val="Heading2"/>
      </w:pPr>
      <w:r>
        <w:t>Terraform Interview Q&amp;A</w:t>
      </w:r>
    </w:p>
    <w:p w14:paraId="0D3C1A90" w14:textId="77777777" w:rsidR="00A5125A" w:rsidRDefault="00A5125A" w:rsidP="00A5125A">
      <w:pPr>
        <w:pStyle w:val="Heading2"/>
      </w:pPr>
      <w:r>
        <w:t>🔹 How do you manage Terraform state in a team environment, and what challenges can arise with remote backends?</w:t>
      </w:r>
    </w:p>
    <w:p w14:paraId="55D3AB53" w14:textId="77777777" w:rsidR="00A5125A" w:rsidRDefault="00A5125A" w:rsidP="00A5125A">
      <w:pPr>
        <w:pStyle w:val="ListBullet"/>
      </w:pPr>
      <w:r>
        <w:t>Use remote backends like S3 (with DynamoDB for locking), Terraform Cloud, or Azure Storage.</w:t>
      </w:r>
    </w:p>
    <w:p w14:paraId="34608504" w14:textId="77777777" w:rsidR="00A5125A" w:rsidRDefault="00A5125A" w:rsidP="00A5125A">
      <w:pPr>
        <w:pStyle w:val="ListBullet"/>
      </w:pPr>
      <w:r>
        <w:t>Challenges:</w:t>
      </w:r>
    </w:p>
    <w:p w14:paraId="75DBB993" w14:textId="77777777" w:rsidR="00A5125A" w:rsidRDefault="00A5125A" w:rsidP="00A5125A">
      <w:pPr>
        <w:pStyle w:val="ListBullet2"/>
      </w:pPr>
      <w:r>
        <w:t>State locking issues (e.g., if DynamoDB isn't configured properly).</w:t>
      </w:r>
    </w:p>
    <w:p w14:paraId="096B356A" w14:textId="77777777" w:rsidR="00A5125A" w:rsidRDefault="00A5125A" w:rsidP="00A5125A">
      <w:pPr>
        <w:pStyle w:val="ListBullet2"/>
      </w:pPr>
      <w:r>
        <w:t>Concurrent changes causing race conditions.</w:t>
      </w:r>
    </w:p>
    <w:p w14:paraId="70ECE478" w14:textId="77777777" w:rsidR="00A5125A" w:rsidRDefault="00A5125A" w:rsidP="00A5125A">
      <w:pPr>
        <w:pStyle w:val="ListBullet2"/>
      </w:pPr>
      <w:r>
        <w:t>Access control—ensure only authorized users can modify state.</w:t>
      </w:r>
    </w:p>
    <w:p w14:paraId="4B05BBF1" w14:textId="77777777" w:rsidR="00A5125A" w:rsidRDefault="00A5125A" w:rsidP="00A5125A">
      <w:pPr>
        <w:pStyle w:val="ListBullet2"/>
      </w:pPr>
      <w:r>
        <w:t>State file corruption—requires versioning and backups.</w:t>
      </w:r>
    </w:p>
    <w:p w14:paraId="3607D934" w14:textId="77777777" w:rsidR="00A5125A" w:rsidRDefault="00A5125A" w:rsidP="00A5125A">
      <w:pPr>
        <w:pStyle w:val="Heading2"/>
      </w:pPr>
      <w:r>
        <w:t>🔹 Explain a scenario where you would use workspaces. How do they differ from multiple state files?</w:t>
      </w:r>
    </w:p>
    <w:p w14:paraId="662472C2" w14:textId="77777777" w:rsidR="00A5125A" w:rsidRDefault="00A5125A" w:rsidP="00A5125A">
      <w:pPr>
        <w:pStyle w:val="ListBullet"/>
      </w:pPr>
      <w:r>
        <w:t>Workspaces isolate state within the same backend (e.g., dev, prod).</w:t>
      </w:r>
    </w:p>
    <w:p w14:paraId="1F5378A3" w14:textId="77777777" w:rsidR="00A5125A" w:rsidRDefault="00A5125A" w:rsidP="00A5125A">
      <w:pPr>
        <w:pStyle w:val="ListBullet"/>
      </w:pPr>
      <w:r>
        <w:lastRenderedPageBreak/>
        <w:t>Multiple state files use different backends or paths.</w:t>
      </w:r>
    </w:p>
    <w:p w14:paraId="6047B7DD" w14:textId="77777777" w:rsidR="00A5125A" w:rsidRDefault="00A5125A" w:rsidP="00A5125A">
      <w:pPr>
        <w:pStyle w:val="ListBullet"/>
      </w:pPr>
      <w:r>
        <w:t>Use case: Workspaces are ideal for same infra across environments, while separate state files are better for different infra or accounts.</w:t>
      </w:r>
    </w:p>
    <w:p w14:paraId="3A659165" w14:textId="77777777" w:rsidR="00A5125A" w:rsidRDefault="00A5125A" w:rsidP="00A5125A">
      <w:pPr>
        <w:pStyle w:val="Heading2"/>
      </w:pPr>
      <w:r>
        <w:t>🔹 You have multiple AWS accounts (Dev, QA, Prod). How would you structure your Terraform code to handle cross-account deployments?</w:t>
      </w:r>
    </w:p>
    <w:p w14:paraId="6587B00C" w14:textId="77777777" w:rsidR="00A5125A" w:rsidRDefault="00A5125A" w:rsidP="00A5125A">
      <w:pPr>
        <w:pStyle w:val="ListBullet"/>
      </w:pPr>
      <w:r>
        <w:t>Use separate workspaces or directories per account.</w:t>
      </w:r>
    </w:p>
    <w:p w14:paraId="2179ACD4" w14:textId="77777777" w:rsidR="00A5125A" w:rsidRDefault="00A5125A" w:rsidP="00A5125A">
      <w:pPr>
        <w:pStyle w:val="ListBullet"/>
      </w:pPr>
      <w:r>
        <w:t>Structure:</w:t>
      </w:r>
    </w:p>
    <w:p w14:paraId="53E80D24" w14:textId="77777777" w:rsidR="00A5125A" w:rsidRDefault="00A5125A" w:rsidP="00A5125A">
      <w:r>
        <w:t>modules/</w:t>
      </w:r>
    </w:p>
    <w:p w14:paraId="084D0CE7" w14:textId="77777777" w:rsidR="00A5125A" w:rsidRDefault="00A5125A" w:rsidP="00A5125A">
      <w:r>
        <w:t>environments/</w:t>
      </w:r>
    </w:p>
    <w:p w14:paraId="0EF49FD6" w14:textId="77777777" w:rsidR="00A5125A" w:rsidRDefault="00A5125A" w:rsidP="00A5125A">
      <w:r>
        <w:t>dev/</w:t>
      </w:r>
    </w:p>
    <w:p w14:paraId="59A484C5" w14:textId="77777777" w:rsidR="00A5125A" w:rsidRDefault="00A5125A" w:rsidP="00A5125A">
      <w:proofErr w:type="spellStart"/>
      <w:r>
        <w:t>qa</w:t>
      </w:r>
      <w:proofErr w:type="spellEnd"/>
      <w:r>
        <w:t>/</w:t>
      </w:r>
    </w:p>
    <w:p w14:paraId="178663F8" w14:textId="77777777" w:rsidR="00A5125A" w:rsidRDefault="00A5125A" w:rsidP="00A5125A">
      <w:r>
        <w:t>prod/</w:t>
      </w:r>
    </w:p>
    <w:p w14:paraId="19B5D1E0" w14:textId="77777777" w:rsidR="00A5125A" w:rsidRDefault="00A5125A" w:rsidP="00A5125A">
      <w:pPr>
        <w:pStyle w:val="ListBullet"/>
      </w:pPr>
      <w:r>
        <w:t xml:space="preserve">Use </w:t>
      </w:r>
      <w:proofErr w:type="spellStart"/>
      <w:r>
        <w:t>assume_role</w:t>
      </w:r>
      <w:proofErr w:type="spellEnd"/>
      <w:r>
        <w:t xml:space="preserve"> in provider blocks:</w:t>
      </w:r>
    </w:p>
    <w:p w14:paraId="6F413B5D" w14:textId="77777777" w:rsidR="00A5125A" w:rsidRDefault="00A5125A" w:rsidP="00A5125A">
      <w:r>
        <w:t>provider "</w:t>
      </w:r>
      <w:proofErr w:type="spellStart"/>
      <w:proofErr w:type="gramStart"/>
      <w:r>
        <w:t>aws</w:t>
      </w:r>
      <w:proofErr w:type="spellEnd"/>
      <w:r>
        <w:t>" {</w:t>
      </w:r>
      <w:proofErr w:type="gramEnd"/>
    </w:p>
    <w:p w14:paraId="348F5972" w14:textId="77777777" w:rsidR="00A5125A" w:rsidRDefault="00A5125A" w:rsidP="00A5125A">
      <w:proofErr w:type="gramStart"/>
      <w:r>
        <w:t>alias  =</w:t>
      </w:r>
      <w:proofErr w:type="gramEnd"/>
      <w:r>
        <w:t xml:space="preserve"> "prod"</w:t>
      </w:r>
    </w:p>
    <w:p w14:paraId="7A672B39" w14:textId="77777777" w:rsidR="00A5125A" w:rsidRDefault="00A5125A" w:rsidP="00A5125A">
      <w:r>
        <w:t>region = "us-east-1"</w:t>
      </w:r>
    </w:p>
    <w:p w14:paraId="62F22E7A" w14:textId="77777777" w:rsidR="00A5125A" w:rsidRDefault="00A5125A" w:rsidP="00A5125A">
      <w:proofErr w:type="spellStart"/>
      <w:r>
        <w:t>assume_</w:t>
      </w:r>
      <w:proofErr w:type="gramStart"/>
      <w:r>
        <w:t>role</w:t>
      </w:r>
      <w:proofErr w:type="spellEnd"/>
      <w:r>
        <w:t xml:space="preserve"> {</w:t>
      </w:r>
      <w:proofErr w:type="gramEnd"/>
    </w:p>
    <w:p w14:paraId="7FEDF96D" w14:textId="77777777" w:rsidR="00A5125A" w:rsidRDefault="00A5125A" w:rsidP="00A5125A">
      <w:proofErr w:type="spellStart"/>
      <w:r>
        <w:t>role_arn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PROD_ACCOUNT_</w:t>
      </w:r>
      <w:proofErr w:type="gramStart"/>
      <w:r>
        <w:t>ID:role</w:t>
      </w:r>
      <w:proofErr w:type="spellEnd"/>
      <w:proofErr w:type="gramEnd"/>
      <w:r>
        <w:t>/</w:t>
      </w:r>
      <w:proofErr w:type="spellStart"/>
      <w:r>
        <w:t>TerraformRole</w:t>
      </w:r>
      <w:proofErr w:type="spellEnd"/>
      <w:r>
        <w:t>"</w:t>
      </w:r>
    </w:p>
    <w:p w14:paraId="6786B525" w14:textId="77777777" w:rsidR="00A5125A" w:rsidRDefault="00A5125A" w:rsidP="00A5125A">
      <w:r>
        <w:t>}</w:t>
      </w:r>
    </w:p>
    <w:p w14:paraId="35E031AC" w14:textId="77777777" w:rsidR="00A5125A" w:rsidRDefault="00A5125A" w:rsidP="00A5125A">
      <w:r>
        <w:t>}</w:t>
      </w:r>
    </w:p>
    <w:p w14:paraId="74DE562B" w14:textId="77777777" w:rsidR="00A5125A" w:rsidRDefault="00A5125A" w:rsidP="00A5125A">
      <w:pPr>
        <w:pStyle w:val="Heading2"/>
      </w:pPr>
      <w:r>
        <w:t xml:space="preserve">🔹 How do you implement modularization in Terraform? Share an example where poor module design </w:t>
      </w:r>
      <w:proofErr w:type="gramStart"/>
      <w:r>
        <w:t>caused</w:t>
      </w:r>
      <w:proofErr w:type="gramEnd"/>
      <w:r>
        <w:t xml:space="preserve"> issues.</w:t>
      </w:r>
    </w:p>
    <w:p w14:paraId="109CA2CA" w14:textId="77777777" w:rsidR="00A5125A" w:rsidRDefault="00A5125A" w:rsidP="00A5125A">
      <w:pPr>
        <w:pStyle w:val="ListBullet"/>
      </w:pPr>
      <w:proofErr w:type="gramStart"/>
      <w:r>
        <w:t>Break infra</w:t>
      </w:r>
      <w:proofErr w:type="gramEnd"/>
      <w:r>
        <w:t xml:space="preserve"> into reusable modules (e.g., VPC, EC2, RDS).</w:t>
      </w:r>
    </w:p>
    <w:p w14:paraId="641DD9E6" w14:textId="77777777" w:rsidR="00A5125A" w:rsidRDefault="00A5125A" w:rsidP="00A5125A">
      <w:pPr>
        <w:pStyle w:val="ListBullet"/>
      </w:pPr>
      <w:r>
        <w:t>Poor design example: tightly coupled modules with hardcoded values or no input validation, causing inflexibility and duplication.</w:t>
      </w:r>
    </w:p>
    <w:p w14:paraId="683D476F" w14:textId="77777777" w:rsidR="00A5125A" w:rsidRDefault="00A5125A" w:rsidP="00A5125A">
      <w:pPr>
        <w:pStyle w:val="Heading2"/>
      </w:pPr>
      <w:r>
        <w:t>🔹 Your team is facing state file corruption. How would you troubleshoot and recover safely?</w:t>
      </w:r>
    </w:p>
    <w:p w14:paraId="11EA6955" w14:textId="77777777" w:rsidR="00A5125A" w:rsidRDefault="00A5125A" w:rsidP="00A5125A">
      <w:pPr>
        <w:pStyle w:val="ListBullet"/>
      </w:pPr>
      <w:r>
        <w:t>Steps:</w:t>
      </w:r>
    </w:p>
    <w:p w14:paraId="68D7ACF4" w14:textId="77777777" w:rsidR="00A5125A" w:rsidRDefault="00A5125A" w:rsidP="00A5125A">
      <w:pPr>
        <w:pStyle w:val="ListNumber"/>
      </w:pPr>
      <w:r>
        <w:t>1. Restore from S3 versioning or backup.</w:t>
      </w:r>
    </w:p>
    <w:p w14:paraId="35130CFE" w14:textId="77777777" w:rsidR="00A5125A" w:rsidRDefault="00A5125A" w:rsidP="00A5125A">
      <w:pPr>
        <w:pStyle w:val="ListNumber"/>
      </w:pPr>
      <w:r>
        <w:t xml:space="preserve">2. Use terraform state list </w:t>
      </w:r>
      <w:proofErr w:type="gramStart"/>
      <w:r>
        <w:t>and terraform</w:t>
      </w:r>
      <w:proofErr w:type="gramEnd"/>
      <w:r>
        <w:t xml:space="preserve"> state rm to clean up.</w:t>
      </w:r>
    </w:p>
    <w:p w14:paraId="36E64BE2" w14:textId="77777777" w:rsidR="00A5125A" w:rsidRDefault="00A5125A" w:rsidP="00A5125A">
      <w:pPr>
        <w:pStyle w:val="ListNumber"/>
      </w:pPr>
      <w:r>
        <w:lastRenderedPageBreak/>
        <w:t>3. Validate with terraform plan.</w:t>
      </w:r>
    </w:p>
    <w:p w14:paraId="3BF9EE40" w14:textId="77777777" w:rsidR="00A5125A" w:rsidRDefault="00A5125A" w:rsidP="00A5125A">
      <w:pPr>
        <w:pStyle w:val="ListNumber"/>
      </w:pPr>
      <w:r>
        <w:t>4. Lock state access during recovery.</w:t>
      </w:r>
    </w:p>
    <w:p w14:paraId="7E35DC39" w14:textId="77777777" w:rsidR="00A5125A" w:rsidRDefault="00A5125A" w:rsidP="00A5125A">
      <w:pPr>
        <w:pStyle w:val="Heading2"/>
      </w:pPr>
      <w:r>
        <w:t>🔹 How would you implement Terraform in a CI/CD pipeline while ensuring security of sensitive variables?</w:t>
      </w:r>
    </w:p>
    <w:p w14:paraId="734E61C7" w14:textId="77777777" w:rsidR="00A5125A" w:rsidRDefault="00A5125A" w:rsidP="00A5125A">
      <w:pPr>
        <w:pStyle w:val="ListBullet"/>
      </w:pPr>
      <w:r>
        <w:t>Use tools like Vault, AWS Secrets Manager, or SOPS.</w:t>
      </w:r>
    </w:p>
    <w:p w14:paraId="2109FEDD" w14:textId="77777777" w:rsidR="00A5125A" w:rsidRDefault="00A5125A" w:rsidP="00A5125A">
      <w:pPr>
        <w:pStyle w:val="ListBullet"/>
      </w:pPr>
      <w:r>
        <w:t xml:space="preserve">Avoid storing secrets </w:t>
      </w:r>
      <w:proofErr w:type="gramStart"/>
      <w:r>
        <w:t>in .</w:t>
      </w:r>
      <w:proofErr w:type="spellStart"/>
      <w:r>
        <w:t>tfvars</w:t>
      </w:r>
      <w:proofErr w:type="spellEnd"/>
      <w:proofErr w:type="gramEnd"/>
      <w:r>
        <w:t xml:space="preserve"> or state.</w:t>
      </w:r>
    </w:p>
    <w:p w14:paraId="17832999" w14:textId="77777777" w:rsidR="00A5125A" w:rsidRDefault="00A5125A" w:rsidP="00A5125A">
      <w:pPr>
        <w:pStyle w:val="ListBullet"/>
      </w:pPr>
      <w:r>
        <w:t>Use CI/CD secrets injection (e.g., GitHub Actions secrets, GitLab CI variables).</w:t>
      </w:r>
    </w:p>
    <w:p w14:paraId="1DDF86BC" w14:textId="77777777" w:rsidR="00A5125A" w:rsidRDefault="00A5125A" w:rsidP="00A5125A">
      <w:pPr>
        <w:pStyle w:val="ListBullet"/>
      </w:pPr>
      <w:r>
        <w:t>Example:</w:t>
      </w:r>
    </w:p>
    <w:p w14:paraId="23409DF6" w14:textId="77777777" w:rsidR="00A5125A" w:rsidRDefault="00A5125A" w:rsidP="00A5125A">
      <w:r>
        <w:t>variable "</w:t>
      </w:r>
      <w:proofErr w:type="spellStart"/>
      <w:r>
        <w:t>db_</w:t>
      </w:r>
      <w:proofErr w:type="gramStart"/>
      <w:r>
        <w:t>password</w:t>
      </w:r>
      <w:proofErr w:type="spellEnd"/>
      <w:r>
        <w:t>" {</w:t>
      </w:r>
      <w:proofErr w:type="gramEnd"/>
    </w:p>
    <w:p w14:paraId="00F89AAC" w14:textId="77777777" w:rsidR="00A5125A" w:rsidRDefault="00A5125A" w:rsidP="00A5125A">
      <w:r>
        <w:t>type      = string</w:t>
      </w:r>
    </w:p>
    <w:p w14:paraId="5C5263B7" w14:textId="77777777" w:rsidR="00A5125A" w:rsidRDefault="00A5125A" w:rsidP="00A5125A">
      <w:r>
        <w:t>sensitive = true</w:t>
      </w:r>
    </w:p>
    <w:p w14:paraId="5FC85C44" w14:textId="77777777" w:rsidR="00A5125A" w:rsidRDefault="00A5125A" w:rsidP="00A5125A">
      <w:r>
        <w:t>}</w:t>
      </w:r>
    </w:p>
    <w:p w14:paraId="24887A84" w14:textId="77777777" w:rsidR="00A5125A" w:rsidRDefault="00A5125A" w:rsidP="00A5125A">
      <w:pPr>
        <w:pStyle w:val="Heading2"/>
      </w:pPr>
      <w:r>
        <w:t>🔹 Scenario: You deployed infra with Terraform, but someone made manual changes in the cloud console. How do you detect and fix drift?</w:t>
      </w:r>
    </w:p>
    <w:p w14:paraId="22D0DD51" w14:textId="77777777" w:rsidR="00A5125A" w:rsidRDefault="00A5125A" w:rsidP="00A5125A">
      <w:pPr>
        <w:pStyle w:val="ListBullet"/>
      </w:pPr>
      <w:r>
        <w:t>Use terraform plan regularly.</w:t>
      </w:r>
    </w:p>
    <w:p w14:paraId="41C72B37" w14:textId="77777777" w:rsidR="00A5125A" w:rsidRDefault="00A5125A" w:rsidP="00A5125A">
      <w:pPr>
        <w:pStyle w:val="ListBullet"/>
      </w:pPr>
      <w:r>
        <w:t>Use terraform refresh cautiously.</w:t>
      </w:r>
    </w:p>
    <w:p w14:paraId="10D1BF11" w14:textId="77777777" w:rsidR="00A5125A" w:rsidRDefault="00A5125A" w:rsidP="00A5125A">
      <w:pPr>
        <w:pStyle w:val="ListBullet"/>
      </w:pPr>
      <w:r>
        <w:t xml:space="preserve">Tools: </w:t>
      </w:r>
      <w:proofErr w:type="spellStart"/>
      <w:r>
        <w:t>Driftctl</w:t>
      </w:r>
      <w:proofErr w:type="spellEnd"/>
      <w:r>
        <w:t>, Terraform Cloud drift detection.</w:t>
      </w:r>
    </w:p>
    <w:p w14:paraId="599B99BC" w14:textId="77777777" w:rsidR="00A5125A" w:rsidRDefault="00A5125A" w:rsidP="00A5125A">
      <w:pPr>
        <w:pStyle w:val="ListBullet"/>
      </w:pPr>
      <w:r>
        <w:t>Fix: Reconcile manually or re-apply Terraform config.</w:t>
      </w:r>
    </w:p>
    <w:p w14:paraId="4165A1BB" w14:textId="77777777" w:rsidR="00A5125A" w:rsidRDefault="00A5125A" w:rsidP="00A5125A">
      <w:pPr>
        <w:pStyle w:val="Heading2"/>
      </w:pPr>
      <w:r>
        <w:t>🔹 In a large enterprise setup, how do you organize Terraform projects for 100+ microservices across multiple environments?</w:t>
      </w:r>
    </w:p>
    <w:p w14:paraId="72FA5401" w14:textId="77777777" w:rsidR="00A5125A" w:rsidRDefault="00A5125A" w:rsidP="00A5125A">
      <w:pPr>
        <w:pStyle w:val="ListBullet"/>
      </w:pPr>
      <w:r>
        <w:t>Use mono-repo or multi-repo strategy.</w:t>
      </w:r>
    </w:p>
    <w:p w14:paraId="087598BD" w14:textId="77777777" w:rsidR="00A5125A" w:rsidRDefault="00A5125A" w:rsidP="00A5125A">
      <w:pPr>
        <w:pStyle w:val="ListBullet"/>
      </w:pPr>
      <w:r>
        <w:t>Structure by service + environment:</w:t>
      </w:r>
    </w:p>
    <w:p w14:paraId="22712D34" w14:textId="77777777" w:rsidR="00A5125A" w:rsidRDefault="00A5125A" w:rsidP="00A5125A">
      <w:r>
        <w:t>services/</w:t>
      </w:r>
    </w:p>
    <w:p w14:paraId="6ADFF39D" w14:textId="77777777" w:rsidR="00A5125A" w:rsidRDefault="00A5125A" w:rsidP="00A5125A">
      <w:r>
        <w:t>service-a/</w:t>
      </w:r>
    </w:p>
    <w:p w14:paraId="2C91B211" w14:textId="77777777" w:rsidR="00A5125A" w:rsidRDefault="00A5125A" w:rsidP="00A5125A">
      <w:r>
        <w:t>dev/</w:t>
      </w:r>
    </w:p>
    <w:p w14:paraId="6C68FC88" w14:textId="77777777" w:rsidR="00A5125A" w:rsidRDefault="00A5125A" w:rsidP="00A5125A">
      <w:r>
        <w:t>prod/</w:t>
      </w:r>
    </w:p>
    <w:p w14:paraId="12ACDCC1" w14:textId="77777777" w:rsidR="00A5125A" w:rsidRDefault="00A5125A" w:rsidP="00A5125A">
      <w:pPr>
        <w:pStyle w:val="ListBullet"/>
      </w:pPr>
      <w:r>
        <w:t xml:space="preserve">Use </w:t>
      </w:r>
      <w:proofErr w:type="spellStart"/>
      <w:r>
        <w:t>Terragrunt</w:t>
      </w:r>
      <w:proofErr w:type="spellEnd"/>
      <w:r>
        <w:t xml:space="preserve"> or Terraform Cloud workspaces for orchestration.</w:t>
      </w:r>
    </w:p>
    <w:p w14:paraId="0C9D8898" w14:textId="77777777" w:rsidR="00A5125A" w:rsidRDefault="00A5125A" w:rsidP="00A5125A">
      <w:pPr>
        <w:pStyle w:val="Heading2"/>
      </w:pPr>
      <w:r>
        <w:t xml:space="preserve">🔹 How do you use lifecycle rules like </w:t>
      </w:r>
      <w:proofErr w:type="spellStart"/>
      <w:r>
        <w:t>prevent_destroy</w:t>
      </w:r>
      <w:proofErr w:type="spellEnd"/>
      <w:r>
        <w:t xml:space="preserve"> and </w:t>
      </w:r>
      <w:proofErr w:type="spellStart"/>
      <w:r>
        <w:t>create_before_destroy</w:t>
      </w:r>
      <w:proofErr w:type="spellEnd"/>
      <w:r>
        <w:t xml:space="preserve"> for safe production rollouts?</w:t>
      </w:r>
    </w:p>
    <w:p w14:paraId="128DF6B4" w14:textId="77777777" w:rsidR="00A5125A" w:rsidRDefault="00A5125A" w:rsidP="00A5125A">
      <w:pPr>
        <w:pStyle w:val="ListBullet"/>
      </w:pPr>
      <w:proofErr w:type="spellStart"/>
      <w:r>
        <w:t>prevent_destroy</w:t>
      </w:r>
      <w:proofErr w:type="spellEnd"/>
      <w:r>
        <w:t>: Prevent accidental deletion.</w:t>
      </w:r>
    </w:p>
    <w:p w14:paraId="6B3E15CE" w14:textId="77777777" w:rsidR="00A5125A" w:rsidRDefault="00A5125A" w:rsidP="00A5125A">
      <w:pPr>
        <w:pStyle w:val="ListBullet"/>
      </w:pPr>
      <w:proofErr w:type="spellStart"/>
      <w:r>
        <w:t>create_before_destroy</w:t>
      </w:r>
      <w:proofErr w:type="spellEnd"/>
      <w:r>
        <w:t>: Ensure zero downtime during replacement.</w:t>
      </w:r>
    </w:p>
    <w:p w14:paraId="47D76570" w14:textId="77777777" w:rsidR="00A5125A" w:rsidRDefault="00A5125A" w:rsidP="00A5125A">
      <w:pPr>
        <w:pStyle w:val="ListBullet"/>
      </w:pPr>
      <w:r>
        <w:t>Example:</w:t>
      </w:r>
    </w:p>
    <w:p w14:paraId="2D5B5F38" w14:textId="77777777" w:rsidR="00A5125A" w:rsidRDefault="00A5125A" w:rsidP="00A5125A">
      <w:r>
        <w:lastRenderedPageBreak/>
        <w:t>lifecycle {</w:t>
      </w:r>
    </w:p>
    <w:p w14:paraId="25609F8B" w14:textId="77777777" w:rsidR="00A5125A" w:rsidRDefault="00A5125A" w:rsidP="00A5125A">
      <w:proofErr w:type="spellStart"/>
      <w:r>
        <w:t>prevent_destroy</w:t>
      </w:r>
      <w:proofErr w:type="spellEnd"/>
      <w:r>
        <w:t xml:space="preserve">      = true</w:t>
      </w:r>
    </w:p>
    <w:p w14:paraId="06D553D1" w14:textId="77777777" w:rsidR="00A5125A" w:rsidRDefault="00A5125A" w:rsidP="00A5125A">
      <w:proofErr w:type="spellStart"/>
      <w:r>
        <w:t>create_before_destroy</w:t>
      </w:r>
      <w:proofErr w:type="spellEnd"/>
      <w:r>
        <w:t xml:space="preserve"> = true</w:t>
      </w:r>
    </w:p>
    <w:p w14:paraId="40FD34DE" w14:textId="77777777" w:rsidR="00A5125A" w:rsidRDefault="00A5125A" w:rsidP="00A5125A">
      <w:r>
        <w:t>}</w:t>
      </w:r>
    </w:p>
    <w:p w14:paraId="4CE20E7A" w14:textId="77777777" w:rsidR="00A5125A" w:rsidRDefault="00A5125A" w:rsidP="00A5125A">
      <w:pPr>
        <w:pStyle w:val="Heading2"/>
      </w:pPr>
      <w:r>
        <w:t>🔹 How do you handle Terraform upgrades (e.g., 0.11 → 0.12 or 0.13 → 1.x) in production environments without downtime?</w:t>
      </w:r>
    </w:p>
    <w:p w14:paraId="17523265" w14:textId="77777777" w:rsidR="00A5125A" w:rsidRDefault="00A5125A" w:rsidP="00A5125A">
      <w:pPr>
        <w:pStyle w:val="ListBullet"/>
      </w:pPr>
      <w:r>
        <w:t xml:space="preserve">Use </w:t>
      </w:r>
      <w:proofErr w:type="gramStart"/>
      <w:r>
        <w:t>terraform</w:t>
      </w:r>
      <w:proofErr w:type="gramEnd"/>
      <w:r>
        <w:t xml:space="preserve"> </w:t>
      </w:r>
      <w:proofErr w:type="gramStart"/>
      <w:r>
        <w:t>0.Xupgrade</w:t>
      </w:r>
      <w:proofErr w:type="gramEnd"/>
      <w:r>
        <w:t xml:space="preserve"> tool.</w:t>
      </w:r>
    </w:p>
    <w:p w14:paraId="4763F886" w14:textId="77777777" w:rsidR="00A5125A" w:rsidRDefault="00A5125A" w:rsidP="00A5125A">
      <w:pPr>
        <w:pStyle w:val="ListBullet"/>
      </w:pPr>
      <w:r>
        <w:t>Test in non-prod first.</w:t>
      </w:r>
    </w:p>
    <w:p w14:paraId="6142107C" w14:textId="77777777" w:rsidR="00A5125A" w:rsidRDefault="00A5125A" w:rsidP="00A5125A">
      <w:pPr>
        <w:pStyle w:val="ListBullet"/>
      </w:pPr>
      <w:r>
        <w:t>Validate with terraform plan.</w:t>
      </w:r>
    </w:p>
    <w:p w14:paraId="3E7F3CCA" w14:textId="77777777" w:rsidR="00A5125A" w:rsidRDefault="00A5125A" w:rsidP="00A5125A">
      <w:pPr>
        <w:pStyle w:val="ListBullet"/>
      </w:pPr>
      <w:r>
        <w:t>Use version constraints in modules and providers.</w:t>
      </w:r>
    </w:p>
    <w:p w14:paraId="324BDFC2" w14:textId="77777777" w:rsidR="00A5125A" w:rsidRDefault="00A5125A" w:rsidP="00A5125A">
      <w:pPr>
        <w:pStyle w:val="Heading2"/>
      </w:pPr>
      <w:r>
        <w:t>🔹 Can you explain how to design a multi-region highly available infrastructure using Terraform?</w:t>
      </w:r>
    </w:p>
    <w:p w14:paraId="23D3EF2B" w14:textId="77777777" w:rsidR="00A5125A" w:rsidRDefault="00A5125A" w:rsidP="00A5125A">
      <w:pPr>
        <w:pStyle w:val="ListBullet"/>
      </w:pPr>
      <w:r>
        <w:t>Use modules with region as a variable.</w:t>
      </w:r>
    </w:p>
    <w:p w14:paraId="148B085C" w14:textId="77777777" w:rsidR="00A5125A" w:rsidRDefault="00A5125A" w:rsidP="00A5125A">
      <w:pPr>
        <w:pStyle w:val="ListBullet"/>
      </w:pPr>
      <w:r>
        <w:t>Deploy resources like ALBs, RDS replicas, Route53 failover.</w:t>
      </w:r>
    </w:p>
    <w:p w14:paraId="34CC6CB1" w14:textId="77777777" w:rsidR="00A5125A" w:rsidRDefault="00A5125A" w:rsidP="00A5125A">
      <w:pPr>
        <w:pStyle w:val="ListBullet"/>
      </w:pPr>
      <w:r>
        <w:t xml:space="preserve">Use count or </w:t>
      </w:r>
      <w:proofErr w:type="spellStart"/>
      <w:r>
        <w:t>for_each</w:t>
      </w:r>
      <w:proofErr w:type="spellEnd"/>
      <w:r>
        <w:t xml:space="preserve"> for region-specific resources.</w:t>
      </w:r>
    </w:p>
    <w:p w14:paraId="21728FC7" w14:textId="77777777" w:rsidR="00A5125A" w:rsidRDefault="00A5125A" w:rsidP="00A5125A">
      <w:pPr>
        <w:pStyle w:val="Heading2"/>
      </w:pPr>
      <w:r>
        <w:t>🔹 How do you manage provider versioning to avoid breaking changes in long-lived projects?</w:t>
      </w:r>
    </w:p>
    <w:p w14:paraId="43029817" w14:textId="77777777" w:rsidR="00A5125A" w:rsidRDefault="00A5125A" w:rsidP="00A5125A">
      <w:pPr>
        <w:pStyle w:val="ListBullet"/>
      </w:pPr>
      <w:r>
        <w:t xml:space="preserve">Lock versions in </w:t>
      </w:r>
      <w:proofErr w:type="spellStart"/>
      <w:r>
        <w:t>required_providers</w:t>
      </w:r>
      <w:proofErr w:type="spellEnd"/>
      <w:r>
        <w:t xml:space="preserve"> block:</w:t>
      </w:r>
    </w:p>
    <w:p w14:paraId="5591792E" w14:textId="77777777" w:rsidR="00A5125A" w:rsidRDefault="00A5125A" w:rsidP="00A5125A">
      <w:r>
        <w:t>terraform {</w:t>
      </w:r>
    </w:p>
    <w:p w14:paraId="48E2B6D9" w14:textId="77777777" w:rsidR="00A5125A" w:rsidRDefault="00A5125A" w:rsidP="00A5125A">
      <w:proofErr w:type="spellStart"/>
      <w:r>
        <w:t>required_providers</w:t>
      </w:r>
      <w:proofErr w:type="spellEnd"/>
      <w:r>
        <w:t xml:space="preserve"> {</w:t>
      </w:r>
    </w:p>
    <w:p w14:paraId="3C8D7434" w14:textId="77777777" w:rsidR="00A5125A" w:rsidRDefault="00A5125A" w:rsidP="00A5125A">
      <w:proofErr w:type="spellStart"/>
      <w:r>
        <w:t>aws</w:t>
      </w:r>
      <w:proofErr w:type="spellEnd"/>
      <w:r>
        <w:t xml:space="preserve"> = {</w:t>
      </w:r>
    </w:p>
    <w:p w14:paraId="19AFD2C6" w14:textId="77777777" w:rsidR="00A5125A" w:rsidRDefault="00A5125A" w:rsidP="00A5125A"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0935AE48" w14:textId="77777777" w:rsidR="00A5125A" w:rsidRDefault="00A5125A" w:rsidP="00A5125A">
      <w:r>
        <w:t>version = "~&gt; 5.0"</w:t>
      </w:r>
    </w:p>
    <w:p w14:paraId="6B6BA40B" w14:textId="77777777" w:rsidR="00A5125A" w:rsidRDefault="00A5125A" w:rsidP="00A5125A">
      <w:r>
        <w:t>}</w:t>
      </w:r>
    </w:p>
    <w:p w14:paraId="1B813A6D" w14:textId="77777777" w:rsidR="00A5125A" w:rsidRDefault="00A5125A" w:rsidP="00A5125A">
      <w:r>
        <w:t>}</w:t>
      </w:r>
    </w:p>
    <w:p w14:paraId="47AB27F6" w14:textId="77777777" w:rsidR="00A5125A" w:rsidRDefault="00A5125A" w:rsidP="00A5125A">
      <w:r>
        <w:t>}</w:t>
      </w:r>
    </w:p>
    <w:p w14:paraId="0C28E355" w14:textId="77777777" w:rsidR="00A5125A" w:rsidRDefault="00A5125A" w:rsidP="00A5125A">
      <w:pPr>
        <w:pStyle w:val="ListBullet"/>
      </w:pPr>
      <w:r>
        <w:t xml:space="preserve">Use terraform </w:t>
      </w:r>
      <w:proofErr w:type="spellStart"/>
      <w:proofErr w:type="gramStart"/>
      <w:r>
        <w:t>init</w:t>
      </w:r>
      <w:proofErr w:type="spellEnd"/>
      <w:proofErr w:type="gramEnd"/>
      <w:r>
        <w:t xml:space="preserve"> -upgrade cautiously.</w:t>
      </w:r>
    </w:p>
    <w:p w14:paraId="17A5FAFD" w14:textId="77777777" w:rsidR="00A5125A" w:rsidRDefault="00A5125A" w:rsidP="00A5125A">
      <w:pPr>
        <w:pStyle w:val="Heading2"/>
      </w:pPr>
      <w:r>
        <w:t xml:space="preserve">🔹 What’s the difference between using </w:t>
      </w:r>
      <w:proofErr w:type="spellStart"/>
      <w:r>
        <w:t>depends_on</w:t>
      </w:r>
      <w:proofErr w:type="spellEnd"/>
      <w:r>
        <w:t xml:space="preserve"> and implicit dependency resolution in Terraform? Share a real-world scenario.</w:t>
      </w:r>
    </w:p>
    <w:p w14:paraId="559A7DD9" w14:textId="77777777" w:rsidR="00A5125A" w:rsidRDefault="00A5125A" w:rsidP="00A5125A">
      <w:pPr>
        <w:pStyle w:val="ListBullet"/>
      </w:pPr>
      <w:r>
        <w:t>Implicit: Terraform infers from resource references.</w:t>
      </w:r>
    </w:p>
    <w:p w14:paraId="22DAC1AE" w14:textId="77777777" w:rsidR="00A5125A" w:rsidRDefault="00A5125A" w:rsidP="00A5125A">
      <w:pPr>
        <w:pStyle w:val="ListBullet"/>
      </w:pPr>
      <w:r>
        <w:lastRenderedPageBreak/>
        <w:t xml:space="preserve">Explicit: Use </w:t>
      </w:r>
      <w:proofErr w:type="spellStart"/>
      <w:r>
        <w:t>depends_on</w:t>
      </w:r>
      <w:proofErr w:type="spellEnd"/>
      <w:r>
        <w:t xml:space="preserve"> when dependency isn't obvious.</w:t>
      </w:r>
    </w:p>
    <w:p w14:paraId="3D44ED81" w14:textId="77777777" w:rsidR="00A5125A" w:rsidRDefault="00A5125A" w:rsidP="00A5125A">
      <w:pPr>
        <w:pStyle w:val="ListBullet"/>
      </w:pPr>
      <w:r>
        <w:t>Example:</w:t>
      </w:r>
    </w:p>
    <w:p w14:paraId="185837AC" w14:textId="77777777" w:rsidR="00A5125A" w:rsidRDefault="00A5125A" w:rsidP="00A5125A">
      <w:r>
        <w:t>resource "</w:t>
      </w:r>
      <w:proofErr w:type="spellStart"/>
      <w:r>
        <w:t>aws_instance</w:t>
      </w:r>
      <w:proofErr w:type="spellEnd"/>
      <w:r>
        <w:t>" "</w:t>
      </w:r>
      <w:proofErr w:type="gramStart"/>
      <w:r>
        <w:t>app" {</w:t>
      </w:r>
      <w:proofErr w:type="gramEnd"/>
    </w:p>
    <w:p w14:paraId="0B5C71BE" w14:textId="77777777" w:rsidR="00A5125A" w:rsidRDefault="00A5125A" w:rsidP="00A5125A">
      <w:proofErr w:type="spellStart"/>
      <w:r>
        <w:t>depends_on</w:t>
      </w:r>
      <w:proofErr w:type="spellEnd"/>
      <w:r>
        <w:t xml:space="preserve"> = [aws_security_group.sg]</w:t>
      </w:r>
    </w:p>
    <w:p w14:paraId="74843899" w14:textId="77777777" w:rsidR="00A5125A" w:rsidRDefault="00A5125A" w:rsidP="00A5125A">
      <w:r>
        <w:t>}</w:t>
      </w:r>
    </w:p>
    <w:p w14:paraId="0F7C36BA" w14:textId="77777777" w:rsidR="00A5125A" w:rsidRDefault="00A5125A" w:rsidP="00A5125A">
      <w:pPr>
        <w:pStyle w:val="Heading2"/>
      </w:pPr>
      <w:r>
        <w:t>🔹 How do you handle secret management in Terraform without exposing sensitive data in state files?</w:t>
      </w:r>
    </w:p>
    <w:p w14:paraId="2B4C3BD6" w14:textId="77777777" w:rsidR="00A5125A" w:rsidRDefault="00A5125A" w:rsidP="00A5125A">
      <w:pPr>
        <w:pStyle w:val="ListBullet"/>
      </w:pPr>
      <w:r>
        <w:t>Avoid hardcoding secrets.</w:t>
      </w:r>
    </w:p>
    <w:p w14:paraId="26A05869" w14:textId="77777777" w:rsidR="00A5125A" w:rsidRDefault="00A5125A" w:rsidP="00A5125A">
      <w:pPr>
        <w:pStyle w:val="ListBullet"/>
      </w:pPr>
      <w:r>
        <w:t>Use sensitive = true for variables.</w:t>
      </w:r>
    </w:p>
    <w:p w14:paraId="706C7B8C" w14:textId="77777777" w:rsidR="00A5125A" w:rsidRDefault="00A5125A" w:rsidP="00A5125A">
      <w:pPr>
        <w:pStyle w:val="ListBullet"/>
      </w:pPr>
      <w:r>
        <w:t>Use external secret managers or encrypted files (e.g., SOPS + KMS).</w:t>
      </w:r>
    </w:p>
    <w:p w14:paraId="0CCCAE09" w14:textId="77777777" w:rsidR="00A5125A" w:rsidRDefault="00A5125A" w:rsidP="00A5125A">
      <w:pPr>
        <w:pStyle w:val="Heading2"/>
      </w:pPr>
      <w:r>
        <w:t>🔹 How would you use data sources to reference existing infrastructure? Give a practical example.</w:t>
      </w:r>
    </w:p>
    <w:p w14:paraId="233D52A2" w14:textId="77777777" w:rsidR="00A5125A" w:rsidRDefault="00A5125A" w:rsidP="00A5125A">
      <w:pPr>
        <w:pStyle w:val="ListBullet"/>
      </w:pPr>
      <w:r>
        <w:t>Reference existing infra:</w:t>
      </w:r>
    </w:p>
    <w:p w14:paraId="0297CFA5" w14:textId="77777777" w:rsidR="00A5125A" w:rsidRDefault="00A5125A" w:rsidP="00A5125A">
      <w:r>
        <w:t>data "</w:t>
      </w:r>
      <w:proofErr w:type="spellStart"/>
      <w:r>
        <w:t>aws_vpc</w:t>
      </w:r>
      <w:proofErr w:type="spellEnd"/>
      <w:r>
        <w:t>" "</w:t>
      </w:r>
      <w:proofErr w:type="gramStart"/>
      <w:r>
        <w:t>default" {</w:t>
      </w:r>
      <w:proofErr w:type="gramEnd"/>
    </w:p>
    <w:p w14:paraId="1505A8AA" w14:textId="77777777" w:rsidR="00A5125A" w:rsidRDefault="00A5125A" w:rsidP="00A5125A">
      <w:r>
        <w:t>default = true</w:t>
      </w:r>
    </w:p>
    <w:p w14:paraId="15242C53" w14:textId="77777777" w:rsidR="00A5125A" w:rsidRDefault="00A5125A" w:rsidP="00A5125A">
      <w:r>
        <w:t>}</w:t>
      </w:r>
    </w:p>
    <w:p w14:paraId="27C516DD" w14:textId="77777777" w:rsidR="00A5125A" w:rsidRDefault="00A5125A" w:rsidP="00A5125A">
      <w:pPr>
        <w:pStyle w:val="ListBullet"/>
      </w:pPr>
      <w:r>
        <w:t>Use case: Integrating with shared VPC or existing IAM roles.</w:t>
      </w:r>
    </w:p>
    <w:p w14:paraId="4F0AE44A" w14:textId="77777777" w:rsidR="00A5125A" w:rsidRDefault="00A5125A" w:rsidP="00A5125A">
      <w:pPr>
        <w:pStyle w:val="Heading2"/>
      </w:pPr>
      <w:r>
        <w:t>🔹 How do you implement blue-green or canary deployments using Terraform?</w:t>
      </w:r>
    </w:p>
    <w:p w14:paraId="6FE4DA13" w14:textId="77777777" w:rsidR="00A5125A" w:rsidRDefault="00A5125A" w:rsidP="00A5125A">
      <w:pPr>
        <w:pStyle w:val="ListBullet"/>
      </w:pPr>
      <w:r>
        <w:t xml:space="preserve">Use count or </w:t>
      </w:r>
      <w:proofErr w:type="spellStart"/>
      <w:r>
        <w:t>for_each</w:t>
      </w:r>
      <w:proofErr w:type="spellEnd"/>
      <w:r>
        <w:t xml:space="preserve"> to deploy two environments.</w:t>
      </w:r>
    </w:p>
    <w:p w14:paraId="398EFA06" w14:textId="77777777" w:rsidR="00A5125A" w:rsidRDefault="00A5125A" w:rsidP="00A5125A">
      <w:pPr>
        <w:pStyle w:val="ListBullet"/>
      </w:pPr>
      <w:r>
        <w:t xml:space="preserve">Use Route53 or ALB to </w:t>
      </w:r>
      <w:proofErr w:type="gramStart"/>
      <w:r>
        <w:t>switch</w:t>
      </w:r>
      <w:proofErr w:type="gramEnd"/>
      <w:r>
        <w:t xml:space="preserve"> traffic.</w:t>
      </w:r>
    </w:p>
    <w:p w14:paraId="3D1A7A0B" w14:textId="77777777" w:rsidR="00A5125A" w:rsidRDefault="00A5125A" w:rsidP="00A5125A">
      <w:pPr>
        <w:pStyle w:val="ListBullet"/>
      </w:pPr>
      <w:r>
        <w:t>Canary: Gradually increase traffic to new version.</w:t>
      </w:r>
    </w:p>
    <w:p w14:paraId="3BC8C4E0" w14:textId="77777777" w:rsidR="00A5125A" w:rsidRDefault="00A5125A" w:rsidP="00A5125A">
      <w:pPr>
        <w:pStyle w:val="Heading2"/>
      </w:pPr>
      <w:r>
        <w:t xml:space="preserve">🔹 You need to </w:t>
      </w:r>
      <w:proofErr w:type="gramStart"/>
      <w:r>
        <w:t>provision</w:t>
      </w:r>
      <w:proofErr w:type="gramEnd"/>
      <w:r>
        <w:t xml:space="preserve"> resources across multiple cloud providers (AWS, Azure, GCP). How would you structure your code?</w:t>
      </w:r>
    </w:p>
    <w:p w14:paraId="203586CA" w14:textId="77777777" w:rsidR="00A5125A" w:rsidRDefault="00A5125A" w:rsidP="00A5125A">
      <w:pPr>
        <w:pStyle w:val="ListBullet"/>
      </w:pPr>
      <w:r>
        <w:t>Use separate provider blocks:</w:t>
      </w:r>
    </w:p>
    <w:p w14:paraId="4080BCD0" w14:textId="77777777" w:rsidR="00A5125A" w:rsidRDefault="00A5125A" w:rsidP="00A5125A">
      <w:r>
        <w:t>provider "</w:t>
      </w:r>
      <w:proofErr w:type="spellStart"/>
      <w:r>
        <w:t>aws</w:t>
      </w:r>
      <w:proofErr w:type="spellEnd"/>
      <w:r>
        <w:t xml:space="preserve">" </w:t>
      </w:r>
      <w:proofErr w:type="gramStart"/>
      <w:r>
        <w:t>{ ...</w:t>
      </w:r>
      <w:proofErr w:type="gramEnd"/>
      <w:r>
        <w:t xml:space="preserve"> }</w:t>
      </w:r>
    </w:p>
    <w:p w14:paraId="25D851B4" w14:textId="77777777" w:rsidR="00A5125A" w:rsidRDefault="00A5125A" w:rsidP="00A5125A">
      <w:r>
        <w:t>provider "</w:t>
      </w:r>
      <w:proofErr w:type="spellStart"/>
      <w:r>
        <w:t>azurerm</w:t>
      </w:r>
      <w:proofErr w:type="spellEnd"/>
      <w:r>
        <w:t xml:space="preserve">" </w:t>
      </w:r>
      <w:proofErr w:type="gramStart"/>
      <w:r>
        <w:t>{ ...</w:t>
      </w:r>
      <w:proofErr w:type="gramEnd"/>
      <w:r>
        <w:t xml:space="preserve"> }</w:t>
      </w:r>
    </w:p>
    <w:p w14:paraId="76C32D92" w14:textId="77777777" w:rsidR="00A5125A" w:rsidRDefault="00A5125A" w:rsidP="00A5125A">
      <w:r>
        <w:t xml:space="preserve">provider "google" </w:t>
      </w:r>
      <w:proofErr w:type="gramStart"/>
      <w:r>
        <w:t>{ ...</w:t>
      </w:r>
      <w:proofErr w:type="gramEnd"/>
      <w:r>
        <w:t xml:space="preserve"> }</w:t>
      </w:r>
    </w:p>
    <w:p w14:paraId="38B8294F" w14:textId="77777777" w:rsidR="00A5125A" w:rsidRDefault="00A5125A" w:rsidP="00A5125A">
      <w:pPr>
        <w:pStyle w:val="ListBullet"/>
      </w:pPr>
      <w:r>
        <w:t xml:space="preserve">Structure code per cloud or use </w:t>
      </w:r>
      <w:proofErr w:type="spellStart"/>
      <w:r>
        <w:t>Terragrunt</w:t>
      </w:r>
      <w:proofErr w:type="spellEnd"/>
      <w:r>
        <w:t xml:space="preserve"> for orchestration.</w:t>
      </w:r>
    </w:p>
    <w:p w14:paraId="0C158B80" w14:textId="77777777" w:rsidR="00A5125A" w:rsidRDefault="00A5125A" w:rsidP="00A5125A">
      <w:pPr>
        <w:pStyle w:val="Heading2"/>
      </w:pPr>
      <w:r>
        <w:t>🔹 What’s the impact of terraform refresh and when should you avoid using it?</w:t>
      </w:r>
    </w:p>
    <w:p w14:paraId="31957223" w14:textId="77777777" w:rsidR="00A5125A" w:rsidRDefault="00A5125A" w:rsidP="00A5125A">
      <w:pPr>
        <w:pStyle w:val="ListBullet"/>
      </w:pPr>
      <w:r>
        <w:t>Updates state with real infra.</w:t>
      </w:r>
    </w:p>
    <w:p w14:paraId="4D486AE0" w14:textId="77777777" w:rsidR="00A5125A" w:rsidRDefault="00A5125A" w:rsidP="00A5125A">
      <w:pPr>
        <w:pStyle w:val="ListBullet"/>
      </w:pPr>
      <w:r>
        <w:lastRenderedPageBreak/>
        <w:t>Avoid if manual changes are not yet reconciled.</w:t>
      </w:r>
    </w:p>
    <w:p w14:paraId="6E38FC1F" w14:textId="77777777" w:rsidR="00A5125A" w:rsidRDefault="00A5125A" w:rsidP="00A5125A">
      <w:pPr>
        <w:pStyle w:val="ListBullet"/>
      </w:pPr>
      <w:r>
        <w:t>Use cautiously in CI/CD.</w:t>
      </w:r>
    </w:p>
    <w:p w14:paraId="1B2D2EEB" w14:textId="77777777" w:rsidR="00A5125A" w:rsidRDefault="00A5125A" w:rsidP="00A5125A">
      <w:pPr>
        <w:pStyle w:val="Heading2"/>
      </w:pPr>
      <w:r>
        <w:t>🔹 How do you test Terraform code before applying changes in production? (unit tests, integration tests, policy checks, etc.)</w:t>
      </w:r>
    </w:p>
    <w:p w14:paraId="2F6DB860" w14:textId="77777777" w:rsidR="00A5125A" w:rsidRDefault="00A5125A" w:rsidP="00A5125A">
      <w:pPr>
        <w:pStyle w:val="ListBullet"/>
      </w:pPr>
      <w:r>
        <w:t xml:space="preserve">Unit tests: terraform validate, </w:t>
      </w:r>
      <w:proofErr w:type="spellStart"/>
      <w:r>
        <w:t>tflint</w:t>
      </w:r>
      <w:proofErr w:type="spellEnd"/>
      <w:r>
        <w:t>.</w:t>
      </w:r>
    </w:p>
    <w:p w14:paraId="1F470DE6" w14:textId="77777777" w:rsidR="00A5125A" w:rsidRDefault="00A5125A" w:rsidP="00A5125A">
      <w:pPr>
        <w:pStyle w:val="ListBullet"/>
      </w:pPr>
      <w:r>
        <w:t xml:space="preserve">Integration tests: </w:t>
      </w:r>
      <w:proofErr w:type="spellStart"/>
      <w:r>
        <w:t>terratest</w:t>
      </w:r>
      <w:proofErr w:type="spellEnd"/>
      <w:r>
        <w:t>, kitchen-terraform.</w:t>
      </w:r>
    </w:p>
    <w:p w14:paraId="03ECEDED" w14:textId="77777777" w:rsidR="00A5125A" w:rsidRDefault="00A5125A" w:rsidP="00A5125A">
      <w:pPr>
        <w:pStyle w:val="ListBullet"/>
      </w:pPr>
      <w:r>
        <w:t xml:space="preserve">Policy checks: OPA, Sentinel, </w:t>
      </w:r>
      <w:proofErr w:type="spellStart"/>
      <w:r>
        <w:t>Conftest</w:t>
      </w:r>
      <w:proofErr w:type="spellEnd"/>
      <w:r>
        <w:t>.</w:t>
      </w:r>
    </w:p>
    <w:p w14:paraId="33704782" w14:textId="77777777" w:rsidR="00A5125A" w:rsidRDefault="00A5125A" w:rsidP="00A5125A">
      <w:pPr>
        <w:pStyle w:val="Heading2"/>
      </w:pPr>
      <w:r>
        <w:t xml:space="preserve">🔹 Share a scenario where combining Terraform with Ansible (or another config </w:t>
      </w:r>
      <w:proofErr w:type="spellStart"/>
      <w:r>
        <w:t>mgmt</w:t>
      </w:r>
      <w:proofErr w:type="spellEnd"/>
      <w:r>
        <w:t xml:space="preserve"> tool) was necessary.</w:t>
      </w:r>
    </w:p>
    <w:p w14:paraId="757418B8" w14:textId="77777777" w:rsidR="00A5125A" w:rsidRDefault="00A5125A" w:rsidP="00A5125A">
      <w:pPr>
        <w:pStyle w:val="ListBullet"/>
      </w:pPr>
      <w:r>
        <w:t>Terraform provisions infra.</w:t>
      </w:r>
    </w:p>
    <w:p w14:paraId="01E54A87" w14:textId="77777777" w:rsidR="00A5125A" w:rsidRDefault="00A5125A" w:rsidP="00A5125A">
      <w:pPr>
        <w:pStyle w:val="ListBullet"/>
      </w:pPr>
      <w:r>
        <w:t>Ansible configures OS/apps.</w:t>
      </w:r>
    </w:p>
    <w:p w14:paraId="5468BDF0" w14:textId="77777777" w:rsidR="00A5125A" w:rsidRDefault="00A5125A" w:rsidP="00A5125A">
      <w:pPr>
        <w:pStyle w:val="ListBullet"/>
      </w:pPr>
      <w:r>
        <w:t>Example: Terraform creates EC2, Ansible installs Nginx.</w:t>
      </w:r>
    </w:p>
    <w:p w14:paraId="2C2A79C5" w14:textId="77777777" w:rsidR="00A5125A" w:rsidRDefault="00A5125A" w:rsidP="00A5125A">
      <w:pPr>
        <w:pStyle w:val="ListBullet"/>
        <w:numPr>
          <w:ilvl w:val="0"/>
          <w:numId w:val="0"/>
        </w:numPr>
      </w:pPr>
    </w:p>
    <w:p w14:paraId="131EAAA3" w14:textId="77777777" w:rsidR="00A5125A" w:rsidRDefault="00A5125A"/>
    <w:p w14:paraId="6457C297" w14:textId="77777777" w:rsidR="00A5125A" w:rsidRDefault="00A5125A"/>
    <w:sectPr w:rsidR="00A512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789069">
    <w:abstractNumId w:val="8"/>
  </w:num>
  <w:num w:numId="2" w16cid:durableId="726953351">
    <w:abstractNumId w:val="6"/>
  </w:num>
  <w:num w:numId="3" w16cid:durableId="606156162">
    <w:abstractNumId w:val="5"/>
  </w:num>
  <w:num w:numId="4" w16cid:durableId="1749036848">
    <w:abstractNumId w:val="4"/>
  </w:num>
  <w:num w:numId="5" w16cid:durableId="378631177">
    <w:abstractNumId w:val="7"/>
  </w:num>
  <w:num w:numId="6" w16cid:durableId="1537544136">
    <w:abstractNumId w:val="3"/>
  </w:num>
  <w:num w:numId="7" w16cid:durableId="441147050">
    <w:abstractNumId w:val="2"/>
  </w:num>
  <w:num w:numId="8" w16cid:durableId="200017263">
    <w:abstractNumId w:val="1"/>
  </w:num>
  <w:num w:numId="9" w16cid:durableId="121643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12D"/>
    <w:rsid w:val="00326F90"/>
    <w:rsid w:val="007540B9"/>
    <w:rsid w:val="007F691E"/>
    <w:rsid w:val="00A512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3A3F2"/>
  <w14:defaultImageDpi w14:val="300"/>
  <w15:docId w15:val="{A51DF455-A66A-477E-B14B-6CA4F1D8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2025-09-20T05:35:00Z</dcterms:created>
  <dcterms:modified xsi:type="dcterms:W3CDTF">2025-09-20T05:35:00Z</dcterms:modified>
  <cp:category/>
</cp:coreProperties>
</file>